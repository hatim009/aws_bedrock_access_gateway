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MY JAIL EXPERIENCE-VI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THICS OF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ASTING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incidents related in the Last chapter took place,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 was situated in a triangular block containing eleven tells.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part of the separate division, but the block was separated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other separate blocks by a high massive wall. The base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triangle lay alongside the road leading to the other separate blocks.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was able to watch and see the prisoners that passed to and fro.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there was constant traffic along the road. Communication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prisoners was therefore easy. Some time after the flogging inci-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dent, we were removed to the European yard. The cells were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ventilated and more roomy. There was a pleasant garden in front.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more secluded and cut off from all contact with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used to see whilst we were in the ‘separate’. I did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On the contrary, the greater seclusion gave me more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contemplation and study. And the ‘wireless’ remained intact.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prevent it so long as it was necessary for a single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or official to see us. In spite of effort to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of them would drop a remark resulting in our knowing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in the jail. So one fine morning we heard that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Mulshi Peta prisoners were flogged for short task and that, as a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punishment, many other Mulshi Peta prisoners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a hunger strike. Two of these were well known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was Devi and the other Dastane. Mr. Dev had worked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Champaran, and had proved one of the most conscientious, sober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among the co-workers whom I had the privilege of having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Champaran. Mr.. Dastane of Bhusaval is known to everybody.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may therefore imagine my pain when I heard that Dev was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party flogged and that he was also one of the hunger-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strikers. Messrs Indulal Yagnik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Manzar Ali Sokta were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my fellow-prisoners. They were agitated equally with me.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thought was to declare a sympathetic hunger-strike. We 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propriety of such a strike and came to the conclusion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 to do so. We were neither morally nor in any other way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 floggings or the subsequent hunger-strike. As</w:t>
      </w:r>
    </w:p>
    <w:p>
      <w:pPr>
        <w:autoSpaceDN w:val="0"/>
        <w:autoSpaceDE w:val="0"/>
        <w:widowControl/>
        <w:spacing w:line="240" w:lineRule="exact" w:before="4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secretary, Gujarat Provincial Congress Committee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we were to be prepared for and to suffer cheerfully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rigours of jail life and even injustices including flogging.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hunger-strike, therefore, with a view to preventing future punishment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species of violence done to the jail officials. Moreover,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right to sit in judgment upon the action of the authorities.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end to all prison discipline. And even if we wished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the authorities, we had not and could not get sufficient data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an impartial judgment. If the fast was to be out of sympathy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hunger-strikers, we had no data to enable us to judge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action was justified or not. Any one of these grounds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to show that the proposed fast would be wholly premature.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suggested to my friends that I should try to find out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through the Superintendent, and endeavour as before to get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the hunger-strikers. I felt that we as human beings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possibly remain uninterested in such matters although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and that under certain circumstances even a prisoner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claim a hearing in the matter of general jail administration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was likely to result in the perpetration of gross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bordering on inhumanity. So we all decided that I should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in the matter. The letter of 29th June, 1923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6, 1924, will give the reader further details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matter. There was a great deal of correspondence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 which, being of a confidential nature, I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publish. I can however say that the Government recognized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interfere with the prison administration and that my </w:t>
      </w:r>
      <w:r>
        <w:rPr>
          <w:rFonts w:ascii="Times" w:hAnsi="Times" w:eastAsia="Times"/>
          <w:b w:val="0"/>
          <w:i w:val="0"/>
          <w:color w:val="000000"/>
          <w:sz w:val="22"/>
        </w:rPr>
        <w:t>proposal to be permitted to see the two leaders among the hun-</w:t>
      </w:r>
      <w:r>
        <w:rPr>
          <w:rFonts w:ascii="Times" w:hAnsi="Times" w:eastAsia="Times"/>
          <w:b w:val="0"/>
          <w:i w:val="0"/>
          <w:color w:val="000000"/>
          <w:sz w:val="22"/>
        </w:rPr>
        <w:t>ger-strikers was dictated by purely humanitarian motives. They,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permitted me to see Messrs Dastane and Dev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Superintendent and Mr. Griffiths, the Inspector-General of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to me a rare pleasure and a matter of pride to see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>friends walking unaided and with a steady step after full thirteen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fast. They were as cheerful as they were brave. I could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were terribly reduced in body, but their spirit had waxed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in exact proportion to the reduction of the body. As I hugged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greeted them with the question, “Are you nearly dead?”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rang out, “Certainly not,” and Dastane added, “We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 the fast indefinitely, if need be, for we are in the right.”“But </w:t>
      </w:r>
      <w:r>
        <w:rPr>
          <w:rFonts w:ascii="Times" w:hAnsi="Times" w:eastAsia="Times"/>
          <w:b w:val="0"/>
          <w:i w:val="0"/>
          <w:color w:val="000000"/>
          <w:sz w:val="22"/>
        </w:rPr>
        <w:t>if you are in the wrong?” I asked. “We shall then like men admit our</w:t>
      </w:r>
    </w:p>
    <w:p>
      <w:pPr>
        <w:autoSpaceDN w:val="0"/>
        <w:autoSpaceDE w:val="0"/>
        <w:widowControl/>
        <w:spacing w:line="240" w:lineRule="exact" w:before="3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Jail Superintendent, Yeravda”, 29-6-1923.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and abandon the fast,” was the reply. By their brightness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me forget that they were suffering from pangs of hunger.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leisure to reproduce the whole of the ethical discourse we held.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ground for fasting was that the punishment inflicted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Superintendent was unjust and that, therefore, unless the Superin-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tendent admitted his mistake and apologized, they must go 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fast. I pleaded that this was not a correct attitude. Whilst I was discuss-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moral basis of their action, the Superintendent voluntarily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his usual good nature intervened and said, “I tell you, if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had done wrong, I should surely apologize. I know that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mistakes. We all do. I may have erred even in this case,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conscious of it.” I continued my pleading. I told my friends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improper to expect an apology from the Superintendent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be convinced that he was wrong. Their fast could carry no </w:t>
      </w:r>
      <w:r>
        <w:rPr>
          <w:rFonts w:ascii="Times" w:hAnsi="Times" w:eastAsia="Times"/>
          <w:b w:val="0"/>
          <w:i w:val="0"/>
          <w:color w:val="000000"/>
          <w:sz w:val="22"/>
        </w:rPr>
        <w:t>conviction to him of the wrongness of the punishment. Such convic-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could be brought about only by reasoning. And, in any case,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who were out for suffering, how could they fast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injustices whether done to them or their co-prisoners? My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appreciated the force of my argument and Major Jones’s generous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did the rest. They agreed to break the fast and to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to do likewise. I asked for the Major’s permission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 portion of my milk which he readily granted. They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milk but said they would first take their bath and then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in the company of the other hunger-strikers. The Major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 and fruit diet for the strikers during the period of recuperation.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hearty handshake between us all terminated the meeting.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 officials were not officials and we were not prisoners.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friends engaged in solving a knotty problem and glad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solved. Thus ended this eventful hunger-strike. The Major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this was the cleanest hunger strike he had witnessed.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extraordinary pre-cautions to see that no food was passed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surreptitiously and he was satisfied that none was passed.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 known the stuff of which these strikers were made, he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taken any precautions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permanent result of the incident was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orders that, except in cases of the gravest provocation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offered to the officials, flogging should not be administered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previous sanction of the superior authority.The precaution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undoubtedly necessary. Whilst, in some matters, widest discretion </w:t>
      </w:r>
      <w:r>
        <w:rPr>
          <w:rFonts w:ascii="Times" w:hAnsi="Times" w:eastAsia="Times"/>
          <w:b w:val="0"/>
          <w:i w:val="0"/>
          <w:color w:val="000000"/>
          <w:sz w:val="22"/>
        </w:rPr>
        <w:t>must be given to the Superintendents of Jails, in matters such as</w:t>
      </w:r>
    </w:p>
    <w:p>
      <w:pPr>
        <w:autoSpaceDN w:val="0"/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punishments which cannot be recalled, the wisest of Superintendents </w:t>
      </w:r>
      <w:r>
        <w:rPr>
          <w:rFonts w:ascii="Times" w:hAnsi="Times" w:eastAsia="Times"/>
          <w:b w:val="0"/>
          <w:i w:val="0"/>
          <w:color w:val="000000"/>
          <w:sz w:val="22"/>
        </w:rPr>
        <w:t>must be subject to salutary checks.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can be no doubt that the hunger-strike of Messrs Dastane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 and the other satyagrahis produced startling results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beneficial character. For the motive, though mistaken, was excellent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action itself purely innocent. But though the result attained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good, the fast must be condemned. The good result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result of the fast but of repentance and admission of mistaken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and consequent abandonment of the fast. Fasting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can only be justified when it is a shame to eat and live.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still confining my attention to a prisoner’s conduct,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shame to eat and live if I was deprived of religious liberty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degraded as a human being, as when food is thrown at me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to me in a courteous manner. It should be unnecessary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religious objection should be really so and discourtesy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such as would be felt by an ordinary prisoner. The caution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because a religious necessity is often pretended merely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embarrass, and discourtesy is often felt where none is meant.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insist on keeping or bringing the Bhagavad Gita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stealing in prohibited correspondence. I may not resent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discourtesy the ordinary search which every prisoner must undergo.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satyagraha there is no room for shams. But I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bound to fast, say, if the Government had not given me the oppor-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tunity of seeing the hunger strikers merely with a view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view-point and dissuade them from their error, if I found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erring. I could not afford to eat to live, when I knew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prevent starvation if my keepers recognized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>rules of humanity.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“But,” say some friends,“why should you draw these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distinctions? Why should we not embarrass the jail officials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officials outside? Why should we co-operate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co-operated with the jail authorities? Why should we not non-violently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them? Why should we obey any regulations at all, save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convenience? Have we not a perfect right, is it not our duty,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paralyse the prison administration? If we make the officials’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 without using any violence, the Government will find it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to arrest a large number and will thus be obliged to sue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peace.” This argument has been seriously advanced. I must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devote the next chapter to its consideration.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22-5-1924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BOYCOTT FOREIGN CLOTH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endeavoured to show the futility of the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goods campaign. I submit that it is even harmful in that it </w:t>
      </w:r>
      <w:r>
        <w:rPr>
          <w:rFonts w:ascii="Times" w:hAnsi="Times" w:eastAsia="Times"/>
          <w:b w:val="0"/>
          <w:i w:val="0"/>
          <w:color w:val="000000"/>
          <w:sz w:val="22"/>
        </w:rPr>
        <w:t>distracts the country’s attention from the only effective and indis-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pensable boycott. I have admitted more than once that, if we eliminate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from our consideration, those who do not believe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non-violence in politics is the only remedy for achieving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and are satisfied that non-violent methods have failed,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justified in applying other remedies if they find them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effective, but are bound to do so. My point, however, is that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goods is not at all feasible so long as the present system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existence. So far as I can sec. the only alternative to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it implies is an armed rebellion. If we wish to make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boycott of Empire goods has not only a legitimate but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place in the national programme. Its retention and a fierce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in its favour must increasingly heat our blood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our impotence. The natural consequence of such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there fore result in [sic] undisciplined violence all round.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then matter that it is crushed. It will still be considered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armed rebellion. Each crushing will certainly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demoralization among many but will bring increased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 few. And out of that small determined band may arise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soldiers such as William the Silent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surrounded himself with.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national workers have come to the conclusion that India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new history, but must do as the European countries have done,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understand and appreciate their campaign of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goods. Even though it may never succeed, it must be kept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ideal, because it would be regarded as one of the factories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generating the necessary steam. India has a right to adopt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time-worn method if she chooses to, and no power on earth can </w:t>
      </w:r>
      <w:r>
        <w:rPr>
          <w:rFonts w:ascii="Times" w:hAnsi="Times" w:eastAsia="Times"/>
          <w:b w:val="0"/>
          <w:i w:val="0"/>
          <w:color w:val="000000"/>
          <w:sz w:val="22"/>
        </w:rPr>
        <w:t>deprive her of that right.</w:t>
      </w:r>
    </w:p>
    <w:p>
      <w:pPr>
        <w:autoSpaceDN w:val="0"/>
        <w:autoSpaceDE w:val="0"/>
        <w:widowControl/>
        <w:spacing w:line="220" w:lineRule="exact" w:before="348" w:after="0"/>
        <w:ind w:left="10" w:right="4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William I (1533-84); founder of the Dutch Republic; opposed Philip II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persecution of Protestants and led a “War of Liberation” against Spanish armies </w:t>
      </w:r>
      <w:r>
        <w:rPr>
          <w:rFonts w:ascii="Times" w:hAnsi="Times" w:eastAsia="Times"/>
          <w:b w:val="0"/>
          <w:i w:val="0"/>
          <w:color w:val="000000"/>
          <w:sz w:val="18"/>
        </w:rPr>
        <w:t>and succeeded in gaining independence for a number of provinces of Holland.</w:t>
      </w:r>
    </w:p>
    <w:p>
      <w:pPr>
        <w:autoSpaceDN w:val="0"/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3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venture to say, with confidence, that the way of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open to India. I dare to prophesy that if India chooses that way, </w:t>
      </w:r>
      <w:r>
        <w:rPr>
          <w:rFonts w:ascii="Times" w:hAnsi="Times" w:eastAsia="Times"/>
          <w:b w:val="0"/>
          <w:i w:val="0"/>
          <w:color w:val="000000"/>
          <w:sz w:val="22"/>
        </w:rPr>
        <w:t>she must be prepared: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either to submit to foreign rule for generations to come;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submit to exclusively Hindu or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 rule almost in perpetuity.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are Hindus who, if they cannot have a purely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India, are prepared to make the best terms with the Englishmen,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know, too, that there arc Mussalmans who, till they arc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 a purely Mussalman rule on India, are prepared to resign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English domination. To this minority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to address. They must continue to plough the sands.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there is a very large majority that is impatient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domination and is anxious to find an effective method of ridding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it. I do not despair of convincing them that swaraj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Mussalmans and all others professing different creeds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participate on equal terms is attainable in a much shorter time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imagine possible if the thinking portion adopts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>are strictly non-violent, and of further convincing them that attain-</w:t>
      </w:r>
      <w:r>
        <w:rPr>
          <w:rFonts w:ascii="Times" w:hAnsi="Times" w:eastAsia="Times"/>
          <w:b w:val="0"/>
          <w:i w:val="0"/>
          <w:color w:val="000000"/>
          <w:sz w:val="22"/>
        </w:rPr>
        <w:t>ment of such swaraj is impossible through any other means.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the time being, however, I propose to assume that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creed being what it is, Congressmen are precluded from creating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atmosphere predisposed to violence. Ineffective boycott of Empire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must create such an atmosphere and, therefore, I go so far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boycott resolution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ultra vires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creed. </w:t>
      </w:r>
      <w:r>
        <w:rPr>
          <w:rFonts w:ascii="Times" w:hAnsi="Times" w:eastAsia="Times"/>
          <w:b w:val="0"/>
          <w:i w:val="0"/>
          <w:color w:val="000000"/>
          <w:sz w:val="22"/>
        </w:rPr>
        <w:t>But this point can only be decided by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Let me, therefore, confine the reader’s attention to the alter-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native boycott of foreign cloth. I suggest to the Liberals, Nationalists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Congressmen that, if they will all adopt the hand-spun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own personal use to the exclusion of all foreign or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 and if they will themselves religiously spin for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every day and persuade every member of their family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and if they will to the extent of their ability introduce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and the use of khaddar among their neighbours, the nation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the boycott of foreign cloth even in a year’s time.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may not, on any pretext whatsoever, use foreign cloth, they </w:t>
      </w:r>
      <w:r>
        <w:rPr>
          <w:rFonts w:ascii="Times" w:hAnsi="Times" w:eastAsia="Times"/>
          <w:b w:val="0"/>
          <w:i w:val="0"/>
          <w:color w:val="000000"/>
          <w:sz w:val="22"/>
        </w:rPr>
        <w:t>may not use cloth manufactured in our mills. I must distinguish bet-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ween the two prohibitions. Boycott of foreign cloth is a vital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>for all time. There is no question of a permanent national boycott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mill-cloth. But Indian mills alone can never supply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for cloth, whereas the charkha and the hand-loom can.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khaddar, the product of the charkha, has yet to become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universal. It can only be so if the thinking portion of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commencement. They must, therefore, restrict their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to khaddar only. Our mills need no patronage from us.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are popular enough. Moreover, the nation has no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mills. They are not philanthropic institutions. They are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selfish. They have their own propaganda. If they recognize the 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times, they will help the foreign cloth boycott movement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cheapening their cloth and taking to areas not served at present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They can, if they will, avoid competition with khaddar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satisfied with supplementing it. </w:t>
      </w:r>
      <w:r>
        <w:rPr>
          <w:rFonts w:ascii="Times" w:hAnsi="Times" w:eastAsia="Times"/>
          <w:b w:val="0"/>
          <w:i/>
          <w:color w:val="000000"/>
          <w:sz w:val="22"/>
        </w:rPr>
        <w:t>Boycott of foreign cloth cannot be</w:t>
      </w:r>
    </w:p>
    <w:p>
      <w:pPr>
        <w:autoSpaceDN w:val="0"/>
        <w:autoSpaceDE w:val="0"/>
        <w:widowControl/>
        <w:spacing w:line="260" w:lineRule="exact" w:before="10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immediately accomplished unless every national worker religiously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avoids the use of mill-made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the proposition is too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need any argument. Khaddar, which has to find a market, must </w:t>
      </w:r>
      <w:r>
        <w:rPr>
          <w:rFonts w:ascii="Times" w:hAnsi="Times" w:eastAsia="Times"/>
          <w:b w:val="0"/>
          <w:i w:val="0"/>
          <w:color w:val="000000"/>
          <w:sz w:val="22"/>
        </w:rPr>
        <w:t>command preference among enlightened men.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hitherto examined the use of khaddar as the only effec-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tive and speedy means of bringing about a successful boycott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as distinguished from and as an alternative to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goods. But when to this potency of khaddar is added its power </w:t>
      </w:r>
      <w:r>
        <w:rPr>
          <w:rFonts w:ascii="Times" w:hAnsi="Times" w:eastAsia="Times"/>
          <w:b w:val="0"/>
          <w:i w:val="0"/>
          <w:color w:val="000000"/>
          <w:sz w:val="22"/>
        </w:rPr>
        <w:t>to feed the starving millions, the case becomes irresistible.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perhaps now easy to understand why a charkha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be created and why every man and woman and child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understands the necessity of the charkha for the national well-being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religiously spin for some time every day. The peasantry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among the most industrious in the world as it is perhaps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idlest. Both its industry and idleness are imposed upon it. It must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its fields yield their harvest. The East India Company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hand-spinning made it idle when it had no full labour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peasantry will now return to the charkha only when we set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Mere precept will produce little impression upon it.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thousands spin for love, it is possible to give higher wages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if we would keep the same price for khaddar. I have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sell khaddar manufactured at the Satyagraha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cheaper because I had maunds of yarn lovingly thrown to me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 sisters during my tour in the Punjab in 1919. It was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me, if I had liked, to pay their wages to professional spinners, and </w:t>
      </w:r>
      <w:r>
        <w:rPr>
          <w:rFonts w:ascii="Times" w:hAnsi="Times" w:eastAsia="Times"/>
          <w:b w:val="0"/>
          <w:i w:val="0"/>
          <w:color w:val="000000"/>
          <w:sz w:val="22"/>
        </w:rPr>
        <w:t>not reduce the price of khaddar. I (lid not do so because, at that early</w:t>
      </w:r>
    </w:p>
    <w:p>
      <w:pPr>
        <w:autoSpaceDN w:val="0"/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of the khaddar movement, I was paying so high a price as 4 </w:t>
      </w:r>
      <w:r>
        <w:rPr>
          <w:rFonts w:ascii="Times" w:hAnsi="Times" w:eastAsia="Times"/>
          <w:b w:val="0"/>
          <w:i w:val="0"/>
          <w:color w:val="000000"/>
          <w:sz w:val="22"/>
        </w:rPr>
        <w:t>annas for one pound of yarn indifferently spun.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Liberals and the Congressmen, stung by the Kenya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decision, hurled the ineffective boycott of Empire goods at the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white Colonists of Kenya, why will they not, in their cooler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moments, concentrate their effort upon the complete success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movement and thereby ensure the boycott of all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cloth? Need I prove that the boycott of foreign cloth will not only </w:t>
      </w:r>
      <w:r>
        <w:rPr>
          <w:rFonts w:ascii="Times" w:hAnsi="Times" w:eastAsia="Times"/>
          <w:b w:val="0"/>
          <w:i w:val="0"/>
          <w:color w:val="000000"/>
          <w:sz w:val="22"/>
        </w:rPr>
        <w:t>bring relief to the Kenya Indians, but it will also bring swaraj?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‘A M</w:t>
      </w:r>
      <w:r>
        <w:rPr>
          <w:rFonts w:ascii="Times" w:hAnsi="Times" w:eastAsia="Times"/>
          <w:b w:val="0"/>
          <w:i w:val="0"/>
          <w:color w:val="000000"/>
          <w:sz w:val="16"/>
        </w:rPr>
        <w:t>OHAMMEDAN</w:t>
      </w:r>
      <w:r>
        <w:rPr>
          <w:rFonts w:ascii="Times" w:hAnsi="Times" w:eastAsia="Times"/>
          <w:b w:val="0"/>
          <w:i w:val="0"/>
          <w:color w:val="000000"/>
          <w:sz w:val="20"/>
        </w:rPr>
        <w:t>, A 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or correspondents sent some time ago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importance for answer in these columns. As the letter was </w:t>
      </w:r>
      <w:r>
        <w:rPr>
          <w:rFonts w:ascii="Times" w:hAnsi="Times" w:eastAsia="Times"/>
          <w:b w:val="0"/>
          <w:i w:val="0"/>
          <w:color w:val="000000"/>
          <w:sz w:val="22"/>
        </w:rPr>
        <w:t>unsigned and as I do not wish to encourage anonymous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dence, I consigned it to the waste-paper basket. If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(for I suspect one writer has assumed two names) is serious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he must disclose his identity not for publication but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of his own </w:t>
      </w:r>
      <w:r>
        <w:rPr>
          <w:rFonts w:ascii="Times" w:hAnsi="Times" w:eastAsia="Times"/>
          <w:b w:val="0"/>
          <w:i/>
          <w:color w:val="000000"/>
          <w:sz w:val="22"/>
        </w:rPr>
        <w:t>bona fides.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ALAVIYAJI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OPLAH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ELIEF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learn what Pandit Malaviyaji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about Moplah relief. The following is the translation of what he </w:t>
      </w:r>
      <w:r>
        <w:rPr>
          <w:rFonts w:ascii="Times" w:hAnsi="Times" w:eastAsia="Times"/>
          <w:b w:val="0"/>
          <w:i w:val="0"/>
          <w:color w:val="000000"/>
          <w:sz w:val="22"/>
        </w:rPr>
        <w:t>says in a letter written to me in Hindi: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every word of what you have written about helping </w:t>
      </w:r>
      <w:r>
        <w:rPr>
          <w:rFonts w:ascii="Times" w:hAnsi="Times" w:eastAsia="Times"/>
          <w:b w:val="0"/>
          <w:i w:val="0"/>
          <w:color w:val="000000"/>
          <w:sz w:val="22"/>
        </w:rPr>
        <w:t>Moplah women and children.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“Where is the merit in a man who returns good for good?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wise call him only good who does good to the evil-doer.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alone arc good who do good to those that do harm to them and </w:t>
      </w:r>
      <w:r>
        <w:rPr>
          <w:rFonts w:ascii="Times" w:hAnsi="Times" w:eastAsia="Times"/>
          <w:b w:val="0"/>
          <w:i w:val="0"/>
          <w:color w:val="000000"/>
          <w:sz w:val="22"/>
        </w:rPr>
        <w:t>these good souls adorn the earth; for it is the better for their birth.”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 not infer from the verse quoted by me that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all Moplahs have injured Hindus. But even assuming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the Moplahs have done us an injury, even then must we serve them in</w:t>
      </w:r>
    </w:p>
    <w:p>
      <w:pPr>
        <w:autoSpaceDN w:val="0"/>
        <w:autoSpaceDE w:val="0"/>
        <w:widowControl/>
        <w:spacing w:line="220" w:lineRule="exact" w:before="388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 (1861-1946); founder of the Banaras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University; member, Imperial Legislative Council; President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Congress, 1909, 1918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hour of their need. In such conduct lies the beauty of our religion.</w:t>
      </w:r>
    </w:p>
    <w:p>
      <w:pPr>
        <w:autoSpaceDN w:val="0"/>
        <w:autoSpaceDE w:val="0"/>
        <w:widowControl/>
        <w:spacing w:line="300" w:lineRule="exact" w:before="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“Let Love conquer hate,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Let the good conquer the evil-doers.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 generous heart conquer avarice, Let Truth conquer </w:t>
      </w:r>
      <w:r>
        <w:rPr>
          <w:rFonts w:ascii="Times" w:hAnsi="Times" w:eastAsia="Times"/>
          <w:b w:val="0"/>
          <w:i w:val="0"/>
          <w:color w:val="000000"/>
          <w:sz w:val="22"/>
        </w:rPr>
        <w:t>falsehood.”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IDWANI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my inquiry, the Administrator of Nabha State has </w:t>
      </w:r>
      <w:r>
        <w:rPr>
          <w:rFonts w:ascii="Times" w:hAnsi="Times" w:eastAsia="Times"/>
          <w:b w:val="0"/>
          <w:i w:val="0"/>
          <w:color w:val="000000"/>
          <w:sz w:val="22"/>
        </w:rPr>
        <w:t>favoured me with the following reply which is dated 12th May 1 924.</w:t>
      </w:r>
    </w:p>
    <w:p>
      <w:pPr>
        <w:autoSpaceDN w:val="0"/>
        <w:autoSpaceDE w:val="0"/>
        <w:widowControl/>
        <w:spacing w:line="24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SIR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in receipt of your letter of the 5th of May. I instituted enquiries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Principal Gidwani’s condition in jail, with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results: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Gidwani is wearing jail clothes, but these are clean, and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soap to wash them when he desires. He has never fasted since 2 21st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March, 1924. He is in a good state of health, and his wright is I maund 38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seers. Up to the present he has received the same food as other convicts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 but has been allowed milk on certain occasions on medical grounds.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that no difficulties are presented to his receiving visitors, 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recently he was allowed to receive his wife and brother, and that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facility was provided on that occasion. Under the Jail Rules, visitors can only </w:t>
      </w:r>
      <w:r>
        <w:rPr>
          <w:rFonts w:ascii="Times" w:hAnsi="Times" w:eastAsia="Times"/>
          <w:b w:val="0"/>
          <w:i w:val="0"/>
          <w:color w:val="000000"/>
          <w:sz w:val="18"/>
        </w:rPr>
        <w:t>be received once in six months.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personally visited the jail and satisfied myself as to the above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facts. Mr. Gidwani asked me for certain facilities, such as the cooking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 food, provision of vegetables and some ghee, and permission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exercise. These requests were granted by me. He made no complaints to me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any rough treatment by the jail authorities or anybody else, although he had </w:t>
      </w:r>
      <w:r>
        <w:rPr>
          <w:rFonts w:ascii="Times" w:hAnsi="Times" w:eastAsia="Times"/>
          <w:b w:val="0"/>
          <w:i w:val="0"/>
          <w:color w:val="000000"/>
          <w:sz w:val="18"/>
        </w:rPr>
        <w:t>an opportunity of doing so as I interviewed him alone.</w:t>
      </w:r>
    </w:p>
    <w:p>
      <w:pPr>
        <w:autoSpaceDN w:val="0"/>
        <w:autoSpaceDE w:val="0"/>
        <w:widowControl/>
        <w:spacing w:line="24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seem to be under some misapprehension as to the conditions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Principal Gidwani is imprisoned. He was sentenced under Sections 188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145 of the Indian Penal Code in October last together with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and Mr. Santanam. I, as Administrator, suspended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sentences passed in those cases on condition that these gentlemen left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and did not return thereto without permission. Mr. Gidwani broke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 of the suspension of the sentences when he returned to Nabha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February the 21st. He is now in jail undergoing the sentences that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upon him in the first instance. There is no intention of trying Mr. </w:t>
      </w:r>
      <w:r>
        <w:rPr>
          <w:rFonts w:ascii="Times" w:hAnsi="Times" w:eastAsia="Times"/>
          <w:b w:val="0"/>
          <w:i w:val="0"/>
          <w:color w:val="000000"/>
          <w:sz w:val="18"/>
        </w:rPr>
        <w:t>Gidwani upon any further charge.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Thus Principal Gidwani is to suffer the original into years’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for having crossed to the Nabha State border, in Mr. </w:t>
      </w:r>
      <w:r>
        <w:rPr>
          <w:rFonts w:ascii="Times" w:hAnsi="Times" w:eastAsia="Times"/>
          <w:b w:val="0"/>
          <w:i w:val="0"/>
          <w:color w:val="000000"/>
          <w:sz w:val="22"/>
        </w:rPr>
        <w:t>Zimand’s opinion, in the interest of humanity. Principal Gidwani does</w:t>
      </w:r>
    </w:p>
    <w:p>
      <w:pPr>
        <w:autoSpaceDN w:val="0"/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complain because he never asked for his release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instance. Rut what is the public to think of an administration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 man is imprisoned for doing what he considered was an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and which, as a matter of fact, too, resulted in no injury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anybody? If Mr. Zimand is to believed, Principal Gidwani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of entering the State in the company of the Jatha.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it is contended that Principal Gidwani insists upon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State limits if he is left free. It would, therefore, seem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made to serve the sentence without any just cause whatsoever.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IKHS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from the Punjab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Akalis here are more or less enraged at your note about Vaikom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you class them with Mussalmans and Christians as non-Hindus. I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many people complaining to me that the Sikhs never formally dissociated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from Hinduism. And as for some people refusing to be called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Hindus, it is pointed out that Swami Shraddhanand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himself some time ago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look strong exception to be called a Hindu. Several prominent members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S.G.P.C. are members of the Hindu Sabha; and though, undoubtedly, there is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feeling among one section of Akalis that it is better to disclaim all connection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Hinduism, there is an equally strong section which is conservative 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matter. Of course, they want their temples separated from general Hindu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temples and to be under their own control. But this is the case with all Hindu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sects. The Jains, so far as I am told, have the same right; and it is pointed 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me that the Sikhs are claiming no more than the Aryas, Brahmos and others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belonging to the orthodox Hindu traditions claim. After close acquain-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tance with the Sikh leaders here and with some study of the Sikh movement,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myself feel that to class Akalis as non-Hindus is not entirely fair to them.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to find that Sikh friends resent my classing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non-Hindus. I assure them that I had no such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During my first tour in the Punjab I happened to say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of the Sikhs that, in my opinion, they were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community. I did so because I knew that millions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Guru Nanak and that the Granth Saheb was filled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spirit and Hindu legends. But a Sikh friend who was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meeting took me aside and said with the gravest concern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inclusion of the Sikhs in the Hindu community had given offence,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friend advised me in future never to speak of the Sikhs in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breath as Hindus. During my tour in the Punjab, I found that the</w:t>
      </w:r>
    </w:p>
    <w:p>
      <w:pPr>
        <w:autoSpaceDN w:val="0"/>
        <w:autoSpaceDE w:val="0"/>
        <w:widowControl/>
        <w:spacing w:line="240" w:lineRule="exact" w:before="3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1856-1926; nationalist leader of the Arya Samaj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given by the friend was well-given. For I noticed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regarded themselves as belonging to a religion distinct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promised the friend never again to refer to the Sikhs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Nothing would, therefore, please me better than to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separatist tendency is confined only to a very few Sikhs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body regard themselves as Hindus. I have met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fate from Arya Samajists. An innocent reference to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part of Hindus was also resented. One gentleman felt insulted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without the slightest intention of hurting his feelings, I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as a Hindu. I soothed him by immediate apology.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fared much better with some Jains. During my tour in Maharashtra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many Jains telling me that they were a community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 have never understood the Jain objection, because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 common between Jainism, Buddhism and Hinduism.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understand the Arya Samaj objection, because the Samajists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if one may say so without giving offence, fanatically hostile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idol-worship and Pauranic literature and everything outside the Vedas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Upanishads. But Jainism and Buddhism have, so far as I know,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such quarrels with Hinduism. Indeed, Buddhism and Jainism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mighty reforms in Hinduism. Buddhism rightly insisted on internal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purity. Its appeal-went straight to the heart. It broke down arrogant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of superiority. Jainism represents the highest flight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logic. It has taken nothing for granted and has endeavoured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metaphysical truth by challenging the intellect. In my opinion,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hardly touched the vast literature that these two reform </w:t>
      </w:r>
      <w:r>
        <w:rPr>
          <w:rFonts w:ascii="Times" w:hAnsi="Times" w:eastAsia="Times"/>
          <w:b w:val="0"/>
          <w:i w:val="0"/>
          <w:color w:val="000000"/>
          <w:sz w:val="22"/>
        </w:rPr>
        <w:t>movements have produced.</w:t>
      </w:r>
    </w:p>
    <w:p>
      <w:pPr>
        <w:autoSpaceDN w:val="0"/>
        <w:autoSpaceDE w:val="0"/>
        <w:widowControl/>
        <w:spacing w:line="28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the views I do, I hope my Sikh friends will appreciate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that, if I have classed them as non-Hindus, it is out of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their feelings and against my own inclination.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kitchen is concerned, it is a menace whether the Sikhs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Hindus or non-Hindus. All this outside intrusion—for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call it anything else—takes no note of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sensitiveness or the difficulty of the Durbar And now that I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more fully about the Sikh kitchen, I cannot help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compromises the self-respect of the Kerala people.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starvation. If I was a volunteer, I would rather starve than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 by outside charity, whether Hindu or non-Hindu Surely, the </w:t>
      </w:r>
      <w:r>
        <w:rPr>
          <w:rFonts w:ascii="Times" w:hAnsi="Times" w:eastAsia="Times"/>
          <w:b w:val="0"/>
          <w:i w:val="0"/>
          <w:color w:val="000000"/>
          <w:sz w:val="22"/>
        </w:rPr>
        <w:t>Kerala people must be trusted to see to the feeding of their volunteers.</w:t>
      </w:r>
    </w:p>
    <w:p>
      <w:pPr>
        <w:autoSpaceDN w:val="0"/>
        <w:autoSpaceDE w:val="0"/>
        <w:widowControl/>
        <w:spacing w:line="294" w:lineRule="exact" w:before="6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IRTUE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ENALIZED</w:t>
      </w:r>
    </w:p>
    <w:p>
      <w:pPr>
        <w:autoSpaceDN w:val="0"/>
        <w:autoSpaceDE w:val="0"/>
        <w:widowControl/>
        <w:spacing w:line="240" w:lineRule="exact" w:before="11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renter’s explanation for not working the shop and for not tapping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drawing toddy from the trees for the shop unsatisfactory. He is fined 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50.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entry in the proceedings of the Revenue Divisional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of Namakal in the Madras Presidency. The reader knows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shop is a drink shop. The renter’s explanation was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drinkers had decided not to drink and, therefore, he saw no use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the shop open. He was, however, willing to pay the rent.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was not satisfactory. Nor was it enough that the abstaining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were ready to pay the Government the whole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stipulated profits from the drink traffic for the luxury of indulging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newly acquired virtue of abstinence. That was not to be,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was against them. If the whole of the proceedings were legally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examined, it would probably be found that the officials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give no other decision. They arc not at fault. It is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bad, for in that system revenue is the primary consideration,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of the soul or the body. Had it been otherwise, the drink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opium traffic would have gone long ago. One blessing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conferred upon the people by the reforms is that the drink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 revenue is earmarked for the education of our children.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villagers and the poor renter will have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>withstand all fines and other penalties for the reform they have inau-</w:t>
      </w:r>
      <w:r>
        <w:rPr>
          <w:rFonts w:ascii="Times" w:hAnsi="Times" w:eastAsia="Times"/>
          <w:b w:val="0"/>
          <w:i w:val="0"/>
          <w:color w:val="000000"/>
          <w:sz w:val="22"/>
        </w:rPr>
        <w:t>gurated.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MBRELLAS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who is a thorough believer in khaddar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one should do for umbrellas. I do not regard umbrellas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and personally I should not hesitate to use a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umbrella. But I have seen umbrellas covered with khaddar. I know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possible by smearing khaddar with water-proof composition </w:t>
      </w:r>
      <w:r>
        <w:rPr>
          <w:rFonts w:ascii="Times" w:hAnsi="Times" w:eastAsia="Times"/>
          <w:b w:val="0"/>
          <w:i w:val="0"/>
          <w:color w:val="000000"/>
          <w:sz w:val="22"/>
        </w:rPr>
        <w:t>to make it water-proof. It may be an expensive process but a deter-</w:t>
      </w:r>
      <w:r>
        <w:rPr>
          <w:rFonts w:ascii="Times" w:hAnsi="Times" w:eastAsia="Times"/>
          <w:b w:val="0"/>
          <w:i w:val="0"/>
          <w:color w:val="000000"/>
          <w:sz w:val="22"/>
        </w:rPr>
        <w:t>mined man will not count the cost. I know also a poor man’s um-</w:t>
      </w:r>
      <w:r>
        <w:rPr>
          <w:rFonts w:ascii="Times" w:hAnsi="Times" w:eastAsia="Times"/>
          <w:b w:val="0"/>
          <w:i w:val="0"/>
          <w:color w:val="000000"/>
          <w:sz w:val="22"/>
        </w:rPr>
        <w:t>brella. Prisoners arc not allowed the use of umbrellas except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vict-warders on out-door duty. We had in Yeravda Very useful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effective protection against rain by lucking one corner into </w:t>
      </w:r>
      <w:r>
        <w:rPr>
          <w:rFonts w:ascii="Times" w:hAnsi="Times" w:eastAsia="Times"/>
          <w:b w:val="0"/>
          <w:i w:val="0"/>
          <w:color w:val="000000"/>
          <w:sz w:val="22"/>
        </w:rPr>
        <w:t>another of a gunny-bag and hanging it loosely on the head.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correspondent is also puzzled over the use of silk dhotis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sacred wear. For me khadi is more sacred than silk, foreign or </w:t>
      </w:r>
      <w:r>
        <w:rPr>
          <w:rFonts w:ascii="Times" w:hAnsi="Times" w:eastAsia="Times"/>
          <w:b w:val="0"/>
          <w:i w:val="0"/>
          <w:color w:val="000000"/>
          <w:sz w:val="22"/>
        </w:rPr>
        <w:t>homespun, for the simple reason that silk manufacture is confined to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few thousands; yarn manufacture extends to millions But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does permit one to use homespun khaddar. Here again coarse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woollen dhotis are suggested as a perfect substitute for silk.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 that one can procure hand-spun silk and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always doubt whether the silk yarn is foreign or home-spun.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ARODY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ELIGION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Delhi correspondent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are about sixty houses of Chamars in Rohed in the district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Rohtak. These are all labourers and have no property rights in the village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land. They used to take water from the village pond so long as it was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after that supply failed they were at the mercy of the zemindars for the well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water. The latter would keep them waiting for hours before condescending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 it to the poor untouchables. Latterly in order to avoid this delay a com-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mittee was appointed with a view to devise a remedy. This committee con-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tained one Chamar. It decided that the Chamars should appoint a member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Mali (gardener) caste to draw water for them and pay him Rs. 15 per month.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Ale Chamars were disposed to agree but now they feel that they ought not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pay what is after all a heavy and iniquitous monthly tax upon them. What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to do? Should the Chamars approach the Government officials for a piece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land to dig their own well? Will it not be in conflict with Non-co-opera-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to the question asked is exceedingly simple.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Chamars are non-co-operators. They have no polities.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staunchest non-co-operator is not precluded from buying or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from the Government for necessary purposes. The less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undoubtedly the better. But there is no bar against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resolution. A non-co-operator who understands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will certainly not buy land from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profit. In the case in point the land is required for the necessaries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has imposed upon us. And if the Chamars can get land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for digging a well, the staunchest non-co-operator, in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opinion, need not hesitate to assist them to get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answer to the question is the least difficult part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What is to be said of the Hindu zemindars who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decency and the ordinary humanity to issue water in due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belong to their own religion and who serve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ways? And all this callousness in the name of religion?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well is likely to be polluted by the Chamars using them, why will </w:t>
      </w:r>
      <w:r>
        <w:rPr>
          <w:rFonts w:ascii="Times" w:hAnsi="Times" w:eastAsia="Times"/>
          <w:b w:val="0"/>
          <w:i/>
          <w:color w:val="000000"/>
          <w:sz w:val="22"/>
        </w:rPr>
        <w:t>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pay the gardener for the luxury of enjoying their exclusive-</w:t>
      </w:r>
      <w:r>
        <w:rPr>
          <w:rFonts w:ascii="Times" w:hAnsi="Times" w:eastAsia="Times"/>
          <w:b w:val="0"/>
          <w:i w:val="0"/>
          <w:color w:val="000000"/>
          <w:sz w:val="22"/>
        </w:rPr>
        <w:t>ness? Why will they not give them a plot of land for digging a well in</w:t>
      </w:r>
    </w:p>
    <w:p>
      <w:pPr>
        <w:autoSpaceDN w:val="0"/>
        <w:autoSpaceDE w:val="0"/>
        <w:widowControl/>
        <w:spacing w:line="294" w:lineRule="exact" w:before="4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it? Does my correspondent know whether the zemindars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approached for a plot of land? If a deputation waits on them,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not only grant a plot, but have a well dug at their expense.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attempt has not been made, it should be made. Immediate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obtained by securing a piece of land from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campaign against untouchability is an attempt to blot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Hinduism. No numbers of separate wells will do it.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 have, therefore, a double task before them to secure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suffering brethren, and to change, by a proper appeal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hearts of those who believe in the evil and savage custom of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our own kith and kin as untouchables.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SAR0JINI’S SPEECH TO CHILDREN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Natal Mercury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Durban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fail to be of interest to the readers of </w:t>
      </w:r>
      <w:r>
        <w:rPr>
          <w:rFonts w:ascii="Times" w:hAnsi="Times" w:eastAsia="Times"/>
          <w:b w:val="0"/>
          <w:i/>
          <w:color w:val="000000"/>
          <w:sz w:val="22"/>
        </w:rPr>
        <w:t>Y.I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give it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Mercury’s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appreciatory note.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STATEMENT TO ASSOCIATED PRESS OF INDIA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,]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22, 1924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discussed with the Swarajist friends the vexed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entry into the Legislative Assembly and the Councils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Congressmen,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sorry to have to say that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eye to eye with the Swarajists. I assure the public that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lack of willingness or effort on my part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 position. My task would be much simpler if I could identify </w:t>
      </w:r>
      <w:r>
        <w:rPr>
          <w:rFonts w:ascii="Times" w:hAnsi="Times" w:eastAsia="Times"/>
          <w:b w:val="0"/>
          <w:i w:val="0"/>
          <w:color w:val="000000"/>
          <w:sz w:val="22"/>
        </w:rPr>
        <w:t>myself with it. It can be no pleasure to me to oppose even in thought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her speech, Sarojini Naidu had advised the children to be good to 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irrespective of the race they might belong to. Her concluding words were: “You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going to say: ‘We will not live in a country where there is division between race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race, where there is hatred and selfishness.’ When you love the whole world, the </w:t>
      </w:r>
      <w:r>
        <w:rPr>
          <w:rFonts w:ascii="Times" w:hAnsi="Times" w:eastAsia="Times"/>
          <w:b w:val="0"/>
          <w:i w:val="0"/>
          <w:color w:val="000000"/>
          <w:sz w:val="18"/>
        </w:rPr>
        <w:t>whole world will he full of peace and joy.”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week-long consultations between Gandhiji, Motilal Nehru and C. R.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Das had proved inconclusive. For the Swarajists’ statement,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“Swarajists’ Statement on Council Entry”, 22-5-1924.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valued and respected leaders, some of whom have made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 in the cause of the country and who yield to no one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freedom of the motherland, but, in spite of my effort and </w:t>
      </w:r>
      <w:r>
        <w:rPr>
          <w:rFonts w:ascii="Times" w:hAnsi="Times" w:eastAsia="Times"/>
          <w:b w:val="0"/>
          <w:i w:val="0"/>
          <w:color w:val="000000"/>
          <w:sz w:val="22"/>
        </w:rPr>
        <w:t>willingness, I have failed to be convinced by their argument.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the difference between them and myself one of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detail. There is an honest and fundamental difference. I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Council-entry is inconsistent with non-co-operation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it. Nor is this difference a mere matter of interpretation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“non-co-operation”, but relates to the essential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resulting in different treatment of vital problems. It is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such mental attitude that the success or the failure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triple boycott is to be judged and not merely by a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 results attained. It is from that point of view that I say that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the legislative bodies is far more advantageous to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than to be in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have, however, failed to convince my Swarajist friends.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 that, so long as they think otherwise, their place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in the Councils. It is the best for us all. It was hardly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expected that the Swarajists could be convinced by the arguments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in the course of the conversations. They are many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ablest, most experienced and honest patriots.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entered the legislative bodies without full deliberation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expected to retire from the position until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them of the futility of their methods.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question, therefore, before the country is not an exami-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determination of the merits of the Swarajist view and mine.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is: what is to be done now regarding Council-entry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fact? Are the Non-co-operators to keep up their hostility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Swarajists’ method or are they to remain neutral and even </w:t>
      </w:r>
      <w:r>
        <w:rPr>
          <w:rFonts w:ascii="Times" w:hAnsi="Times" w:eastAsia="Times"/>
          <w:b w:val="0"/>
          <w:i w:val="0"/>
          <w:color w:val="000000"/>
          <w:sz w:val="22"/>
        </w:rPr>
        <w:t>help, whenever it is possible or consistent with their principles?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Delhi and Cocanada resolutions have permitted those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gressmen who have no conscientious scruples to enter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Assembly, if they want to do so . In my opinion, the Swarajists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therefore justified in entering the legislative bodies and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neutrality on the part of the “No-changers”. They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in resorting to obstruction, because such was their policy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laid down no conditions as to their entry. If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 prospers and the country benefits, such an ocular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 cannot but convince honest sceptics like me of our</w:t>
      </w:r>
    </w:p>
    <w:p>
      <w:pPr>
        <w:autoSpaceDN w:val="0"/>
        <w:autoSpaceDE w:val="0"/>
        <w:widowControl/>
        <w:spacing w:line="294" w:lineRule="exact" w:before="5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error, and I know the Swarajists to be patriotic enough to retrace their </w:t>
      </w:r>
      <w:r>
        <w:rPr>
          <w:rFonts w:ascii="Times" w:hAnsi="Times" w:eastAsia="Times"/>
          <w:b w:val="0"/>
          <w:i w:val="0"/>
          <w:color w:val="000000"/>
          <w:sz w:val="22"/>
        </w:rPr>
        <w:t>steps when experience has disillusioned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be no party to putting any obstacles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or to carrying on any propaganda against the Swarajists’ 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Legislatures, though I cannot actively help them in a project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 do not believe. The purpose of the Delhi and Cocanada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was to allow the Swarajists a Chance of trying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>of Council-entry and that purpose can be served only if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“No-changers”, with scrupulous honesty, allow the Swarajists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to pursue their programme in the Councils, unfettered by any </w:t>
      </w:r>
      <w:r>
        <w:rPr>
          <w:rFonts w:ascii="Times" w:hAnsi="Times" w:eastAsia="Times"/>
          <w:b w:val="0"/>
          <w:i w:val="0"/>
          <w:color w:val="000000"/>
          <w:sz w:val="22"/>
        </w:rPr>
        <w:t>obstruction from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regard to the method of work in the Councils, I will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enter a legislative body if only I found that I could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it to advantage. If, therefore, I enter the Councils, I should,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a general policy of obstruction, endeavour to give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Constructive Programme of the Congress. I should,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 resolutions requiring the Central or the Provincial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>as the case may be,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all their cloth purchases in hand-spun and </w:t>
      </w:r>
      <w:r>
        <w:rPr>
          <w:rFonts w:ascii="Times" w:hAnsi="Times" w:eastAsia="Times"/>
          <w:b w:val="0"/>
          <w:i w:val="0"/>
          <w:color w:val="000000"/>
          <w:sz w:val="22"/>
        </w:rPr>
        <w:t>hand-woven khaddar;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impose a prohibitive duty on foreign cloth,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abolish the drink and drug revenue, and</w:t>
      </w:r>
    </w:p>
    <w:p>
      <w:pPr>
        <w:autoSpaceDN w:val="0"/>
        <w:tabs>
          <w:tab w:pos="11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At least correspondingly reduce the army expenditure.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refuses to enforce such resolutions when carried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Legislatures, I should invite them to dissolve them and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 of the electors on the specific points. If the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dissolve, I should resign my seat and prepare the country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When that stage is reached, the Swarajists will find me </w:t>
      </w:r>
      <w:r>
        <w:rPr>
          <w:rFonts w:ascii="Times" w:hAnsi="Times" w:eastAsia="Times"/>
          <w:b w:val="0"/>
          <w:i w:val="0"/>
          <w:color w:val="000000"/>
          <w:sz w:val="22"/>
        </w:rPr>
        <w:t>ready to work with and under them.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test of fitness for civil disobedience remains the same as </w:t>
      </w:r>
      <w:r>
        <w:rPr>
          <w:rFonts w:ascii="Times" w:hAnsi="Times" w:eastAsia="Times"/>
          <w:b w:val="0"/>
          <w:i w:val="0"/>
          <w:color w:val="000000"/>
          <w:sz w:val="22"/>
        </w:rPr>
        <w:t>before. During the state of probation, I should advise the “No-chan-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gers” not to worry about what the Swarajists are doing or saying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prove their own faith by prosecuting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undivided energy and concentration.The khaddar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are enough to occupy every available worker who </w:t>
      </w:r>
      <w:r>
        <w:rPr>
          <w:rFonts w:ascii="Times" w:hAnsi="Times" w:eastAsia="Times"/>
          <w:b w:val="0"/>
          <w:i w:val="0"/>
          <w:color w:val="000000"/>
          <w:sz w:val="22"/>
        </w:rPr>
        <w:t>believes in quiet, honest and undemonstrative work. Tile Hindu-Mus-</w:t>
      </w:r>
      <w:r>
        <w:rPr>
          <w:rFonts w:ascii="Times" w:hAnsi="Times" w:eastAsia="Times"/>
          <w:b w:val="0"/>
          <w:i w:val="0"/>
          <w:color w:val="000000"/>
          <w:sz w:val="22"/>
        </w:rPr>
        <w:t>lim problem too will tax the best energy and faith or the workers. The</w:t>
      </w:r>
      <w:r>
        <w:rPr>
          <w:rFonts w:ascii="Times" w:hAnsi="Times" w:eastAsia="Times"/>
          <w:b w:val="0"/>
          <w:i w:val="0"/>
          <w:color w:val="000000"/>
          <w:sz w:val="22"/>
        </w:rPr>
        <w:t>“No-changers” can justify their opposition to Council-entry only by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showing the results of their application though the Constructive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even as the “Pro-changers” must justify their entry by </w:t>
      </w:r>
      <w:r>
        <w:rPr>
          <w:rFonts w:ascii="Times" w:hAnsi="Times" w:eastAsia="Times"/>
          <w:b w:val="0"/>
          <w:i w:val="0"/>
          <w:color w:val="000000"/>
          <w:sz w:val="22"/>
        </w:rPr>
        <w:t>results.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The“No-changers” are in one respect in an advantageous 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tion; for they can secure the co-operation of the “Pro-changers”.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have declared their faith in the Constructive Programme,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contention is that by itself, the Constructive Programme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the country to reach the goal. In the prosecution, however,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Constructive Programme outside the Legislatures, all “No-chan-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gers”, “Pro-changers” and others can, if they will, work in unison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their respective organizations if necessary.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is incomplete without an examination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Congress organization. I hold drastic and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in the matter, but I must reserve their expression for a future, </w:t>
      </w:r>
      <w:r>
        <w:rPr>
          <w:rFonts w:ascii="Times" w:hAnsi="Times" w:eastAsia="Times"/>
          <w:b w:val="0"/>
          <w:i w:val="0"/>
          <w:color w:val="000000"/>
          <w:sz w:val="22"/>
        </w:rPr>
        <w:t>though early, occasion.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23-5-1924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LETTER TO RAMDAS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ANTA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>RUZ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6" w:lineRule="exact" w:before="40" w:after="0"/>
        <w:ind w:left="3050" w:right="0" w:firstLine="2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>Friday, 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On or before </w:t>
      </w:r>
      <w:r>
        <w:rPr>
          <w:rFonts w:ascii="Times" w:hAnsi="Times" w:eastAsia="Times"/>
          <w:b w:val="0"/>
          <w:i w:val="0"/>
          <w:color w:val="000000"/>
          <w:sz w:val="22"/>
        </w:rPr>
        <w:t>May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23, 1924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RAM 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Before I received it I had already sent a bottle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grape juice for you and another for Kashi through Radharaman.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be taken just once a day. It can be taken twice or thrice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If you want to take it with cold water you may do so.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writes that you do not have sound sleep at night.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is to go to sleep reciting Ramanama. Remove other thoughts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come. This was taught to me by my nurse when I was young.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can see its value. We must have the faith that in reciting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name lies our good. Do not be despondent if other thoughts </w:t>
      </w:r>
      <w:r>
        <w:rPr>
          <w:rFonts w:ascii="Times" w:hAnsi="Times" w:eastAsia="Times"/>
          <w:b w:val="0"/>
          <w:i w:val="0"/>
          <w:color w:val="000000"/>
          <w:sz w:val="22"/>
        </w:rPr>
        <w:t>distract you while reciting Ramanama.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thoughts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but if you cannot do so, do not be disheartened. You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>strong by pronouncing the name. The efficacy of Ramanama is</w:t>
      </w:r>
    </w:p>
    <w:p>
      <w:pPr>
        <w:autoSpaceDN w:val="0"/>
        <w:autoSpaceDE w:val="0"/>
        <w:widowControl/>
        <w:spacing w:line="220" w:lineRule="exact" w:before="28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contents indicate this period, when Gandhiji was convalescing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Juhu. May 23 was the last Friday he spent at Juhu. Further, Gandhiji expresses his </w:t>
      </w:r>
      <w:r>
        <w:rPr>
          <w:rFonts w:ascii="Times" w:hAnsi="Times" w:eastAsia="Times"/>
          <w:b w:val="0"/>
          <w:i w:val="0"/>
          <w:color w:val="000000"/>
          <w:sz w:val="18"/>
        </w:rPr>
        <w:t>disinclination to have Kanti, Rasik and Manu brought to Bombay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 Desai”, 12-5-1924), even as he does in the postscript to this letter.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it from Mahadevbhai if you can.</w:t>
      </w:r>
    </w:p>
    <w:p>
      <w:pPr>
        <w:autoSpaceDN w:val="0"/>
        <w:autoSpaceDE w:val="0"/>
        <w:widowControl/>
        <w:spacing w:line="220" w:lineRule="exact" w:before="6" w:after="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2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send the children. Ba says that she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inquired from you because Rasik has been writing again to say that he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come. I am trying to persuade Ba to go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Motana Man,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p. 27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VASUMATI PANDIT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Vaisakha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VAS UMATI 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Since you have stayed on, do come.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come if you are leaving immediately. Think of returning </w:t>
      </w:r>
      <w:r>
        <w:rPr>
          <w:rFonts w:ascii="Times" w:hAnsi="Times" w:eastAsia="Times"/>
          <w:b w:val="0"/>
          <w:i w:val="0"/>
          <w:color w:val="000000"/>
          <w:sz w:val="22"/>
        </w:rPr>
        <w:t>from Deolali only after you have completely regained your health.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634"/>
        </w:trPr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ASUMATI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AULATRAI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ASIRAM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&amp;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UILDING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AMINGTON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OMBAY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442. Courtesy: Vasumati Pandit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3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‘the date 24-5-1924. The letter was, however written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Vaisakha Vad </w:t>
      </w:r>
      <w:r>
        <w:rPr>
          <w:rFonts w:ascii="Times" w:hAnsi="Times" w:eastAsia="Times"/>
          <w:b w:val="0"/>
          <w:i w:val="0"/>
          <w:color w:val="000000"/>
          <w:sz w:val="18"/>
        </w:rPr>
        <w:t>5, i.e., 23-5-1924.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8. INSTRUCTIONS TO SECRETARY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Wire “Certainly Not”.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draft: S.N. 10328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TELEGRAM TO DR. CHOITHRAM GIDWANI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1924</w:t>
      </w:r>
    </w:p>
    <w:p>
      <w:pPr>
        <w:autoSpaceDN w:val="0"/>
        <w:autoSpaceDE w:val="0"/>
        <w:widowControl/>
        <w:spacing w:line="260" w:lineRule="exact" w:before="16" w:after="58"/>
        <w:ind w:left="1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HOITHRAM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94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TRACE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ABOUT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FORCIBLE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CONVERSION.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</w:t>
            </w:r>
          </w:p>
        </w:tc>
      </w:tr>
    </w:tbl>
    <w:p>
      <w:pPr>
        <w:autoSpaceDN w:val="0"/>
        <w:autoSpaceDE w:val="0"/>
        <w:widowControl/>
        <w:spacing w:line="21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POSSIBLE STEPS. KEEP ME INFORMED.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11035. Courtesy : Arjun Jairamdas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G. V. SUBBA RAO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24,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 R MR.  SUB BA RAO 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[I have known] Sjt. Aurobindo Ghosh’s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views throu[gh]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son, who specially saw him, and then throu[gh] Mr. Das. I agree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basis should be spiritual. And I am trying in my own humble way </w:t>
      </w:r>
      <w:r>
        <w:rPr>
          <w:rFonts w:ascii="Times" w:hAnsi="Times" w:eastAsia="Times"/>
          <w:b w:val="0"/>
          <w:i w:val="0"/>
          <w:color w:val="000000"/>
          <w:sz w:val="22"/>
        </w:rPr>
        <w:t>to conduct every activity from a spiritual point of view.</w:t>
      </w:r>
    </w:p>
    <w:p>
      <w:pPr>
        <w:autoSpaceDN w:val="0"/>
        <w:autoSpaceDE w:val="0"/>
        <w:widowControl/>
        <w:spacing w:line="22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 G.N. 3625</w:t>
      </w:r>
    </w:p>
    <w:p>
      <w:pPr>
        <w:autoSpaceDN w:val="0"/>
        <w:tabs>
          <w:tab w:pos="730" w:val="left"/>
        </w:tabs>
        <w:autoSpaceDE w:val="0"/>
        <w:widowControl/>
        <w:spacing w:line="224" w:lineRule="exact" w:before="79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instructions were written on a telegram received from Dipak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Chowdhari on May 23, 1924, which read: “lf mother approves do you sanction my a </w:t>
      </w:r>
      <w:r>
        <w:rPr>
          <w:rFonts w:ascii="Times" w:hAnsi="Times" w:eastAsia="Times"/>
          <w:b w:val="0"/>
          <w:i w:val="0"/>
          <w:color w:val="000000"/>
          <w:sz w:val="18"/>
        </w:rPr>
        <w:t>minor’s joining Tarkeshwar Satyagraha.”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addressee, a Sind Congress leader, had given Gandhiji news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attempted forcible conversion of a Hindu in Sind. For details,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>tension: Its Cause and Cure”, 29-5-1924.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1872-1950; mystic, poet and philosopher; settled at Pondicherry in 1910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11. LETTER TO ALI HASSAN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68" w:after="0"/>
        <w:ind w:left="5190" w:right="0" w:firstLine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NDHERI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24,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 R MR.  HAS SAN,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do not share your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have lost by Non-co-operation work. I share[the]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Mussalmans are [not]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superior to Hindus in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ability. On the general question you will find my views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>from time to time in my writings.</w:t>
      </w:r>
    </w:p>
    <w:p>
      <w:pPr>
        <w:autoSpaceDN w:val="0"/>
        <w:autoSpaceDE w:val="0"/>
        <w:widowControl/>
        <w:spacing w:line="220" w:lineRule="exact" w:before="6" w:after="0"/>
        <w:ind w:left="0" w:right="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2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a newspaper cutting: S.N. 10469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260"/>
        <w:gridCol w:w="3260"/>
      </w:tblGrid>
      <w:tr>
        <w:trPr>
          <w:trHeight w:hRule="exact" w:val="666"/>
        </w:trPr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10" w:val="left"/>
              </w:tabs>
              <w:autoSpaceDE w:val="0"/>
              <w:widowControl/>
              <w:spacing w:line="278" w:lineRule="exact" w:before="74" w:after="0"/>
              <w:ind w:left="9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12. LETTER TO G. D. BIRLA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Vaisakha Vad 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May 24,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tabs>
          <w:tab w:pos="550" w:val="left"/>
          <w:tab w:pos="16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 ISHRI  GHA NSHYA MDAS,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Mahars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living in this place tell me that you have promised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 them Rs. 30,000/- for constructing a temple and a hostel,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I approve of the proposal. Have you really told them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thing? The name of their leader is Bhosle.</w:t>
      </w:r>
    </w:p>
    <w:p>
      <w:pPr>
        <w:autoSpaceDN w:val="0"/>
        <w:autoSpaceDE w:val="0"/>
        <w:widowControl/>
        <w:spacing w:line="220" w:lineRule="exact" w:before="6" w:after="3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0"/>
        <w:gridCol w:w="3260"/>
      </w:tblGrid>
      <w:tr>
        <w:trPr>
          <w:trHeight w:hRule="exact" w:val="58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your reply to Sabarmati. I shall reach there on </w:t>
      </w:r>
      <w:r>
        <w:rPr>
          <w:rFonts w:ascii="Times" w:hAnsi="Times" w:eastAsia="Times"/>
          <w:b w:val="0"/>
          <w:i w:val="0"/>
          <w:color w:val="000000"/>
          <w:sz w:val="22"/>
        </w:rPr>
        <w:t>Thursday.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6046. Courtesy: G. D. Birla</w:t>
      </w:r>
    </w:p>
    <w:p>
      <w:pPr>
        <w:autoSpaceDN w:val="0"/>
        <w:autoSpaceDE w:val="0"/>
        <w:widowControl/>
        <w:spacing w:line="224" w:lineRule="exact" w:before="356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an open letter dated May 15, 1924, from Ali Hassan,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Bar-at-Law, Patna, who wrote that the Non-co-operation movement had completely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ruined the Muslims and their institutions like the Aligarh University, etc.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Gandhiji to give up the movement and ask Hindus to treat Muslim better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their general superiority. Ali Hassan had sent the correspondence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New India </w:t>
      </w:r>
      <w:r>
        <w:rPr>
          <w:rFonts w:ascii="Times" w:hAnsi="Times" w:eastAsia="Times"/>
          <w:b w:val="0"/>
          <w:i w:val="0"/>
          <w:color w:val="000000"/>
          <w:sz w:val="18"/>
        </w:rPr>
        <w:t>for publication.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10-7-1924.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from Juhu, where Gandhiji was convalescing.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Sabarmati, as stated in the postscript, on Thursday, May 29, 1924. In 1924,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Vaisakha Vad </w:t>
      </w:r>
      <w:r>
        <w:rPr>
          <w:rFonts w:ascii="Times" w:hAnsi="Times" w:eastAsia="Times"/>
          <w:b w:val="0"/>
          <w:i w:val="0"/>
          <w:color w:val="000000"/>
          <w:sz w:val="18"/>
        </w:rPr>
        <w:t>6 fell on May 24.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People belonging to the Depressed Class in Maharashtra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MY REQUEST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reached Satyagraha Ashram some time next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regretfully that I have not yet recovered sufficient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able to tolerate noise, attend meetings or make speeches.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about is only possible to a certain extent. In my present state,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I shall be able to see many men and women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up both by them and me. I know that many are anxious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am as eager for such meeting as they are. For the time being,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we both must restrain our desire. Everyone, therefore,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assume that I have not yet entered Gujarat at all.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take it that I have gone to the Ashram for change of air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gone to Juhu.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all brothers and sisters oblige me to this extent,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have some peace and be ableto carry the burden of work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Almost all the energy I have is spent in running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64" w:lineRule="exact" w:before="6" w:after="0"/>
        <w:ind w:left="10" w:right="2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what is left I can just cope with my correspon-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dence. I am, of course, continuing to observe silence on Mondays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Wednesdays.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utilize those days for writing for my papers. 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days, therefore, I would not desire to see anyone. On the other days,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see visitors from 4 to 6 in the evening, as I do in Juhu.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days, too, I intend to observe silence in the morning. If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observe this rule, I cannot avoid meeting people who turn up unex-</w:t>
      </w:r>
      <w:r>
        <w:rPr>
          <w:rFonts w:ascii="Times" w:hAnsi="Times" w:eastAsia="Times"/>
          <w:b w:val="0"/>
          <w:i w:val="0"/>
          <w:color w:val="000000"/>
          <w:sz w:val="22"/>
        </w:rPr>
        <w:t>pectedly to see me and, if I see them, I cannot cope with my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desire to observe this rule scrupulously till the end of July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rate. What I shall do thereafter will depend on the state of my </w:t>
      </w:r>
      <w:r>
        <w:rPr>
          <w:rFonts w:ascii="Times" w:hAnsi="Times" w:eastAsia="Times"/>
          <w:b w:val="0"/>
          <w:i w:val="0"/>
          <w:color w:val="000000"/>
          <w:sz w:val="22"/>
        </w:rPr>
        <w:t>health and the volume of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This, then, is my request for the sake of my physical well-being.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request concerns our national work. There is a lot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done, about which I have been giving my views through the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>But may I ask for one favour? Am I fated to see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arrested on March 10, 1922. He returned to the Ashram on </w:t>
      </w:r>
      <w:r>
        <w:rPr>
          <w:rFonts w:ascii="Times" w:hAnsi="Times" w:eastAsia="Times"/>
          <w:b w:val="0"/>
          <w:i w:val="0"/>
          <w:color w:val="000000"/>
          <w:sz w:val="18"/>
        </w:rPr>
        <w:t>May 29, 1924, after a lapse of 26 months.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his release on February 5, 1924, from the Yeravda prison,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stayed at Juhu, a suburb of Bombay, from March l 1 to May 28.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resumed editorship of these two weeklies in the first week of </w:t>
      </w:r>
      <w:r>
        <w:rPr>
          <w:rFonts w:ascii="Times" w:hAnsi="Times" w:eastAsia="Times"/>
          <w:b w:val="0"/>
          <w:i w:val="0"/>
          <w:color w:val="000000"/>
          <w:sz w:val="18"/>
        </w:rPr>
        <w:t>April 1924.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March 17, 1924, Gandhiji resumed the practice of observing silence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Monday. On April 5, 1924, he also started the practice of observing silence on </w:t>
      </w:r>
      <w:r>
        <w:rPr>
          <w:rFonts w:ascii="Times" w:hAnsi="Times" w:eastAsia="Times"/>
          <w:b w:val="0"/>
          <w:i w:val="0"/>
          <w:color w:val="000000"/>
          <w:sz w:val="18"/>
        </w:rPr>
        <w:t>Wednesdays.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still wearing foreign cloth? Will the time never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I-shall see Gujarat clothed exclusively in khadi? Vallabhbhai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planned to raise a purse of Rs. 10 lakhs. Will he not plan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completely khadi-minded? If anyone asked me whether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from Gujarat a crore of rupees or that it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khadi-minded, I would say at once, without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hesitation, that I would rather see Gujarat become khadi-minded than </w:t>
      </w:r>
      <w:r>
        <w:rPr>
          <w:rFonts w:ascii="Times" w:hAnsi="Times" w:eastAsia="Times"/>
          <w:b w:val="0"/>
          <w:i w:val="0"/>
          <w:color w:val="000000"/>
          <w:sz w:val="22"/>
        </w:rPr>
        <w:t>give me a crore of rupees.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announce the day of my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Let no one be curious to find out. I desire that even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 to know it do not crowd at the station. How much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those people produce if they spent the time in spinning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coming to the station? If we devote half of our spare time to </w:t>
      </w:r>
      <w:r>
        <w:rPr>
          <w:rFonts w:ascii="Times" w:hAnsi="Times" w:eastAsia="Times"/>
          <w:b w:val="0"/>
          <w:i w:val="0"/>
          <w:color w:val="000000"/>
          <w:sz w:val="22"/>
        </w:rPr>
        <w:t>spinning, we can easily produce all. the yarn needed by the country.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ALCULATION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annual per capita requirement of cloth comes to 13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yards. Let us assume that this quantity of cloth weighs three seers.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can be easily produced by one person if he spins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daily. That is to say, if half the population spins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hour a day it can supply the yarn needs of the entire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I hope that, instead of taking the trouble to come to the station,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brothers and sisters will restrain their eagerness and give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>to spinning?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“BRAHMACHARYA”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easy to write on this subject. But my own experience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wide that I always wish to give some of it to the reader. Many letters </w:t>
      </w:r>
      <w:r>
        <w:rPr>
          <w:rFonts w:ascii="Times" w:hAnsi="Times" w:eastAsia="Times"/>
          <w:b w:val="0"/>
          <w:i w:val="0"/>
          <w:color w:val="000000"/>
          <w:sz w:val="22"/>
        </w:rPr>
        <w:t>which I have received have strengthened that wish.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asks: ‘’What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possible? If it is, do you observe it so?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full and correct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search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brahman.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immanent in everyone,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through contemplation and the inner illumination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This illumination is not possible without complete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senses. Hence,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means control in thought,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speech and action of all senses, at all places and at all times.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or woman who observes such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free from disease and, therefore, he or she lives 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presence of God, is like God.</w:t>
      </w:r>
    </w:p>
    <w:p>
      <w:pPr>
        <w:autoSpaceDN w:val="0"/>
        <w:tabs>
          <w:tab w:pos="550" w:val="left"/>
          <w:tab w:pos="3290" w:val="left"/>
          <w:tab w:pos="4370" w:val="left"/>
          <w:tab w:pos="5630" w:val="left"/>
          <w:tab w:pos="60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thought, speech and action is possible. I regret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have not attained to the state of such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striving every moment to reach it. I have not given up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attaining that state in this very life. I have acquired control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 can guard myself during the waking state. I have acquired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fairly good control over speech. I have yet to gain good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my thoughts. When I begin to think about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I may have thoughts about other matters too, resulting in a </w:t>
      </w:r>
      <w:r>
        <w:rPr>
          <w:rFonts w:ascii="Times" w:hAnsi="Times" w:eastAsia="Times"/>
          <w:b w:val="0"/>
          <w:i w:val="0"/>
          <w:color w:val="000000"/>
          <w:sz w:val="22"/>
        </w:rPr>
        <w:t>constant clashing of thoughts.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in my waking moments I am able to stop such clash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I have attained a state, it can be claimed, in which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at any rate do not trouble me. But I have less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thoughts during sleep. In that state, all manner of thoughts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me, even strange dreams, and sometimes desire for indulgences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familiar to the body also wakes up in me. When the thoughts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unclean, there may be involuntary discharge too. This condition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only in a life troubled by desire.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disturbances in my thoughts are becoming weaker,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ceased altogether. Had I acquired complete mastery over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thoughts, I would not have been, during the last ten years, afflicted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three diseases of pleurisy, dysentery and appendicitis.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body encasing a healthy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bound to be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healthier—is less and less troubled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desire—the body too becomes healthier. This does not mean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body is necessarily a strong body. It is only in a lean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strong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lives.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in strength,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leaner. A perfectly healthy body can be very lean. A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usually suffers from some disease. Even if it has no disease,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 to catch infection or contract a disease, whereas a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>healthy body will never catch an infection. Pure blood has the pro-</w:t>
      </w:r>
      <w:r>
        <w:rPr>
          <w:rFonts w:ascii="Times" w:hAnsi="Times" w:eastAsia="Times"/>
          <w:b w:val="0"/>
          <w:i w:val="0"/>
          <w:color w:val="000000"/>
          <w:sz w:val="22"/>
        </w:rPr>
        <w:t>perty of keeping off destructive germs of infection.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an attack of pleurisy in October 1914, of dysentery in August </w:t>
      </w:r>
      <w:r>
        <w:rPr>
          <w:rFonts w:ascii="Times" w:hAnsi="Times" w:eastAsia="Times"/>
          <w:b w:val="0"/>
          <w:i w:val="0"/>
          <w:color w:val="000000"/>
          <w:sz w:val="18"/>
        </w:rPr>
        <w:t>1918 and of appendicitis in January 1924.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wonderful state is certainly difficult to attain. Else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reached it, for, as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testifies, I would not be remiss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taking all measures necessary for attaining it. There is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which can keep me from striving for it. But it is not easy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to undo the accumulated effects of his past. Despite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delay, however, I have not been in the least disheartened, for I am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visualize the desireless state, am able to glimpse it faintly,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progress I have made makes me hopeful rather than otherwise. More-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even if I should die without realizing my hope, I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have failed in my striving. I am as certain of rebirth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body exists. I am sure, therefore, that even a modest effort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go in vain.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this account of my experiences only in order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correspondents and others in the same position may have patience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self-confidence. All have the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in all. Only, it has been manifested in some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it is still to be manifested. They too, if they try, will have like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discussed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comprehensive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The conventional and commonly accepted meaning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simply, control of the sex impulse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action. This view of it is realistic, for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sense is believed to be very difficult. 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palate has not been equally emphasized, and that has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sex impulse more difficult. It has become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Again, the experience of doctors tells us that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body is weakened by disease is more troubled by sex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is an additional reason why observance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seems difficult to our disease-ridden people.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referred above to a body being lean but healthy.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take me to mean that one need not develop physical strength.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merely expressed, in my imperfect language, my idea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finest aspect. What I have said may possibly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misunderstood. Anyone who wishes to acquire complete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senses has no choice, ultimately, but to welcome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lean. When blind love of the body and attachment for it </w:t>
      </w:r>
      <w:r>
        <w:rPr>
          <w:rFonts w:ascii="Times" w:hAnsi="Times" w:eastAsia="Times"/>
          <w:b w:val="0"/>
          <w:i w:val="0"/>
          <w:color w:val="000000"/>
          <w:sz w:val="22"/>
        </w:rPr>
        <w:t>decline, no desire for physical strength will be left.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body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conquered sex desire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be strong and glowing with vigour. Even the observance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raises one above the common level. He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physical urge even in a dream deserves to be honoured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There is little doubt that it is easy for such a one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>self-control in other matters.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>in this sense, another friend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condition is pitiable. Whether I am chanting the name of God,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whether I am in the office or walking in the street, whether I am reading 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night or working, I get those very thoughts. What should I do to control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thoughts? How can one develop the same regard for every woman as one has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one’s mother? What should be done so that the eyes will shine with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but pure affection? What is the way to be free from evil thoughts?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preserved with me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18"/>
        </w:rPr>
        <w:t>but in this place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no help to me at all.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is a touching plight. Many find themselves in such 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dition. But there is no cause for apprehension as long as one’s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wrestles with thoughts of that kind. If the eyes offend,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closed. If the ears offend, they should be plugged with cottonwool.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good habit to walk with one’s eyes always on the ground.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then, get no opportunity at all to see anything else;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from a place where people are talking obscene things or </w:t>
      </w:r>
      <w:r>
        <w:rPr>
          <w:rFonts w:ascii="Times" w:hAnsi="Times" w:eastAsia="Times"/>
          <w:b w:val="0"/>
          <w:i w:val="0"/>
          <w:color w:val="000000"/>
          <w:sz w:val="22"/>
        </w:rPr>
        <w:t>singing obscene songs. One must acquire control over the palate.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experience that anyone who has not conquered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palate cannot conquer the sex impulse. It is very difficult to conquer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palate. But victory over it is essential for the other victory.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conquer the palace is to give up condiments wholly or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and another effective way is to keep thinking that we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keep the body and soul together, and that we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indulge the palate. We breathe not for the pleasure of breathing,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taking in air. We drink water to slake thirst and, likewise,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only to satisfy hunger. Right from childhood, our parents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 the opposite habit. They spoil us by teaching us to enjoy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delicacies, which they do, not for our nourishment, but to </w:t>
      </w:r>
      <w:r>
        <w:rPr>
          <w:rFonts w:ascii="Times" w:hAnsi="Times" w:eastAsia="Times"/>
          <w:b w:val="0"/>
          <w:i w:val="0"/>
          <w:color w:val="000000"/>
          <w:sz w:val="22"/>
        </w:rPr>
        <w:t>show their love for us. We have to fight such tendencies.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golden rule for conquering the sex impulse is to keep </w:t>
      </w:r>
      <w:r>
        <w:rPr>
          <w:rFonts w:ascii="Times" w:hAnsi="Times" w:eastAsia="Times"/>
          <w:b w:val="0"/>
          <w:i w:val="0"/>
          <w:color w:val="000000"/>
          <w:sz w:val="22"/>
        </w:rPr>
        <w:t>repeating the magic name of Rama or some such holy word. Even the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Dwadash-mantra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serves the same purpose. One may choose the</w:t>
      </w:r>
    </w:p>
    <w:p>
      <w:pPr>
        <w:autoSpaceDN w:val="0"/>
        <w:autoSpaceDE w:val="0"/>
        <w:widowControl/>
        <w:spacing w:line="240" w:lineRule="exact" w:before="3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“How Celibacy Can Be Observed”, 10-11-1921;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“How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Celibacy can be Observed?”, 10-11-1921.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Om Namo Bhagavate Vasudevaya: </w:t>
      </w:r>
      <w:r>
        <w:rPr>
          <w:rFonts w:ascii="Times" w:hAnsi="Times" w:eastAsia="Times"/>
          <w:b w:val="0"/>
          <w:i w:val="0"/>
          <w:color w:val="000000"/>
          <w:sz w:val="18"/>
        </w:rPr>
        <w:t>“Salutation to Lord Vasudeva”; this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chanted as prompted by one’s faith. I have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Rama because I was initiated into it from my childhood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always found support in it. Whichever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choose,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become one with it. Even if other thoughts distract us while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at all that anyone who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it with faith will succeed ultimately.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support of one’s life and save one from all dangers.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recourse to such a holy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material gain.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miracle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preserving our moral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tries will have that experience in a short while.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we should remember that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parrot-wise; it should be repeated with one’s whole being. The parrot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repeats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mechanically; we should do so intelligently,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to keep away unwanted thoughts and with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the </w:t>
      </w:r>
      <w:r>
        <w:rPr>
          <w:rFonts w:ascii="Times" w:hAnsi="Times" w:eastAsia="Times"/>
          <w:b w:val="0"/>
          <w:i/>
          <w:color w:val="000000"/>
          <w:sz w:val="22"/>
        </w:rPr>
        <w:t>mantra.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MILL-HANDS AND KHADI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sixth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Khadi Patrika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gives a detailed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propaganda which is being carried on among the mill-hands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Ahmedabad. One learns from it that some workers have resolved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 exclusively and some others to have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loom in their homes. The workers are running twenty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eight hundred children study: in them. ALL of them wear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supply their needs, the organizers have got stitched long shirts,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caps, etc., and as these were mass-produced, the stitching costs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shirt and the cap came to no more than two annas and nine pies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former and six pies for the latter.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Majoor Sandesh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contains the following interesting details: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buy a pound of khadi: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 annas will go to one of our peasants.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One-and-a-half to two annas will go to one of our poor carders.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Four to six annas will go to some poor woman who spun the yarn.</w:t>
      </w:r>
    </w:p>
    <w:p>
      <w:pPr>
        <w:autoSpaceDN w:val="0"/>
        <w:autoSpaceDE w:val="0"/>
        <w:widowControl/>
        <w:spacing w:line="240" w:lineRule="exact" w:before="24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formula has twelve syllables; hence </w:t>
      </w:r>
      <w:r>
        <w:rPr>
          <w:rFonts w:ascii="Times" w:hAnsi="Times" w:eastAsia="Times"/>
          <w:b w:val="0"/>
          <w:i/>
          <w:color w:val="000000"/>
          <w:sz w:val="18"/>
        </w:rPr>
        <w:t>dwadash.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Khadi Samachar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>edited by Maganlal Gandhi, Sabarmati Ashram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Periodical published by the Majoor Mahajan, the textile workers’ union,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Eight to nine annas will go to some weaver who wove the yarn spun by those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sisters.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Three-quarters of an anna will go to one of our washermen.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you wear khadi, all this money will remain in our country and will go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our poor brothers and sisters.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facts deserve to be noted not only by the workers but by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man and woman.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SATYAGRAHI REPROACHES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mention of satyagrahi terms of reproach in the article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“Impatient Kathiawar” has prompted a correspondent to ask for a 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terms, so that he may learn them and start using them!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condition is that a non-satyagrahi 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duragrahi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such terms. If any such person uses them, they will be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in his mouth. If one understands this rule, one will not need </w:t>
      </w:r>
      <w:r>
        <w:rPr>
          <w:rFonts w:ascii="Times" w:hAnsi="Times" w:eastAsia="Times"/>
          <w:b w:val="0"/>
          <w:i w:val="0"/>
          <w:color w:val="000000"/>
          <w:sz w:val="22"/>
        </w:rPr>
        <w:t>a list.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abuses are without number. As love has no limit,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terms have none. If I want to reproach Vallabhbhai in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fashion, I would say: “That rogue of a Patel has shed everything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and has now started looting others. That is why he does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ten lakhs of rupees.” If we wish to heap satyagrahi abuses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Abbas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would say: “Why should the old man care?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his family and wanders about, minding neither cold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heat, and is ever bothering people! Since he is an old man,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discourage him?” If a similar reproach is to be hurled at Pattani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Saheb, we may say: “He makes the rulers of Kathiawar dance;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up the stock of Bhavnagar by flattering Governors and 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started fooling the Kathiawaris! But, if we are true Kathiawaris,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true citizens of Bhavnagar, we shall teach him a lesson.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are not gullible like the rulers and the white sahebs! We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‘tit for tat’ !”</w:t>
      </w:r>
    </w:p>
    <w:p>
      <w:pPr>
        <w:autoSpaceDN w:val="0"/>
        <w:autoSpaceDE w:val="0"/>
        <w:widowControl/>
        <w:spacing w:line="240" w:lineRule="exact" w:before="54" w:after="488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here illustrated harmless uses of satyagrahi reproach.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 do not know all possible uses of such terms. I am only an </w:t>
      </w:r>
      <w:r>
        <w:rPr>
          <w:rFonts w:ascii="Times" w:hAnsi="Times" w:eastAsia="Times"/>
          <w:b w:val="0"/>
          <w:i w:val="0"/>
          <w:color w:val="000000"/>
          <w:sz w:val="22"/>
        </w:rPr>
        <w:t>aspirant towards love; were I completely filled with love, I could even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800"/>
        </w:trPr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manner</w:t>
            </w:r>
          </w:p>
        </w:tc>
        <w:tc>
          <w:tcPr>
            <w:tcW w:type="dxa" w:w="5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One who is obstinate in a wrong cause, or in a right cause but in a wrong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Abbas Tyabji (1853-1936); nationalist Muslim leader of Gujarat</w:t>
            </w:r>
          </w:p>
        </w:tc>
      </w:tr>
    </w:tbl>
    <w:p>
      <w:pPr>
        <w:autoSpaceDN w:val="0"/>
        <w:autoSpaceDE w:val="0"/>
        <w:widowControl/>
        <w:spacing w:line="294" w:lineRule="exact" w:before="3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4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list of reproaches such as were used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gopis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apply to Lord Krishna epithets like “butter-thief “, “robber”, </w:t>
      </w:r>
      <w:r>
        <w:rPr>
          <w:rFonts w:ascii="Times" w:hAnsi="Times" w:eastAsia="Times"/>
          <w:b w:val="0"/>
          <w:i w:val="0"/>
          <w:color w:val="000000"/>
          <w:sz w:val="22"/>
        </w:rPr>
        <w:t>etc. A man like Narasinh Mehta called a life-long celibate like Krishna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“adulterous” and the latter bore this reproach and helped him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ceremonial presents to his daughters-in-law when the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persons like Shukdevji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are completely innocent in </w:t>
      </w:r>
      <w:r>
        <w:rPr>
          <w:rFonts w:ascii="Times" w:hAnsi="Times" w:eastAsia="Times"/>
          <w:b w:val="0"/>
          <w:i w:val="0"/>
          <w:color w:val="000000"/>
          <w:sz w:val="22"/>
        </w:rPr>
        <w:t>thought all their lives can know how all this happens. The epithet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“onion-thief”, which I used for Mohanlal Pandya, is an instance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history of Gujarat similar to the description used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gopis. </w:t>
      </w:r>
      <w:r>
        <w:rPr>
          <w:rFonts w:ascii="Times" w:hAnsi="Times" w:eastAsia="Times"/>
          <w:b w:val="0"/>
          <w:i w:val="0"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further inform readers that it is a resident of Bhavnagar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asked for a list of satyagrahi terms of reproach. I hope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out others from the illustrations I have given. I am sure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residents of Bhavnagar learn this lesson, they can still hold the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 Political Conference in Bhavnagar unconditionally. But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“The path of truth is for the brave,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for the cowardly.”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25-5-1924</w:t>
      </w:r>
    </w:p>
    <w:p>
      <w:pPr>
        <w:autoSpaceDN w:val="0"/>
        <w:autoSpaceDE w:val="0"/>
        <w:widowControl/>
        <w:spacing w:line="292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“A MUSLIM”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signing himself “A Muslim” has sent me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current tension between the Hindus and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Visnagar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Some of the facts mentioned in it possibly deserve publi-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city but, since I do not wish to encourage anonymous letters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made in such letters always lack credibility,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particulars given in this letter. If the correspondent desires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facts as stated by him should be published, he should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another letter giving particulars which can be verified, as his </w:t>
      </w:r>
      <w:r>
        <w:rPr>
          <w:rFonts w:ascii="Times" w:hAnsi="Times" w:eastAsia="Times"/>
          <w:b w:val="0"/>
          <w:i w:val="0"/>
          <w:color w:val="000000"/>
          <w:sz w:val="22"/>
        </w:rPr>
        <w:t>anonymous letter has been destroyed.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25-5-1924</w:t>
      </w:r>
    </w:p>
    <w:p>
      <w:pPr>
        <w:autoSpaceDN w:val="0"/>
        <w:autoSpaceDE w:val="0"/>
        <w:widowControl/>
        <w:spacing w:line="240" w:lineRule="exact" w:before="6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cowherd girls who gave their love to the boy Krishna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Narasinh Mehta was too poor to be able to fulfil the customary obligations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his daughter was to have her first child, and legend has it that Krishna appeared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scene as a devout merchant and distributed generous gifts among the in-laws.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youthful sage who was as pure in his thoughts as a child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Adapted from the opening line of a Gujarati poem by Pritamdas, a Vedantic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poet of the eighteenth century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Town in North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18. KATHIAWAR RAJPUT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very much to attend this Conference which is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>meet, but that seems quite impossible.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was a land of warriors. The valour of the Rajputs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world-renowned. But the Rajputs of today are not likely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by singing praises of their valour in the past. When the Brahmin </w:t>
      </w:r>
      <w:r>
        <w:rPr>
          <w:rFonts w:ascii="Times" w:hAnsi="Times" w:eastAsia="Times"/>
          <w:b w:val="0"/>
          <w:i w:val="0"/>
          <w:color w:val="000000"/>
          <w:sz w:val="22"/>
        </w:rPr>
        <w:t>gave up pursuit of higher knowledge, the Rajput became commerce-</w:t>
      </w:r>
      <w:r>
        <w:rPr>
          <w:rFonts w:ascii="Times" w:hAnsi="Times" w:eastAsia="Times"/>
          <w:b w:val="0"/>
          <w:i w:val="0"/>
          <w:color w:val="000000"/>
          <w:sz w:val="22"/>
        </w:rPr>
        <w:t>minded, forsaking his traditional duty of defending people, and the</w:t>
      </w:r>
    </w:p>
    <w:p>
      <w:pPr>
        <w:autoSpaceDN w:val="0"/>
        <w:autoSpaceDE w:val="0"/>
        <w:widowControl/>
        <w:spacing w:line="264" w:lineRule="exact" w:before="6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Vania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took to paid service, who can blame the Sudra if he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servant? When the four castes fell, they gave rise, against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religion, to a fifth one and this came to be looked upon as a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untouchables. Having created this fifth class, the four castes kept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suppression and, in consequence, they themselves came to be </w:t>
      </w:r>
      <w:r>
        <w:rPr>
          <w:rFonts w:ascii="Times" w:hAnsi="Times" w:eastAsia="Times"/>
          <w:b w:val="0"/>
          <w:i w:val="0"/>
          <w:color w:val="000000"/>
          <w:sz w:val="22"/>
        </w:rPr>
        <w:t>suppressed and fell.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rescue the Hindus from this plight? If the Hindus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saved, the Muslims also cannot escape the same fate. If twenty-two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fall, surely the other seven crores cannot survive. When a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motion, we cannot stand close to it because its velocity is likely to </w:t>
      </w:r>
      <w:r>
        <w:rPr>
          <w:rFonts w:ascii="Times" w:hAnsi="Times" w:eastAsia="Times"/>
          <w:b w:val="0"/>
          <w:i w:val="0"/>
          <w:color w:val="000000"/>
          <w:sz w:val="22"/>
        </w:rPr>
        <w:t>drag us along.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freedom thus lies in the regeneration of the Hindus.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can be saved only if this regeneration is religious in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Hindus try to imitate the West in order to acquire its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>strength, they will themselves fall and bring down others as well.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save this fallen Hindu society? Who will inspire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in the timid? Surely, this duty belongs to the Kshatriya.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Rajput Conference wants to understand its duty and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it, the Rajputs will have to consider what their dharma 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protecting others, it is not necessary to possess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sword. The age of such strength has passed, or is passing.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has had plenty of experience of the sword and has had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Even the West seems to have tired of it. He who protects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killing the enemy is no Kshatriya; he is a true Kshatriya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protects others by laying down his own life. He is no brave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away from danger; one who stands firm, chest forward, and bears </w:t>
      </w:r>
      <w:r>
        <w:rPr>
          <w:rFonts w:ascii="Times" w:hAnsi="Times" w:eastAsia="Times"/>
          <w:b w:val="0"/>
          <w:i w:val="0"/>
          <w:color w:val="000000"/>
          <w:sz w:val="22"/>
        </w:rPr>
        <w:t>blows without striking back is a Kshatriya.</w:t>
      </w:r>
    </w:p>
    <w:p>
      <w:pPr>
        <w:autoSpaceDN w:val="0"/>
        <w:autoSpaceDE w:val="0"/>
        <w:widowControl/>
        <w:spacing w:line="240" w:lineRule="exact" w:before="32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Held, presumably, in June 1924;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Purdah and the Pledge”,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22-6-1924.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 of mercantile community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  <w:tab w:pos="1330" w:val="left"/>
          <w:tab w:pos="3830" w:val="left"/>
          <w:tab w:pos="5670" w:val="left"/>
          <w:tab w:pos="643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suppose for a moment that the sword is necessary.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then? If Rama used it, it was after he had purified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living in the forest for fourteen years.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Pandavas, too, lived in the forest. Arjuna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to god Indra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obtained divine weapons. One must get the power which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acquiring the strength of arms. If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done, the result would be senseless fighting as among the Yadavas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and, just as the latter destroyed themselves with their own arms, our </w:t>
      </w:r>
      <w:r>
        <w:rPr>
          <w:rFonts w:ascii="Times" w:hAnsi="Times" w:eastAsia="Times"/>
          <w:b w:val="0"/>
          <w:i w:val="0"/>
          <w:color w:val="000000"/>
          <w:sz w:val="22"/>
        </w:rPr>
        <w:t>weapons would kill 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first task before the Rajput Conference is to raise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Rajputs. A Rajput may talk of his rights, but he should first talk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He should give up addictions, adopt simplicity, befriend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among Kathiawaris, share his sufferings and serve him.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deprive him of this right to serve. If anyone in Kathiawar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to leave it, a Raiput should feel ashamed of it. There’s the </w:t>
      </w:r>
      <w:r>
        <w:rPr>
          <w:rFonts w:ascii="Times" w:hAnsi="Times" w:eastAsia="Times"/>
          <w:b w:val="0"/>
          <w:i w:val="0"/>
          <w:color w:val="000000"/>
          <w:sz w:val="22"/>
        </w:rPr>
        <w:t>wherewithal of life where there are the spinning-wheel, the carding-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bow and the loom. Why do Kathiawaris leave the heavenly climate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region for the foul air of Bombay? It is for the Rajputs,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others, to answer this question. The discredit for this should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go to the rulers. If the rulers of Kathiawar concern themsel-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 only with the well-being of their subjects, why should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leave their land? The rulers will not, of course, be present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Rajput Conference but, if the Rajputs mean it, even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This is an age of democracy and so the rulers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subjects are and remain so. The Rajputs are in a position to </w:t>
      </w:r>
      <w:r>
        <w:rPr>
          <w:rFonts w:ascii="Times" w:hAnsi="Times" w:eastAsia="Times"/>
          <w:b w:val="0"/>
          <w:i w:val="0"/>
          <w:color w:val="000000"/>
          <w:sz w:val="22"/>
        </w:rPr>
        <w:t>make a worthy contribution to the national awakening.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members of the Conference spend more time examining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shortcomings than spotting out those of others,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the way on the royal road. Nowadays we blame others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sufferings; we forget or wish to forget that we ourselves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them. If there is none to tolerate tyranny, what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tyrant do? So long as we remain weak enough to be enslaved,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people who will seek to enslave us. It is an easy, though useless,</w:t>
      </w:r>
    </w:p>
    <w:p>
      <w:pPr>
        <w:autoSpaceDN w:val="0"/>
        <w:autoSpaceDE w:val="0"/>
        <w:widowControl/>
        <w:spacing w:line="240" w:lineRule="exact" w:before="2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most valiant of the five Pandavas in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</w:p>
    <w:p>
      <w:pPr>
        <w:autoSpaceDN w:val="0"/>
        <w:tabs>
          <w:tab w:pos="73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King of the gods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Austerities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 Krishna’s kinsmen; with the advent of the Age of Strife,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possessed by the spirit of evil and, after an orgy of drinking, destroyed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>by fighting against one another.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to abuse such people. It is certainly difficult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weakness and remove it, but that is the only course which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results. And since the means of removing it is in our own hands, </w:t>
      </w:r>
      <w:r>
        <w:rPr>
          <w:rFonts w:ascii="Times" w:hAnsi="Times" w:eastAsia="Times"/>
          <w:b w:val="0"/>
          <w:i w:val="0"/>
          <w:color w:val="000000"/>
          <w:sz w:val="22"/>
        </w:rPr>
        <w:t>no one can deprive us of it.</w:t>
      </w:r>
    </w:p>
    <w:p>
      <w:pPr>
        <w:autoSpaceDN w:val="0"/>
        <w:autoSpaceDE w:val="0"/>
        <w:widowControl/>
        <w:spacing w:line="28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earnest appeal to the members of the Rajput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give their most serious attention to this suggestion and do </w:t>
      </w:r>
      <w:r>
        <w:rPr>
          <w:rFonts w:ascii="Times" w:hAnsi="Times" w:eastAsia="Times"/>
          <w:b w:val="0"/>
          <w:i w:val="0"/>
          <w:color w:val="000000"/>
          <w:sz w:val="22"/>
        </w:rPr>
        <w:t>some self-examination.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let me give them a little advice from experience.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beware of speeches and speech-makers. They would do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away from these. Work will be done better if it is done in silence.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goes on shouting about his hunger will not satisfy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 of the hungry, but a good man, dumb from birth,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them, will bring light to their eyes, colour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cheeks and a smile to their lips. They will bless the dumb man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depth of their hearts. God does not teach us through speeches,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ever remains active. He is awake even when we are asleep.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no time from His work to make speeches. I request the Rajputs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devote themselves exclusively to work, and thus set an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workers of Kathiawar who are all too ready with the tongue, but </w:t>
      </w:r>
      <w:r>
        <w:rPr>
          <w:rFonts w:ascii="Times" w:hAnsi="Times" w:eastAsia="Times"/>
          <w:b w:val="0"/>
          <w:i w:val="0"/>
          <w:color w:val="000000"/>
          <w:sz w:val="22"/>
        </w:rPr>
        <w:t>in action are clever diplomats.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25-5-1924</w:t>
      </w:r>
    </w:p>
    <w:p>
      <w:pPr>
        <w:autoSpaceDN w:val="0"/>
        <w:autoSpaceDE w:val="0"/>
        <w:widowControl/>
        <w:spacing w:line="240" w:lineRule="exact" w:before="378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Coarse millet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HELP TO MOPLAHS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Bharatabhushan Pandit Malaviya writes as follows concerning </w:t>
      </w:r>
      <w:r>
        <w:rPr>
          <w:rFonts w:ascii="Times" w:hAnsi="Times" w:eastAsia="Times"/>
          <w:b w:val="0"/>
          <w:i w:val="0"/>
          <w:color w:val="000000"/>
          <w:sz w:val="22"/>
        </w:rPr>
        <w:t>my appeal for help to Moplahs: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so far received Rs. 600 only for Moplah relief,—Rs. 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contributed by a Bohra gentleman. I hope others also will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contribute, each according to his or her capacity.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TRIUMPH OF SPRING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May 25, 1924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killed Pandu and burnt Madri and thus celebrated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 of spring.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Chaitra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</w:t>
      </w:r>
      <w:r>
        <w:rPr>
          <w:rFonts w:ascii="Times" w:hAnsi="Times" w:eastAsia="Times"/>
          <w:b w:val="0"/>
          <w:i/>
          <w:color w:val="000000"/>
          <w:sz w:val="22"/>
        </w:rPr>
        <w:t>Vasant</w:t>
      </w:r>
      <w:r>
        <w:rPr>
          <w:rFonts w:ascii="Times" w:hAnsi="Times" w:eastAsia="Times"/>
          <w:b w:val="0"/>
          <w:i w:val="0"/>
          <w:color w:val="000000"/>
          <w:sz w:val="22"/>
        </w:rPr>
        <w:t>, Shri Anandshan-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karbhai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tried to celebrate a somewhat similar triumph of a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He has attempted to do so by attributing to me certain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mill cloth. If he succeeds in his attempt, the cause of poor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completely ruined. Hence, we deem it our duty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>the success of this violent attack.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is well aware that I seldom interest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criticizing any newspaper or individual. Such criticism seems pointless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me; it gives rise to unnecessary controversy and sometimes even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I have no cause for fear in regard to Shri Anandshankar’s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articles. Between us there may be differences of opinion, but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misunderstanding. As I write this, a co-worker puts in my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in </w:t>
      </w:r>
      <w:r>
        <w:rPr>
          <w:rFonts w:ascii="Times" w:hAnsi="Times" w:eastAsia="Times"/>
          <w:b w:val="0"/>
          <w:i/>
          <w:color w:val="000000"/>
          <w:sz w:val="22"/>
        </w:rPr>
        <w:t>Vasant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referred to. I do not, therefore,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the desire to reply to it. However, readers should not hope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always be ready to enter into such friendly controversies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/>
          <w:color w:val="000000"/>
          <w:sz w:val="22"/>
        </w:rPr>
        <w:t>Vasant</w:t>
      </w:r>
      <w:r>
        <w:rPr>
          <w:rFonts w:ascii="Times" w:hAnsi="Times" w:eastAsia="Times"/>
          <w:b w:val="0"/>
          <w:i w:val="0"/>
          <w:color w:val="000000"/>
          <w:sz w:val="22"/>
        </w:rPr>
        <w:t>. My duty is to place my ideas before the public and, if</w:t>
      </w:r>
    </w:p>
    <w:p>
      <w:pPr>
        <w:autoSpaceDN w:val="0"/>
        <w:autoSpaceDE w:val="0"/>
        <w:widowControl/>
        <w:spacing w:line="240" w:lineRule="exact" w:before="40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Manishankar Bhatt, who wrote a poem entitled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Vasant-Vijaya, </w:t>
      </w:r>
      <w:r>
        <w:rPr>
          <w:rFonts w:ascii="Times" w:hAnsi="Times" w:eastAsia="Times"/>
          <w:b w:val="0"/>
          <w:i w:val="0"/>
          <w:color w:val="000000"/>
          <w:sz w:val="18"/>
        </w:rPr>
        <w:t>“Triumph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Spring”,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18"/>
        </w:rPr>
        <w:t>story of how Panda, father of the Pandava heroes, met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his death. Yielding to the influence of spring, Pandu disregarded the curse on him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sought union with his wife, Madri, and died in consequence. Madri, too, immolated </w:t>
      </w:r>
      <w:r>
        <w:rPr>
          <w:rFonts w:ascii="Times" w:hAnsi="Times" w:eastAsia="Times"/>
          <w:b w:val="0"/>
          <w:i w:val="0"/>
          <w:color w:val="000000"/>
          <w:sz w:val="18"/>
        </w:rPr>
        <w:t>herself on the funeral pyre.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Anandshankar Bapubhai Dhruva (1869-1942); Sanskrit scholar and Gujarati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writer, Pro-Vice Chancellor of the Banaras Hindu University, 1920-37; founded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edited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Vasant, </w:t>
      </w:r>
      <w:r>
        <w:rPr>
          <w:rFonts w:ascii="Times" w:hAnsi="Times" w:eastAsia="Times"/>
          <w:b w:val="0"/>
          <w:i w:val="0"/>
          <w:color w:val="000000"/>
          <w:sz w:val="18"/>
        </w:rPr>
        <w:t>a Gujarati journal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issues arise, to solve them from a distance. I always regard myself </w:t>
      </w:r>
      <w:r>
        <w:rPr>
          <w:rFonts w:ascii="Times" w:hAnsi="Times" w:eastAsia="Times"/>
          <w:b w:val="0"/>
          <w:i w:val="0"/>
          <w:color w:val="000000"/>
          <w:sz w:val="22"/>
        </w:rPr>
        <w:t>as vanquished by everyone. I am never keen to convince people thro-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ugh arguments, and I have often found that the imperfect language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imperfect thoughts of an imperfect man are expressed </w:t>
      </w:r>
      <w:r>
        <w:rPr>
          <w:rFonts w:ascii="Times" w:hAnsi="Times" w:eastAsia="Times"/>
          <w:b w:val="0"/>
          <w:i w:val="0"/>
          <w:color w:val="000000"/>
          <w:sz w:val="22"/>
        </w:rPr>
        <w:t>cannot explain his meaning fully. Moreover, if the reader’s impati-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and opposition to the author’s views are added to the threefold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imperfection, they would further diminish his capacity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argument. It is because I believe that, in such circumstances,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thing is to say little and let work speak for itself,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argument and, in consequence, do not need to read many </w:t>
      </w:r>
      <w:r>
        <w:rPr>
          <w:rFonts w:ascii="Times" w:hAnsi="Times" w:eastAsia="Times"/>
          <w:b w:val="0"/>
          <w:i w:val="0"/>
          <w:color w:val="000000"/>
          <w:sz w:val="22"/>
        </w:rPr>
        <w:t>newspapers.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Vasant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 good instance of what I have said.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Anandshankarbhai fully understood my views, 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nothing to say against them, or, if he had thought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anything, it would have been to welcome the movement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popularize the exclusive use of khadi and this would have made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and that of Gujarat, as also the path of swaraj, easy. But how can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that he would understand them? Why should he or anyone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what I have written elsewhere in this connection? They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their opinions on the basis of what they happen to read or see.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certainly to blame for going on writing on the subject though </w:t>
      </w:r>
      <w:r>
        <w:rPr>
          <w:rFonts w:ascii="Times" w:hAnsi="Times" w:eastAsia="Times"/>
          <w:b w:val="0"/>
          <w:i w:val="0"/>
          <w:color w:val="000000"/>
          <w:sz w:val="22"/>
        </w:rPr>
        <w:t>aware of this difficulty. If one must write, one should use such langu-</w:t>
      </w:r>
      <w:r>
        <w:rPr>
          <w:rFonts w:ascii="Times" w:hAnsi="Times" w:eastAsia="Times"/>
          <w:b w:val="0"/>
          <w:i w:val="0"/>
          <w:color w:val="000000"/>
          <w:sz w:val="22"/>
        </w:rPr>
        <w:t>age as will admit of no misconstruction. But, then, if one can com-</w:t>
      </w:r>
      <w:r>
        <w:rPr>
          <w:rFonts w:ascii="Times" w:hAnsi="Times" w:eastAsia="Times"/>
          <w:b w:val="0"/>
          <w:i w:val="0"/>
          <w:color w:val="000000"/>
          <w:sz w:val="22"/>
        </w:rPr>
        <w:t>mand such language, need one write? Only an imperfect person reso-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rts to writing. Hence, we have no choice but to tolerate each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>failings. If we keep trying to overcome our failings and in the mean-</w:t>
      </w:r>
      <w:r>
        <w:rPr>
          <w:rFonts w:ascii="Times" w:hAnsi="Times" w:eastAsia="Times"/>
          <w:b w:val="0"/>
          <w:i w:val="0"/>
          <w:color w:val="000000"/>
          <w:sz w:val="22"/>
        </w:rPr>
        <w:t>time maintain cordial relations with others, we may not reach perfec-</w:t>
      </w:r>
      <w:r>
        <w:rPr>
          <w:rFonts w:ascii="Times" w:hAnsi="Times" w:eastAsia="Times"/>
          <w:b w:val="0"/>
          <w:i w:val="0"/>
          <w:color w:val="000000"/>
          <w:sz w:val="22"/>
        </w:rPr>
        <w:t>tion, but we shall certainly make some progress towards our goal.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simpler for me and the reader if I re-state my ideas </w:t>
      </w:r>
      <w:r>
        <w:rPr>
          <w:rFonts w:ascii="Times" w:hAnsi="Times" w:eastAsia="Times"/>
          <w:b w:val="0"/>
          <w:i w:val="0"/>
          <w:color w:val="000000"/>
          <w:sz w:val="22"/>
        </w:rPr>
        <w:t>rather than try to reply to Anandshankarbhai’s criticism: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no particular love or dislike for the textile industry.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Even if there were no textile mills, India could meet its require-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cloth by means of the spinning-wheel and the handloom.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enough evidence to prove this.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cloth requires no encouragement, as that industry </w:t>
      </w:r>
      <w:r>
        <w:rPr>
          <w:rFonts w:ascii="Times" w:hAnsi="Times" w:eastAsia="Times"/>
          <w:b w:val="0"/>
          <w:i w:val="0"/>
          <w:color w:val="000000"/>
          <w:sz w:val="22"/>
        </w:rPr>
        <w:t>faces no risks.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for the seven lakh villages of India, only one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industry to supplement agriculture, and that is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>weaving.</w:t>
      </w:r>
    </w:p>
    <w:p>
      <w:pPr>
        <w:autoSpaceDN w:val="0"/>
        <w:autoSpaceDE w:val="0"/>
        <w:widowControl/>
        <w:spacing w:line="294" w:lineRule="exact" w:before="4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khadi is still new. It has not yet gained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>place and has to make its way against foreign and mill-made cloth.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small section of the public is within the 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movement; if even this section is permitted to wear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who will be left to use khadi and when will the come to use it?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to popularize khadi even in some measure,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only when this small section of society learns to regard the use </w:t>
      </w:r>
      <w:r>
        <w:rPr>
          <w:rFonts w:ascii="Times" w:hAnsi="Times" w:eastAsia="Times"/>
          <w:b w:val="0"/>
          <w:i w:val="0"/>
          <w:color w:val="000000"/>
          <w:sz w:val="22"/>
        </w:rPr>
        <w:t>of khadi as a religious duty and insists on wearing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essential to boycott foreign cloth. It is a threat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the textile mills in India. I see no happy signs of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to the use of khadi immediately; hence, Indian mill-made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ample scope. It has reason to fear not khadi but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should certainly like to see sufficient import duties levied to </w:t>
      </w:r>
      <w:r>
        <w:rPr>
          <w:rFonts w:ascii="Times" w:hAnsi="Times" w:eastAsia="Times"/>
          <w:b w:val="0"/>
          <w:i w:val="0"/>
          <w:color w:val="000000"/>
          <w:sz w:val="22"/>
        </w:rPr>
        <w:t>save the textile industry from this danger.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even the spinning-wheel and the hammer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machines. I have always accepted, and still accept, the principle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machinery is unnecessary. I believe likewise in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 in regard to outward possessions. The West believes in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opposite. In other words, from its point of view, progress consists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increasing use of machines. Believers in both these principles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machinery. Ancient civilization regards it as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and assigns it a secondary place; modern civilization welcomes it </w:t>
      </w:r>
      <w:r>
        <w:rPr>
          <w:rFonts w:ascii="Times" w:hAnsi="Times" w:eastAsia="Times"/>
          <w:b w:val="0"/>
          <w:i w:val="0"/>
          <w:color w:val="000000"/>
          <w:sz w:val="22"/>
        </w:rPr>
        <w:t>as something desirable.</w:t>
      </w:r>
    </w:p>
    <w:p>
      <w:pPr>
        <w:autoSpaceDN w:val="0"/>
        <w:tabs>
          <w:tab w:pos="550" w:val="left"/>
          <w:tab w:pos="5730" w:val="left"/>
          <w:tab w:pos="6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does not tell us that khadi went out of use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was better and cheaper. Even today, foreign cloth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 with the better sort of khadi. Cloth 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shabnam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muslin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Dacca has disappeared for ever. When foreign cloth was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introduced, it was not even cheap. History tells us, on the contrary,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East India Company deliberately destroyed the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industries and, by securing various forms of protection,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accept foreign cloth. I have not invented this history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ignorance. I have gathered it from Shri Romesh Chandra Dutt’s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storehouse of knowledge. I am not aware of these assertions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disputed to this day; if this belief of mine is erroneous,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be ready to revise it.</w:t>
      </w:r>
    </w:p>
    <w:p>
      <w:pPr>
        <w:autoSpaceDN w:val="0"/>
        <w:autoSpaceDE w:val="0"/>
        <w:widowControl/>
        <w:spacing w:line="22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dew; hence exquisitely delicate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1848-1909; member of Indian Civil Service, author of </w:t>
      </w:r>
      <w:r>
        <w:rPr>
          <w:rFonts w:ascii="Times" w:hAnsi="Times" w:eastAsia="Times"/>
          <w:b w:val="0"/>
          <w:i/>
          <w:color w:val="000000"/>
          <w:sz w:val="18"/>
        </w:rPr>
        <w:t>The Economic</w:t>
      </w:r>
      <w:r>
        <w:rPr>
          <w:rFonts w:ascii="Times" w:hAnsi="Times" w:eastAsia="Times"/>
          <w:b w:val="0"/>
          <w:i/>
          <w:color w:val="000000"/>
          <w:sz w:val="18"/>
        </w:rPr>
        <w:t>History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of India since the Advent of the East India Company;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of the Indian National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Congress, 1899; later Chief Minister of Baroda State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khadi is immeasurable. It need not compete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cloth in order to increase it. It is always increasing.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wishes to examine this can compare the fine khadi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produced today with what little was produced four years ago.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surprised even by the change that I saw when I came out after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of imprisonment. Today, khadi is produced in every home.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by, it will not even require heavy implements, and so long as 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taste survive in the world, the quality and design of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improve. It is only the craze for mill-made cloth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impedes its progress. To rid themselves of this craze is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all—Non-co-operators and those who believe in co-operation,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and those who are not Swarajists, of men and women, the </w:t>
      </w:r>
      <w:r>
        <w:rPr>
          <w:rFonts w:ascii="Times" w:hAnsi="Times" w:eastAsia="Times"/>
          <w:b w:val="0"/>
          <w:i w:val="0"/>
          <w:color w:val="000000"/>
          <w:sz w:val="22"/>
        </w:rPr>
        <w:t>learned and the ignorant.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25-5-1924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IRTY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ABITS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ASSENGERS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who usually travels third on railways, writes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travelling by this class becomes intolerable because of the dirty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habits of passengers and that, to save oneself the suffering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journey, one should carry a small broom and a spittoon with a lid.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compartment should be periodically swept with the broom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anyone wishes to spit, the spittle should be collected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spittoon. In this way, one would be spared some suffering at any rate.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such filth is intolerable to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cares for cleanliness. Nevertheless, we cannot choose but travel third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When I used to travel only third class, I had leaflets printed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even started distributing them among the travelling public.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my work changed, I left off this propaganda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leaflets. Later on, I suffered in health, and had to give up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and the hardships of third-class travel. But its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are still fresh in my mind and I hope to describe them again </w:t>
      </w:r>
      <w:r>
        <w:rPr>
          <w:rFonts w:ascii="Times" w:hAnsi="Times" w:eastAsia="Times"/>
          <w:b w:val="0"/>
          <w:i w:val="0"/>
          <w:color w:val="000000"/>
          <w:sz w:val="22"/>
        </w:rPr>
        <w:t>some time.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volunteer should read out the leaflet as he distributes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1916-17, these were distributed in Gujarat;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“Railway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Passengers”, before 26-7-1916.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copies of it. Simultaneously, the experiment of using a broom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tried. The suggestion about the spittoon is difficult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In acting upon it, there is a risk of one’s being beaten up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the passengers may refuse to spit into it. But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broom is very necessary. We may politely request passengers not to </w:t>
      </w:r>
      <w:r>
        <w:rPr>
          <w:rFonts w:ascii="Times" w:hAnsi="Times" w:eastAsia="Times"/>
          <w:b w:val="0"/>
          <w:i w:val="0"/>
          <w:color w:val="000000"/>
          <w:sz w:val="22"/>
        </w:rPr>
        <w:t>throw rubbish in the compartment and, at the same time, ungrud-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gingly sweep away the dirt which may be thrown despite our pleas.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use the spittoon, there is the danger, while trying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kind of uncleanliness, of inviting another. It should be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cleaned after use every time. The spittoon, too, should have no joints,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corrode and should be large enough in size.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I used large quantities of paper. By using paper to clean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 where anyone has spat, one does not soil one’s hands and can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the place properly. Later, one can wash the hands, if one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doing so. If we do all this, others who are inclined to spit will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and restrain themselves. What really makes one sad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do not themselves always observe the rules of tidiness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cleanliness. Generally, we seem to have little consideration for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reason for the excessive filthiness one finds on trains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ships, in fact, wherever one goes. Improvement in this matter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only if teaching habits of cleanliness and tidiness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children’s education and if we realize that the rules taught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to be followed. Perhaps, the reader does not know that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compartments dirty in the manner described above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offence under the Railways Act. But no one is prosecuted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people are guilty of this offence and only a few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innocent. It is a maxim that only a law which the majority obeys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enforced against a few. In other words, the atmosphere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favourable if such laws are to be enforced. This further means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many laws serve no useful purpose. Once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has been created, the minority conforms of its own accord </w:t>
      </w:r>
      <w:r>
        <w:rPr>
          <w:rFonts w:ascii="Times" w:hAnsi="Times" w:eastAsia="Times"/>
          <w:b w:val="0"/>
          <w:i w:val="0"/>
          <w:color w:val="000000"/>
          <w:sz w:val="22"/>
        </w:rPr>
        <w:t>to the general practice.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EANING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OPULAR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used the word “popular” in 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which this correspondent gives to it. I have expressed my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“To Readers of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”, 6-4-1924.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in keeping with my principles and, consistently with them,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schools in villages which do not favour them. If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them, we should not call them “popular”. However, we may </w:t>
      </w:r>
      <w:r>
        <w:rPr>
          <w:rFonts w:ascii="Times" w:hAnsi="Times" w:eastAsia="Times"/>
          <w:b w:val="0"/>
          <w:i w:val="0"/>
          <w:color w:val="000000"/>
          <w:sz w:val="22"/>
        </w:rPr>
        <w:t>rightly feel in our enthusiasm for a new movement that we are justi-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fied in starting schools at numerous places and that since society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required money, there is no reason why we should not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 would not, however, look upon such activity as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>unexceptionable. If, having regard to their aims, many of the missi-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onary schools seem to serve no useful purpose, the reason is this.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been our experience that funds are misused when collected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place and spent at another distant place. Moreover, as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 section of the population on whom we spend the money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be comes incapable of helping itself. This is why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we were on the right track to the extent that we proceeded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principle I have mentioned. From this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view, it would seem to be futile to spend money in a village where the </w:t>
      </w:r>
      <w:r>
        <w:rPr>
          <w:rFonts w:ascii="Times" w:hAnsi="Times" w:eastAsia="Times"/>
          <w:b w:val="0"/>
          <w:i w:val="0"/>
          <w:color w:val="000000"/>
          <w:sz w:val="22"/>
        </w:rPr>
        <w:t>parents would neither send their children [to the school] nor contri-</w:t>
      </w:r>
      <w:r>
        <w:rPr>
          <w:rFonts w:ascii="Times" w:hAnsi="Times" w:eastAsia="Times"/>
          <w:b w:val="0"/>
          <w:i w:val="0"/>
          <w:color w:val="000000"/>
          <w:sz w:val="22"/>
        </w:rPr>
        <w:t>bute funds for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according to this rule, not a single school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could be started, for our work among them is yet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as “popular” ! Moreover, in many villages all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opposed to such an activity or, if not actually opposed to it,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in the matter. This doubt will soon arise. It only shows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principle is absolute. Very often, many principles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at the same time, some of which may be contradictory.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therefore, say that work which takes into account all the relevant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principles yields the best results.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untouchables are concerned, we have really clipped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wings. We have crushed better sentiments out of them,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of our work among them has to be done by way of atonement.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us to build schools and temples and dig wells for them.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is a debt we owe them. Moreover, this obligation may not become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“popular”. Those to whom it appeals may spend their money on it </w:t>
      </w:r>
      <w:r>
        <w:rPr>
          <w:rFonts w:ascii="Times" w:hAnsi="Times" w:eastAsia="Times"/>
          <w:b w:val="0"/>
          <w:i w:val="0"/>
          <w:color w:val="000000"/>
          <w:sz w:val="22"/>
        </w:rPr>
        <w:t>and work without hoping for reward. In this context, ‘’popularity”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understood in a different sense. It is only in such perplexing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situations that moral dilemmas arise. On such occasions, the test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sense consists in reconciling diverse principles and working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25-5-1924</w:t>
      </w:r>
    </w:p>
    <w:p>
      <w:pPr>
        <w:autoSpaceDN w:val="0"/>
        <w:autoSpaceDE w:val="0"/>
        <w:widowControl/>
        <w:spacing w:line="294" w:lineRule="exact" w:before="5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DAILY PLYING OF THE SPINNING-WHEEL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Jain friend writes to me to say that the women in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stopped spinning because some monks have told them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 religion forbids the plying of the spinning-wheel as it kills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invisible germs living in the air! If the song below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dates back to 300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that itself will answer those monks. Moreover, common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at all accept their argument. There is violence in every 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every bodily function. There is violence certainly in eating, </w:t>
      </w:r>
      <w:r>
        <w:rPr>
          <w:rFonts w:ascii="Times" w:hAnsi="Times" w:eastAsia="Times"/>
          <w:b w:val="0"/>
          <w:i w:val="0"/>
          <w:color w:val="000000"/>
          <w:sz w:val="22"/>
        </w:rPr>
        <w:t>drinking and dressing How, then, can we help taking up those activi-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ties which are necessary for producing clothing for us? If others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water, cook, spin and weave and we utilize the fruits of their labour,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share their sin. If, therefore, we ourselves do the three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own hands, we can limit their extent and reduce our burden </w:t>
      </w:r>
      <w:r>
        <w:rPr>
          <w:rFonts w:ascii="Times" w:hAnsi="Times" w:eastAsia="Times"/>
          <w:b w:val="0"/>
          <w:i w:val="0"/>
          <w:color w:val="000000"/>
          <w:sz w:val="22"/>
        </w:rPr>
        <w:t>of sins. He who draws water with his own hands will use it econo-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mically. But does anyone using tap water exercise any restraint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himself? The same is true of all activities. Personally,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to be an activity which serves the cause of non-violence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respect.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MISCELLANEOUS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Parsi gentleman from Calcutta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it is not a crore of Gujaratis who use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bhaiya;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used chiefly by Gujaratis living or settled in Bombay. Hence,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difficult to bring this abuse of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of this small number in order to avoid hurting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>our brothers from the North.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 facts mentioned by the ‘Khadi News Centre’ in the sixth</w:t>
      </w:r>
    </w:p>
    <w:p>
      <w:pPr>
        <w:autoSpaceDN w:val="0"/>
        <w:autoSpaceDE w:val="0"/>
        <w:widowControl/>
        <w:spacing w:line="220" w:lineRule="exact" w:before="4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It told the story of a woman who, on her husband’s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failure to earn enough to maintain his family, brought prosperity to the family with </w:t>
      </w:r>
      <w:r>
        <w:rPr>
          <w:rFonts w:ascii="Times" w:hAnsi="Times" w:eastAsia="Times"/>
          <w:b w:val="0"/>
          <w:i w:val="0"/>
          <w:color w:val="000000"/>
          <w:sz w:val="18"/>
        </w:rPr>
        <w:t>the help of the spinning-wheel.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referred to Gandhiji’s earlier note on the misuse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bhaiya,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literally, brother;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Notes”,4-5-1924.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its leaflet for the second year are worth noting. It appears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these figures that, during the ‘Gandhi Month’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sales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Orissa, by the Bombay Khadi Samiti, in Kerala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Marathi region of the Central Provinces have amounted to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Rs. 2,60,789. Obviously, this cannot include all private sales.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 sales figures, therefore, would certainly exceed that given above.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 figures of sales in several other provinces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at the time of the printing of the leaflet. The total sales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therefore, must be much greater. Even so, when the aim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annually khadi of the value of at least sixty crore rupees, of </w:t>
      </w:r>
      <w:r>
        <w:rPr>
          <w:rFonts w:ascii="Times" w:hAnsi="Times" w:eastAsia="Times"/>
          <w:b w:val="0"/>
          <w:i w:val="0"/>
          <w:color w:val="000000"/>
          <w:sz w:val="22"/>
        </w:rPr>
        <w:t>what significance is a total output of four to five lakhs?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XPORT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OTTON</w:t>
      </w:r>
    </w:p>
    <w:p>
      <w:pPr>
        <w:autoSpaceDN w:val="0"/>
        <w:autoSpaceDE w:val="0"/>
        <w:widowControl/>
        <w:spacing w:line="280" w:lineRule="exact" w:before="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leaflet informs us that 29,81,361 bales of cotton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exported in 1921-22, and 33,62,601 bales in 1922-23. The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the sale proceeds of these bales was received by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peasants; even then, not only did they lose the money they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for working on the other processes up to and 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of cloth, though they had time and the necessary skill,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also sent that amount abroad. In other words, if they earned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for a seer of cotton, perhaps, they paid: back fourteen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bought cloth made of the same amount of cotton. Only </w:t>
      </w:r>
      <w:r>
        <w:rPr>
          <w:rFonts w:ascii="Times" w:hAnsi="Times" w:eastAsia="Times"/>
          <w:b w:val="0"/>
          <w:i w:val="0"/>
          <w:color w:val="000000"/>
          <w:sz w:val="22"/>
        </w:rPr>
        <w:t>Indians would do such foolish business.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25-5-l924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Commencing from Gandhiji’s birthday which, according to the Indian Calen-</w:t>
      </w:r>
      <w:r>
        <w:rPr>
          <w:rFonts w:ascii="Times" w:hAnsi="Times" w:eastAsia="Times"/>
          <w:b w:val="0"/>
          <w:i w:val="0"/>
          <w:color w:val="000000"/>
          <w:sz w:val="18"/>
        </w:rPr>
        <w:t>dar, usually falls in the last week of September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MANIBEHN PATEL</w:t>
      </w:r>
    </w:p>
    <w:p>
      <w:pPr>
        <w:autoSpaceDN w:val="0"/>
        <w:autoSpaceDE w:val="0"/>
        <w:widowControl/>
        <w:spacing w:line="226" w:lineRule="exact" w:before="166" w:after="0"/>
        <w:ind w:left="4150" w:right="0" w:firstLine="1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MAN 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reached Ahmedabad earlier than expected.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that you and your brother should live in a separate room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Ashram. You may have your meals in the mess, or you may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food yourself, or with Ba if that suits you. Do as suits you both. </w:t>
      </w:r>
      <w:r>
        <w:rPr>
          <w:rFonts w:ascii="Times" w:hAnsi="Times" w:eastAsia="Times"/>
          <w:b w:val="0"/>
          <w:i w:val="0"/>
          <w:color w:val="000000"/>
          <w:sz w:val="22"/>
        </w:rPr>
        <w:t>You can go to the college from there.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>ANIBEHN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ALLABHBHAI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-L</w:t>
      </w:r>
      <w:r>
        <w:rPr>
          <w:rFonts w:ascii="Times" w:hAnsi="Times" w:eastAsia="Times"/>
          <w:b w:val="0"/>
          <w:i w:val="0"/>
          <w:color w:val="000000"/>
          <w:sz w:val="16"/>
        </w:rPr>
        <w:t>AW</w:t>
      </w:r>
    </w:p>
    <w:p>
      <w:pPr>
        <w:autoSpaceDN w:val="0"/>
        <w:autoSpaceDE w:val="0"/>
        <w:widowControl/>
        <w:spacing w:line="266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Bapuna Patro—Maniben Patelne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NOTE TO SHANTIKUMAR MORARJI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done, indeed! May you live long, may your virtues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from day to day, may you always do good deeds, and may you </w:t>
      </w:r>
      <w:r>
        <w:rPr>
          <w:rFonts w:ascii="Times" w:hAnsi="Times" w:eastAsia="Times"/>
          <w:b w:val="0"/>
          <w:i w:val="0"/>
          <w:color w:val="000000"/>
          <w:sz w:val="22"/>
        </w:rPr>
        <w:t>render ever greater service to the country.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4694. Courtesy: Shanti-kumar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Morarji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Shantikumar Narottam Morarji, a Gujarati businessman of Bombay connected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Scindia Steam Navigation Company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bears the addressee’s remark that it was written from Juhu.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left Juhu for Ahmedabad on May 28, 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26. LETTER TO V. G. DESAI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Vaisakha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28,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 ISHRI  VAL 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Abhechandbhai saying that he will most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get the job he wants. I see that your preface has been dro-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pped from “Rentianu Sangeet” [The Music of the Spinning-wheel].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realize how right you are to insist on proofs. At the same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sorry for poor Swami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over-burdened math work.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even Mahadev is not by his side to help him. But all the same,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continue to point out the mistakes. In fact,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send me a list of mistakes every week so that I can print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appeal to you, please send it for my personal use. 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excitement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a temperature. What is the Gujarati word for</w:t>
      </w:r>
      <w:r>
        <w:rPr>
          <w:rFonts w:ascii="Times" w:hAnsi="Times" w:eastAsia="Times"/>
          <w:b w:val="0"/>
          <w:i w:val="0"/>
          <w:color w:val="000000"/>
          <w:sz w:val="22"/>
        </w:rPr>
        <w:t>‘excitement’ here?</w:t>
      </w:r>
    </w:p>
    <w:p>
      <w:pPr>
        <w:autoSpaceDN w:val="0"/>
        <w:autoSpaceDE w:val="0"/>
        <w:widowControl/>
        <w:spacing w:line="220" w:lineRule="exact" w:before="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1114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V. G.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TERLING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6009. Courtesy: V.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27. A SILENCE-DAY NOTE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[Between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March 11 and May 28,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observing for some days that you are not single-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mindedly attentive at the time of prayer. If this judgement of mine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correct, try to overcome your absent-mindedness. The fact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your absent-mindedness itself proves that I myself am unable </w:t>
      </w:r>
      <w:r>
        <w:rPr>
          <w:rFonts w:ascii="Times" w:hAnsi="Times" w:eastAsia="Times"/>
          <w:b w:val="0"/>
          <w:i w:val="0"/>
          <w:color w:val="000000"/>
          <w:sz w:val="22"/>
        </w:rPr>
        <w:t>to keep my attention steady. This is true indeed. But because one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Rentianu Sangeet,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the letter, was published in the </w:t>
      </w:r>
      <w:r>
        <w:rPr>
          <w:rFonts w:ascii="Times" w:hAnsi="Times" w:eastAsia="Times"/>
          <w:b w:val="0"/>
          <w:i/>
          <w:color w:val="000000"/>
          <w:sz w:val="18"/>
        </w:rPr>
        <w:t>Navajivan,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25-5-24. The correct title of the article is 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Rentiyano Swadhyaya”.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1924, </w:t>
      </w:r>
      <w:r>
        <w:rPr>
          <w:rFonts w:ascii="Times" w:hAnsi="Times" w:eastAsia="Times"/>
          <w:b w:val="0"/>
          <w:i/>
          <w:color w:val="000000"/>
          <w:sz w:val="18"/>
        </w:rPr>
        <w:t>Vaisakha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Vad </w:t>
      </w:r>
      <w:r>
        <w:rPr>
          <w:rFonts w:ascii="Times" w:hAnsi="Times" w:eastAsia="Times"/>
          <w:b w:val="0"/>
          <w:i w:val="0"/>
          <w:color w:val="000000"/>
          <w:sz w:val="18"/>
        </w:rPr>
        <w:t>10</w:t>
      </w:r>
      <w:r>
        <w:rPr>
          <w:rFonts w:ascii="Times" w:hAnsi="Times" w:eastAsia="Times"/>
          <w:b w:val="0"/>
          <w:i w:val="0"/>
          <w:color w:val="000000"/>
          <w:sz w:val="18"/>
        </w:rPr>
        <w:t>fell on May 28.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Anandanand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has this English word.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person to whom this silence-day note is addressed is not identified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source. It is, however, noted at the top that Gandhiji said this to him when he </w:t>
      </w:r>
      <w:r>
        <w:rPr>
          <w:rFonts w:ascii="Times" w:hAnsi="Times" w:eastAsia="Times"/>
          <w:b w:val="0"/>
          <w:i w:val="0"/>
          <w:color w:val="000000"/>
          <w:sz w:val="18"/>
        </w:rPr>
        <w:t>(Gandhiji) was living in a bungalow at Juhu from March 11 to May 28, 1924.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is guilty of a lapse, does it follow that another person also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guilty? Moreover, what comparison can there be between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commits a lapse and an innocent child? May it be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 all what I have not been able to achieve to this day!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were feeling sleepy and that was an additional lapse.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who are looked upon as elders, may go to bed at any hour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children ought to go to bed by eight. If you take less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talking, you will find thinking more pleasurable and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observe all the rules.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need you then ask? What comparison can there be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Prabhudas’s age and yours? I wish that I, too, were a child. But how </w:t>
      </w:r>
      <w:r>
        <w:rPr>
          <w:rFonts w:ascii="Times" w:hAnsi="Times" w:eastAsia="Times"/>
          <w:b w:val="0"/>
          <w:i w:val="0"/>
          <w:color w:val="000000"/>
          <w:sz w:val="22"/>
        </w:rPr>
        <w:t>can that be? We will think more about this in the Ashram.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28. TELEGRAM TO SARALADEVI CHOWDHARANI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5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29,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80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MINORS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CERTAINLY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TAKE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SATYAGRAHA.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31-5-1924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N. M. KHARE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May 29,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 ISHRI  PAN DITJI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Rambhau have a change of climate and recover his health.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neither obligatory nor necessary for a woman to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isolation during her monthly period. It is quite unnecessary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unmarried girls. It does help to some extent in protecting a woman’s </w:t>
      </w:r>
      <w:r>
        <w:rPr>
          <w:rFonts w:ascii="Times" w:hAnsi="Times" w:eastAsia="Times"/>
          <w:b w:val="0"/>
          <w:i w:val="0"/>
          <w:color w:val="000000"/>
          <w:sz w:val="22"/>
        </w:rPr>
        <w:t>health. A married woman especially resorts to isolation in order to</w:t>
      </w:r>
    </w:p>
    <w:p>
      <w:pPr>
        <w:autoSpaceDN w:val="0"/>
        <w:autoSpaceDE w:val="0"/>
        <w:widowControl/>
        <w:spacing w:line="220" w:lineRule="exact" w:before="3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with reference to her reported statement regarding her minor son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offering himself as a volunteer in the Tarkeshwar Satyagraha.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‘’Instructions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Secretary”, on or after May 23, 1924.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taken the snake-charm from Nathji, who was staying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 in 1924. It is presumed that the letter was written by Gandhiji before he </w:t>
      </w:r>
      <w:r>
        <w:rPr>
          <w:rFonts w:ascii="Times" w:hAnsi="Times" w:eastAsia="Times"/>
          <w:b w:val="0"/>
          <w:i w:val="0"/>
          <w:color w:val="000000"/>
          <w:sz w:val="18"/>
        </w:rPr>
        <w:t>returned to the Ashram from Bombay on May 29, 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Moreshwar Khare, a music teacher at Sabarmati Ashram; compiled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Ashram Bhajanavali, </w:t>
      </w:r>
      <w:r>
        <w:rPr>
          <w:rFonts w:ascii="Times" w:hAnsi="Times" w:eastAsia="Times"/>
          <w:b w:val="0"/>
          <w:i w:val="0"/>
          <w:color w:val="000000"/>
          <w:sz w:val="18"/>
        </w:rPr>
        <w:t>a book of prayers in various languages, for the Ashram.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save herself from her husband’s passion. As to how far it [touching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in menses] will affect the [snake-] charm, I am not competent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say. You should observe the rule prescribed by Nathji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Here, too, harm is likely to result if one has the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that the woman is in menses.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from 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touch of a woman in menses, when you are unaware of her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does not affect the charm.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255. Courtesy: Lakshmibai Khare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30. HINDU-MUSLIM TENSION: ITS CAUSE AND CURE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NDICTMENT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Banarsidas Chaturvedi brought a message from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residing in Tanganyika to the following effect: “Tell Gandhi he is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responsible for the Muslim atrocities in Multan.”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did not print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before, as I was not ready to write then upon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questions. But many letters have since been received by me,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well-known friends telling one that I was responsible even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alleged Moplah atrocities, in fact for all the riots in which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or are said to have suffered since the Khilafat agitation.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somewhat this: ‘You asked the Hindus to make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with the Mussalmans in the Khilafat question. Your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with it gave it an importance it would never have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received. It unified and awakened the Mussalmans. It gave a prestige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Maulvis which they never had before. And now that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is over, the awakened Mussalmans have proclaimed 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jehad against us Hindus.’ I have given the purport of the charge in </w:t>
      </w:r>
      <w:r>
        <w:rPr>
          <w:rFonts w:ascii="Times" w:hAnsi="Times" w:eastAsia="Times"/>
          <w:b w:val="0"/>
          <w:i w:val="0"/>
          <w:color w:val="000000"/>
          <w:sz w:val="22"/>
        </w:rPr>
        <w:t>readable language. Some letters contain unprintable abuse.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Hindu part of the indictment against me.</w:t>
      </w:r>
    </w:p>
    <w:p>
      <w:pPr>
        <w:autoSpaceDN w:val="0"/>
        <w:autoSpaceDE w:val="0"/>
        <w:widowControl/>
        <w:spacing w:line="220" w:lineRule="exact" w:before="788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Kedarnath Kulkarni, spiritual seeker and frequent visitor to the Ashram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reprint of this article was later issued in the form of a pamphlet.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March-April 1923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USSALMAN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NDICTMENT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Mussalman friend says: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community being a very simple and religious community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led to believe that the Khilafat was in danger and that it could be saved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united voice of Hindus and Mohammedans; these innocent people,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believing your very eloquent words, showed great enthusiasm, with the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were the first to boycott schools, law-courts, Councils, etc.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famous institution of Aligarh, which Sir Syed had built by the labour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lifetime and which was justly the first institution of its kind, was utterly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spoilt. I shall be very much obliged if you will kindly point out that the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had a similar institution, and it met with the same fate. I know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scores of boys who could have taken the University degree with credit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and the community to which they belonged, but they were induced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leave studies on religious grounds, with the result that they were utterly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ruined. On the contrary very few Hindu boys left, and those who did so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beinginstantly joined, as soon as they found that the movement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tottering to pieces. Similar was the case with lawyers. In those days,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brought about a sort of unity between the two communities and advertised it far </w:t>
      </w:r>
      <w:r>
        <w:rPr>
          <w:rFonts w:ascii="Times" w:hAnsi="Times" w:eastAsia="Times"/>
          <w:b w:val="0"/>
          <w:i w:val="0"/>
          <w:color w:val="000000"/>
          <w:sz w:val="18"/>
        </w:rPr>
        <w:t>and near that it was a solid one. The simple-minded Mohammedans again beli-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eved it, with the result that they were brutally treated at Ajmer, Lucknow,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Meerut, Agra, Saharanpur, Lahore and other places. Mr. Mahomed Ali,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born journalist of a very high type, and whose wonderful paper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Comrade </w:t>
      </w:r>
      <w:r>
        <w:rPr>
          <w:rFonts w:ascii="Times" w:hAnsi="Times" w:eastAsia="Times"/>
          <w:b w:val="0"/>
          <w:i w:val="0"/>
          <w:color w:val="000000"/>
          <w:sz w:val="18"/>
        </w:rPr>
        <w:t>was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such solid work for the Muslim community, was won over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your side, and he is now a loss to the community. Your Hindu leaders-in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guise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trying to weaken the Muslim community.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short-sighted decision to prevent people from entering the Councils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acted most unfairly on this community as the majority of able men refrain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entering the Councils because of the so-called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fatwa. </w:t>
      </w:r>
      <w:r>
        <w:rPr>
          <w:rFonts w:ascii="Times" w:hAnsi="Times" w:eastAsia="Times"/>
          <w:b w:val="0"/>
          <w:i w:val="0"/>
          <w:color w:val="000000"/>
          <w:sz w:val="18"/>
        </w:rPr>
        <w:t>Under the circums-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tances, do you not honestly think that you are doing a great harm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by keeping the Mohammedans, a few of them of course, still in </w:t>
      </w:r>
      <w:r>
        <w:rPr>
          <w:rFonts w:ascii="Times" w:hAnsi="Times" w:eastAsia="Times"/>
          <w:b w:val="0"/>
          <w:i w:val="0"/>
          <w:color w:val="000000"/>
          <w:sz w:val="18"/>
        </w:rPr>
        <w:t>your camp.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given the whole of the letter. But the extract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represents the gist of the Muslim indictment against 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UILTY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plead not guilty to both the charges, and add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unrepentant. Had I been a prophet and foreseen all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I should have still thrown myself into the Khilafat agitation.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present strained relations between the two communities,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have gained. The awakening among the masses was a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part of the training. It is itself a tremendous gain. I would do nothing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the people to sleep again. Our wisdom consists now in directing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awakening in the proper channel. What we see before us is sad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disheartening, if we have faith in ourselves. The storm is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forerunner of the coming calm that comes from a consciousness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not from the stupor of exhaustion and disappointment. 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not expect me to give judgment upon the 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different places. I have no desire for giving judgment. And </w:t>
      </w:r>
      <w:r>
        <w:rPr>
          <w:rFonts w:ascii="Times" w:hAnsi="Times" w:eastAsia="Times"/>
          <w:b w:val="0"/>
          <w:i w:val="0"/>
          <w:color w:val="000000"/>
          <w:sz w:val="22"/>
        </w:rPr>
        <w:t>even if I had, I have not the facts before 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OPLAHS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say a word as to the causes.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Malabar happenings undoubtedly disquieted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What the truth is no one knows. The Hindus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 atrocities were indescribable. Dr. Mahmud tells me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grossly exaggerated, that the Moplahs too had a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aga-inst the Hindus, and that he could find no cases of forcible </w:t>
      </w:r>
      <w:r>
        <w:rPr>
          <w:rFonts w:ascii="Times" w:hAnsi="Times" w:eastAsia="Times"/>
          <w:b w:val="0"/>
          <w:i w:val="0"/>
          <w:color w:val="000000"/>
          <w:sz w:val="22"/>
        </w:rPr>
        <w:t>conver-sions. The one case that was reported to him was at least ‘non-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proven’. In his findings, Dr. Mahmud says, he is supported by Hindu </w:t>
      </w:r>
      <w:r>
        <w:rPr>
          <w:rFonts w:ascii="Times" w:hAnsi="Times" w:eastAsia="Times"/>
          <w:b w:val="0"/>
          <w:i w:val="0"/>
          <w:color w:val="000000"/>
          <w:sz w:val="22"/>
        </w:rPr>
        <w:t>testimony. I merely mention the two versions to ask the public to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clude with me that it is impossible to arrive at the exact truth,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it is unnecessary for the purpose of regulating Our future conduct.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ULTAN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TC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Multan, Saharanpur, Agra, Ajmer etc., it is agreed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suffered most. In Palwal it is stated that Hindus have prevented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from turning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kachcha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 into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pukka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said to have pulled down part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pukka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wall, driven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out of the village, and stated that the Muslims could not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village unless they promised not to build any mosque and say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azan.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 of things is said to have continued for over a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driven Mussalmans are said to be living in temporary huts near </w:t>
      </w:r>
      <w:r>
        <w:rPr>
          <w:rFonts w:ascii="Times" w:hAnsi="Times" w:eastAsia="Times"/>
          <w:b w:val="0"/>
          <w:i w:val="0"/>
          <w:color w:val="000000"/>
          <w:sz w:val="22"/>
        </w:rPr>
        <w:t>Rohtak.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Byade in Dharwar district, my informant tells me, on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objecting to music being played before their mosque,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desecrated the mosque, beat the Mussalmans, and then got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persecuted. Here again I cite these two instances, not as proved facts,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show that the Mussalmans too claim to have much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>of against Hindus.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can certainly be fairly added that where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>manifestly weak and Hindus strong, as in Katarpur and Arrah years</w:t>
      </w:r>
    </w:p>
    <w:p>
      <w:pPr>
        <w:autoSpaceDN w:val="0"/>
        <w:autoSpaceDE w:val="0"/>
        <w:widowControl/>
        <w:spacing w:line="294" w:lineRule="exact" w:before="5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ago, they were mercilessly treated by their Hindu neighbours.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when blood boils, prejudice reigns supreme; man, whether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labels himself Hindu, Mussalman, Christian or what not,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>beast and acts as such.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EAT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ROUBLE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seat of the trouble, however, is in the Punjab. The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complain that the Hindus have raised a storm of protest on Mr. </w:t>
      </w:r>
      <w:r>
        <w:rPr>
          <w:rFonts w:ascii="Times" w:hAnsi="Times" w:eastAsia="Times"/>
          <w:b w:val="0"/>
          <w:i w:val="0"/>
          <w:color w:val="000000"/>
          <w:sz w:val="22"/>
        </w:rPr>
        <w:t>Fazal Hussain trying very timidly to give a fair proportion of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employment to Mussalmans. The letter from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quoted complains bitterly that, wherever a Hindu has been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of a department, he has carefully excluded Mussalmans from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posts.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causes for the tension are thus more than merely religious.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charges I have quoted are individual. But the mass mind is a </w:t>
      </w:r>
      <w:r>
        <w:rPr>
          <w:rFonts w:ascii="Times" w:hAnsi="Times" w:eastAsia="Times"/>
          <w:b w:val="0"/>
          <w:i w:val="0"/>
          <w:color w:val="000000"/>
          <w:sz w:val="22"/>
        </w:rPr>
        <w:t>reflection of individual opinion.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IRED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6"/>
        </w:rPr>
        <w:t>IOLENCE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immediate cause is the most dangerous. The thinking 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seems to be tired of non-violence. It has not as yet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>my suspension of Satyagraha after Ahmedabad and Viramgam trage-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dies, then after the Bombay rowdyism, and, Lastly, after the Chauri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Chaura outrage. The last was the last straw. The thinking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imagined that all hope of Satyagraha, and therefore of swaraj too in </w:t>
      </w:r>
      <w:r>
        <w:rPr>
          <w:rFonts w:ascii="Times" w:hAnsi="Times" w:eastAsia="Times"/>
          <w:b w:val="0"/>
          <w:i w:val="0"/>
          <w:color w:val="000000"/>
          <w:sz w:val="22"/>
        </w:rPr>
        <w:t>the near future, was at an end. Their faith in non-violence was skin-</w:t>
      </w:r>
      <w:r>
        <w:rPr>
          <w:rFonts w:ascii="Times" w:hAnsi="Times" w:eastAsia="Times"/>
          <w:b w:val="0"/>
          <w:i w:val="0"/>
          <w:color w:val="000000"/>
          <w:sz w:val="22"/>
        </w:rPr>
        <w:t>deep. Two years ago, a Mussalman friend said to me in all sincerity,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“I do not believe [in] your non-violence. At least, I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Mussalmans to learn it. Violence is the law of life. I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swaraj by non-violence as you define the latter. I must hate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enemy.” This friend is an honest man. I entertain great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Much the same has been reported of another very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friend of mine. The report may be untrue, but the reporter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is not an untrue man.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EPUGNANCE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this repugnance to non-violence confined to Mussalmans.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friends have said the same thing, if possible,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vehemence. My claim to Hinduism has been rejected by some,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believe [in] and advocate non-violence in its extreme form. </w:t>
      </w:r>
      <w:r>
        <w:rPr>
          <w:rFonts w:ascii="Times" w:hAnsi="Times" w:eastAsia="Times"/>
          <w:b w:val="0"/>
          <w:i w:val="0"/>
          <w:color w:val="000000"/>
          <w:sz w:val="22"/>
        </w:rPr>
        <w:t>They say that I am a Christian in disguise. I have been even seriously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I am distorting the meaning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ascribe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poem the teaching of unadulterated non-violence.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friends tell me that killing is a duty enjoined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circumstances. A very learned Shastri only the other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scornfully rejected my interpretation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said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warrant for the opinion held by some commentators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the eternal duel between forces of evil and good,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inculcated the duty of eradicating evil within us without hesitation,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tenderness.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state these opinions against non-violence in detail,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understand them if we would understand the solution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offer. What I see around me today is, therefore, a reaction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spread of non-violence. I feel the wave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>coming. The Hindu-Muslim tension is an acute phase of this tiredness.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be dismissed out of consideration. My religion is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solely between my Maker and myself. If I am a Hindu, I cannot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one even though I may be disowned by the whole of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I do, however, suggest that non-violence is the end of all </w:t>
      </w:r>
      <w:r>
        <w:rPr>
          <w:rFonts w:ascii="Times" w:hAnsi="Times" w:eastAsia="Times"/>
          <w:b w:val="0"/>
          <w:i w:val="0"/>
          <w:color w:val="000000"/>
          <w:sz w:val="22"/>
        </w:rPr>
        <w:t>religions.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IMITED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6"/>
        </w:rPr>
        <w:t>IOLENCE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 I have never presented to India that extreme form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if only because I do not regard myself fit enough to re-</w:t>
      </w:r>
      <w:r>
        <w:rPr>
          <w:rFonts w:ascii="Times" w:hAnsi="Times" w:eastAsia="Times"/>
          <w:b w:val="0"/>
          <w:i w:val="0"/>
          <w:color w:val="000000"/>
          <w:sz w:val="22"/>
        </w:rPr>
        <w:t>deliver that ancient message. Though my intellect has fully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and grasped it, it has not as yet become part of my whole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strength lies in my asking people to do nothing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repeatedly in my own life. I am then asking my countrymen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to adopt non-violence as their final creed, only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regulating the relations between the different races,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attaining swaraj. Hindus and Mussalmans, Christians, Sikhs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Parsis must not settle their differences by resort to violence,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for the attainment of swaraj must be non-violent. This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place before India, not as a weapon of the weak, but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Hindus and Mussalmans prate about no compulsion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What is it but compulsion if Hindus will kill a Mussalman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a cow? It is like wanting to convert a Mussalman to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force. And similarly, what is it but compulsion if Mussalmans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by force Hindus from playing music before mosques?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lies in being absorbed in one’s prayers in the presence of din </w:t>
      </w:r>
      <w:r>
        <w:rPr>
          <w:rFonts w:ascii="Times" w:hAnsi="Times" w:eastAsia="Times"/>
          <w:b w:val="0"/>
          <w:i w:val="0"/>
          <w:color w:val="000000"/>
          <w:sz w:val="22"/>
        </w:rPr>
        <w:t>and noise. We shall both be voted irreligious savages by posterity if we</w:t>
      </w:r>
    </w:p>
    <w:p>
      <w:pPr>
        <w:autoSpaceDN w:val="0"/>
        <w:autoSpaceDE w:val="0"/>
        <w:widowControl/>
        <w:spacing w:line="294" w:lineRule="exact" w:before="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make a futile attempt to compel one another to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religious wishes. Again, a nation of three hundred million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ashamed to have to resort to force to bring to book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 Englishmen. To convert them or, if you will,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drive them out of the country, we need, not force of arms, but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will. If we have not the latter, we shall never get the former.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 the force of will, we shall find that we do not need the force </w:t>
      </w:r>
      <w:r>
        <w:rPr>
          <w:rFonts w:ascii="Times" w:hAnsi="Times" w:eastAsia="Times"/>
          <w:b w:val="0"/>
          <w:i w:val="0"/>
          <w:color w:val="000000"/>
          <w:sz w:val="22"/>
        </w:rPr>
        <w:t>of arms.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Acceptance of non-violence, therefore, for the purposes 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tioned by me, is the most natural and the most necessary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national existence. It will teach us to husband our corporate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strength for a better purpose, instead of dissipating it, as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useless fratricidal strife, in which each party is exhausted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effort. And every armed rebellion must be an insane act unless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backed by the nation. But almost any item of non-co-operation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backed by the nation can achieve the aim without shedding a single </w:t>
      </w:r>
      <w:r>
        <w:rPr>
          <w:rFonts w:ascii="Times" w:hAnsi="Times" w:eastAsia="Times"/>
          <w:b w:val="0"/>
          <w:i w:val="0"/>
          <w:color w:val="000000"/>
          <w:sz w:val="22"/>
        </w:rPr>
        <w:t>drop of blood.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‘eschew violence in your dealing with robbers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or with nations that may invade India.’ But in order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able to do so, we must learn to restrain ourselves. It is a sign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strength but of weakness to take up the pistol on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pretext. Mutual fisticuffs are a training, not in violence,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emasculation. My method of non-violence can never lead to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but it alone will make it possible, if the nation wills it, to offer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disciplined and concerted violence in time of danger.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VIOLENT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those who believe that we were becoming supine and inert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training in non-violence, will but reflect a little,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discover that we have never been non-violent in the only sense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word must be understood. Whilst we have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>causing actual physical hurt, we have harboured violence in our bre-</w:t>
      </w:r>
      <w:r>
        <w:rPr>
          <w:rFonts w:ascii="Times" w:hAnsi="Times" w:eastAsia="Times"/>
          <w:b w:val="0"/>
          <w:i w:val="0"/>
          <w:color w:val="000000"/>
          <w:sz w:val="22"/>
        </w:rPr>
        <w:t>ast. If we had honestly regulated our thought and speech in the stric-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harmony with our outward act, we would never have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fatigue we are doing. Had we been true to ourselves, we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by this time evolved matchless strength of purpose and will.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dwelt at length upon the mistaken view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sure that, if we can but revert to our faith, if we ever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any, in non-violence limited only to the two purposes above referred </w:t>
      </w:r>
      <w:r>
        <w:rPr>
          <w:rFonts w:ascii="Times" w:hAnsi="Times" w:eastAsia="Times"/>
          <w:b w:val="0"/>
          <w:i w:val="0"/>
          <w:color w:val="000000"/>
          <w:sz w:val="22"/>
        </w:rPr>
        <w:t>to, the present tension between the two communities will largely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subside. For, in my opinion, an attitude of non-violence in our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is an indispensable condition prior to a discussion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for the removal of the tension. It must be common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communities that neither party shall take the law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hands, but that all points in dispute, where-ever and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arise, shall be decided by reference either to private arbitration,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the law-courts if they wish. This is the whole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so far as communal matters are concerned. To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way, just as we do not break one another’s heads in respect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matters, so may we not do even in respect of religious matters.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only pact that is immediately necessary between the parties, </w:t>
      </w:r>
      <w:r>
        <w:rPr>
          <w:rFonts w:ascii="Times" w:hAnsi="Times" w:eastAsia="Times"/>
          <w:b w:val="0"/>
          <w:i w:val="0"/>
          <w:color w:val="000000"/>
          <w:sz w:val="22"/>
        </w:rPr>
        <w:t>and I am sure that everything else will follow.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ULLY AND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OWARD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this elementary condition is recognized,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for considering the ways and means of removing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misunderstanding and arriving at an honourable, lasting settlement.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assuming that the acceptance of the elementary condition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 between the two communities, let us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 disturbing factors. There is no doubt in my mind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quarrels the Hindus come out second best.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but confirms the opinion that the Mussalman as a rule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bully, and the Hindu as a rule is a coward. I have noticed this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railway trains, on public roads, and in the quarrels which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settling. Need the Hindu blame the Mussalman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cowardice? Where there are cowards, there will always be bullies.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in Saharanpur the Mussalmans looted houses, broke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safes and, in one case, a Hindu woman’s modesty was outraged.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fault was this? Mussalmans can offer no defence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execrable conduct, it is true. But I as a Hindu am more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cowardice than I am angry at the Mussalman bullying.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the owners of the houses looted die in the attempt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possessions? Where were the relatives of the outraged sister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of the outrage? Have they no account to render of themselves?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non-violence does not admit of running away from danger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dear ones unprotected. Between violence and cowardly flight, </w:t>
      </w:r>
      <w:r>
        <w:rPr>
          <w:rFonts w:ascii="Times" w:hAnsi="Times" w:eastAsia="Times"/>
          <w:b w:val="0"/>
          <w:i w:val="0"/>
          <w:color w:val="000000"/>
          <w:sz w:val="22"/>
        </w:rPr>
        <w:t>I can only prefer violence to cowardice. I can no more preach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a coward than I can tempt a blind man to enjoy healthy </w:t>
      </w:r>
      <w:r>
        <w:rPr>
          <w:rFonts w:ascii="Times" w:hAnsi="Times" w:eastAsia="Times"/>
          <w:b w:val="0"/>
          <w:i w:val="0"/>
          <w:color w:val="000000"/>
          <w:sz w:val="22"/>
        </w:rPr>
        <w:t>scenes. Non-violence is the summit of bravery. And in my own ex-</w:t>
      </w:r>
      <w:r>
        <w:rPr>
          <w:rFonts w:ascii="Times" w:hAnsi="Times" w:eastAsia="Times"/>
          <w:b w:val="0"/>
          <w:i w:val="0"/>
          <w:color w:val="000000"/>
          <w:sz w:val="22"/>
        </w:rPr>
        <w:t>perience, I have had no difficulty in demonstrating to men trained in</w:t>
      </w:r>
    </w:p>
    <w:p>
      <w:pPr>
        <w:autoSpaceDN w:val="0"/>
        <w:autoSpaceDE w:val="0"/>
        <w:widowControl/>
        <w:spacing w:line="294" w:lineRule="exact" w:before="5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of violence the superiority of non-violence. As a coward, </w:t>
      </w:r>
      <w:r>
        <w:rPr>
          <w:rFonts w:ascii="Times" w:hAnsi="Times" w:eastAsia="Times"/>
          <w:b w:val="0"/>
          <w:i w:val="0"/>
          <w:color w:val="000000"/>
          <w:sz w:val="22"/>
        </w:rPr>
        <w:t>which I was for years, I harboured violence. I began to prize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 only when I began to shed cowardice. Those Hindus who 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post of duty when it was attended with danger did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because they were non-violent, or because they were afraid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strike, but because they were unwilling to die or even suffer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injury. A rabbit that runs away from the bull-terrier is not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The poor thing trembles at the sight of the terrier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for very life. Those Hindus who ran away to save their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truly non-violent and would have covered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glory and added lustre to their faith and won the friendship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Mussalman assailants, if they had stood bare breast with smiles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lips, and died at their post. They would have done less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still well, if they had stood at their post and returned blow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blow. If the Hindus wish to convert the Mussalman bully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friend, they have to learn to die in the face of the heaviest </w:t>
      </w:r>
      <w:r>
        <w:rPr>
          <w:rFonts w:ascii="Times" w:hAnsi="Times" w:eastAsia="Times"/>
          <w:b w:val="0"/>
          <w:i w:val="0"/>
          <w:color w:val="000000"/>
          <w:sz w:val="22"/>
        </w:rPr>
        <w:t>odds.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8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however does not lie through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them. On the contrary, I want them for physical culture. Then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be for all. But, if they are meant as a preparation forself-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in the Hindu-Mussalman conflicts, they are fore-doomed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failure. Mussalmans can play the same game and such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or open do but cause suspicion and irritation. They can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present remedy. It is for the thoughtful few to make quarrels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 by making arbitration popular and obligatory.</w:t>
      </w:r>
    </w:p>
    <w:p>
      <w:pPr>
        <w:autoSpaceDN w:val="0"/>
        <w:autoSpaceDE w:val="0"/>
        <w:widowControl/>
        <w:spacing w:line="28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remedy against cowardice is not physical culture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braving of dangers. So long as parents of the middle-class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timid, continue to transmit their timidity by keeping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grown-up children in cotton wool, so long will there be the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shun danger and run no risks. They will have to dare to leave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alone, let them run risks and even, at times, get killed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The puniest individual may have a stout heart.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muscular Zulus cower before English lads. Each village has to find </w:t>
      </w:r>
      <w:r>
        <w:rPr>
          <w:rFonts w:ascii="Times" w:hAnsi="Times" w:eastAsia="Times"/>
          <w:b w:val="0"/>
          <w:i w:val="0"/>
          <w:color w:val="000000"/>
          <w:sz w:val="22"/>
        </w:rPr>
        <w:t>out its stout hearts.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Gymnasia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“G</w:t>
      </w:r>
      <w:r>
        <w:rPr>
          <w:rFonts w:ascii="Times" w:hAnsi="Times" w:eastAsia="Times"/>
          <w:b w:val="0"/>
          <w:i w:val="0"/>
          <w:color w:val="000000"/>
          <w:sz w:val="16"/>
        </w:rPr>
        <w:t>OONDAS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mistake to blame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never do mischief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create an atmosphere for them. I was eye witness to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in Bombay on the Prince’s day in 1921.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seed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reaped the harvest. Our men were at their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in holding the respectable Mussalmans (not all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single case) responsible for the misdeeds in Multan, Saharanpur </w:t>
      </w:r>
      <w:r>
        <w:rPr>
          <w:rFonts w:ascii="Times" w:hAnsi="Times" w:eastAsia="Times"/>
          <w:b w:val="0"/>
          <w:i w:val="0"/>
          <w:color w:val="000000"/>
          <w:sz w:val="22"/>
        </w:rPr>
        <w:t>and elsewhere, as I have none in holding respectable Hindus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for the misdeeds in Katarpur and Arrah. If it is true that at Palwal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prevented the erection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pukka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 in the place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kachcha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one, it is not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>who arc doing it, it is the respect-</w:t>
      </w:r>
      <w:r>
        <w:rPr>
          <w:rFonts w:ascii="Times" w:hAnsi="Times" w:eastAsia="Times"/>
          <w:b w:val="0"/>
          <w:i w:val="0"/>
          <w:color w:val="000000"/>
          <w:sz w:val="22"/>
        </w:rPr>
        <w:t>able Hindus who must be held accountable. We must resolutely disco-</w:t>
      </w:r>
      <w:r>
        <w:rPr>
          <w:rFonts w:ascii="Times" w:hAnsi="Times" w:eastAsia="Times"/>
          <w:b w:val="0"/>
          <w:i w:val="0"/>
          <w:color w:val="000000"/>
          <w:sz w:val="22"/>
        </w:rPr>
        <w:t>untenance the practice of absolving the respectable class from blame.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hold that Hindus will commit a grave blunder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organize Hindu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defence. From the frying pan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jump into the fire. The Bania and the Brahmin must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himself even violently, if not non-violently, or surrender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womenfolk and possessions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a class apart,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labelled Mussalman or Hindu. It was said with gusto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protected by untouchables (for they feared not death)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procession (playing triumphant music) quite recently passed a </w:t>
      </w:r>
      <w:r>
        <w:rPr>
          <w:rFonts w:ascii="Times" w:hAnsi="Times" w:eastAsia="Times"/>
          <w:b w:val="0"/>
          <w:i w:val="0"/>
          <w:color w:val="000000"/>
          <w:sz w:val="22"/>
        </w:rPr>
        <w:t>mosque unhurt.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very mundane use to make of a sacred cause.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our untouchable brothers can serve neither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general nor the suppressed classes in particular. A fewprocessions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doubtfully protected may pass a few mosques safely. But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aggravate the growing tension, and degrade Hinduism.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middle-class people must be prepared for a beating if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>play music in the teeth of opposition, or they must befriend Mussal-</w:t>
      </w:r>
      <w:r>
        <w:rPr>
          <w:rFonts w:ascii="Times" w:hAnsi="Times" w:eastAsia="Times"/>
          <w:b w:val="0"/>
          <w:i w:val="0"/>
          <w:color w:val="000000"/>
          <w:sz w:val="22"/>
        </w:rPr>
        <w:t>mans in a self-respecting manner.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have to do penance for the past and still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disabilities imposed by them upon the suppressed brothers.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question of expecting any return from them for a debt we owe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we use them to cover our cowardice, we shall raise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hopes we shall never be able to fulfil, and if the retribution </w:t>
      </w:r>
      <w:r>
        <w:rPr>
          <w:rFonts w:ascii="Times" w:hAnsi="Times" w:eastAsia="Times"/>
          <w:b w:val="0"/>
          <w:i w:val="0"/>
          <w:color w:val="000000"/>
          <w:sz w:val="22"/>
        </w:rPr>
        <w:t>comes, it will be a just punishment for our inhuman treatment of</w:t>
      </w:r>
    </w:p>
    <w:p>
      <w:pPr>
        <w:autoSpaceDN w:val="0"/>
        <w:autoSpaceDE w:val="0"/>
        <w:widowControl/>
        <w:spacing w:line="220" w:lineRule="exact" w:before="32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Hooligans or rowdies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Deep Stain”, 18-11-1921.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7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I have any influence with Hindus, I would beseech them not </w:t>
      </w:r>
      <w:r>
        <w:rPr>
          <w:rFonts w:ascii="Times" w:hAnsi="Times" w:eastAsia="Times"/>
          <w:b w:val="0"/>
          <w:i w:val="0"/>
          <w:color w:val="000000"/>
          <w:sz w:val="22"/>
        </w:rPr>
        <w:t>to use them as a shield against anticipated Mussalman attack.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ROWING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ISTRUST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potent cause of the tension is the growing distrust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best of us. I have been warned against Pandit Madan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 Malaviyaji. He is suspected of secret motives. It is said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friend of the Mussalmans. He is even credited with being jealous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influence. I have the privilege of knowing him intimately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my return to India in 1915. I have had the privilege of closest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communion with him. I regard him as one of the best among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though orthodox, holds most liberal views. He is no enemy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He is incapable of jealousy of anyone. He has a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enough to accommodate even his enemies. He has never aimed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power. And what he has is due to a long period of unbroken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motherland, such as very few of us can boast. He and 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temperamentally different, but-love each other like brothers.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has been even so much as a jar between us. Our ways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different, there can be no question of rivalry, therefore, of jealousy </w:t>
      </w:r>
      <w:r>
        <w:rPr>
          <w:rFonts w:ascii="Times" w:hAnsi="Times" w:eastAsia="Times"/>
          <w:b w:val="0"/>
          <w:i w:val="0"/>
          <w:color w:val="000000"/>
          <w:sz w:val="22"/>
        </w:rPr>
        <w:t>either.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one distrusted is Lala Lajpat Rai. I have found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frank as a child. His record of sacrifice is almost unequalled.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not one but many a chat on the Hindu-Muslim question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 enemy of the Mussalmans. But I confess that he has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doubts about the immediate attainment of unity. He is seeking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 High. He believes in that unity in spite of himself because,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told me, he believes in swaraj. He recognizes that without that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swaraj. He only does not know how and when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attained. He likes my solution, but he doubts if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and appreciate its nobility (as he calls it). Let me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passing I do not call my solution noble. I hold it to be strictly just </w:t>
      </w:r>
      <w:r>
        <w:rPr>
          <w:rFonts w:ascii="Times" w:hAnsi="Times" w:eastAsia="Times"/>
          <w:b w:val="0"/>
          <w:i w:val="0"/>
          <w:color w:val="000000"/>
          <w:sz w:val="22"/>
        </w:rPr>
        <w:t>and the only feasible solution.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Shraddhanandji is also distrusted. His speeches, I know, </w:t>
      </w:r>
      <w:r>
        <w:rPr>
          <w:rFonts w:ascii="Times" w:hAnsi="Times" w:eastAsia="Times"/>
          <w:b w:val="0"/>
          <w:i w:val="0"/>
          <w:color w:val="000000"/>
          <w:sz w:val="22"/>
        </w:rPr>
        <w:t>are often irritating. But even he wants Hindu-Muslim unity. Unfortu-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nately, he believes in the possibility of bringing every Muslim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Aryan fold, just as perhaps most Mussalmans think that every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will some day become a convert to. Islam. Shraddhanandji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intrepid and brave. Single-handed he turned a wilderness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magnificent boarding college on the banks of the sacred Ganges. He </w:t>
      </w:r>
      <w:r>
        <w:rPr>
          <w:rFonts w:ascii="Times" w:hAnsi="Times" w:eastAsia="Times"/>
          <w:b w:val="0"/>
          <w:i w:val="0"/>
          <w:color w:val="000000"/>
          <w:sz w:val="22"/>
        </w:rPr>
        <w:t>has faith in himself and his mission. But he is hasty and easily ruffled.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inherits the traditions of the Arya Samaj. I have profound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Dayanand Saraswati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that he has rendered great service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His bravery was unquestioned. But he made his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narrow. I have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Satyarth Prakash,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Arya Samaj Bible.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three copies of it whilst I was resting in the Yeravda Jail.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read a more disappointing book from a reformer so great. </w:t>
      </w:r>
      <w:r>
        <w:rPr>
          <w:rFonts w:ascii="Times" w:hAnsi="Times" w:eastAsia="Times"/>
          <w:b w:val="0"/>
          <w:i w:val="0"/>
          <w:color w:val="000000"/>
          <w:sz w:val="22"/>
        </w:rPr>
        <w:t>He has claimed to stand for truth and nothing else. But he has uncons-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ciously misrepresented Jainism, Islam, Christianity and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One having even a cursory acquaintance with these faiths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discover the errors into which the great reformer was betrayed.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tried to make narrow one of the most tolerant and liberal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faiths on the face of the earth. And an iconoclast though he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succeeded in enthroning idolatry in the subtlest form. For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idolized the letter of the Vedas and tried to prove the existence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Vedas of everything known to science. The Arya Samaj flourishes,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opinion, not because of the inherent merit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Satyarth Prakash,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because of the grand and lofty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founder. Wherever you find Arya Samajists,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energy. But, having the narrow outlook and a pugnacious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habit, they either quarrel with people of other denominations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failing that, with one another. Shraddhanandji has a fair share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But, in spite of all these drawbacks, I do not regard him as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praying for. It is possible that this sketch of the Arya Samaj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Swamiji will anger them. Needless to say, I mean no offence. I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Samajists, for I have many co-workers from among them.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love the Swamiji, even while I was in South Africa.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know him better now, I love him no less. It is my love that </w:t>
      </w:r>
      <w:r>
        <w:rPr>
          <w:rFonts w:ascii="Times" w:hAnsi="Times" w:eastAsia="Times"/>
          <w:b w:val="0"/>
          <w:i w:val="0"/>
          <w:color w:val="000000"/>
          <w:sz w:val="22"/>
        </w:rPr>
        <w:t>has spoken.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among the Hindus against whom I have been warned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Jeramdas and Dr. Choithram. I swear by Jeramdas. Truer men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had the honour of meeting. His conduct in the jail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envy of us all. He was true to a fault. He is not anti-Mussalman.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Choithram, though I began to know him earlier, I do not know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But from what I do know of him, I decline to think of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but a promoter of Hindu-Muslim unity. I have by no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exhausted the list. All I feel is that, if all these Hindus and Samajists </w:t>
      </w:r>
      <w:r>
        <w:rPr>
          <w:rFonts w:ascii="Times" w:hAnsi="Times" w:eastAsia="Times"/>
          <w:b w:val="0"/>
          <w:i w:val="0"/>
          <w:color w:val="000000"/>
          <w:sz w:val="22"/>
        </w:rPr>
        <w:t>have still to be won over to the side of unity, the word unity has no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1824-83; founder of the Arya Samaj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meaning for me. And I should despair of achieving unity in my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lifetime.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suspicion against these friends is not its worst part.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warned against Mussalmans just as much as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warned against Hindus. Let me take only three names. Maulana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Bari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represented to me as an anti-Hindu fanatic.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shown some writings of his which I do not understand.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even worried him about them. For, he is a simple child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 have discovered no guile in him. He often speaks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and often embarrasses his best friends. But he is as quick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as he is ready to say things offensive. He means all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being. He is as sincere in his anger as he is in his apology.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once flared up at Maulana Mahomed Ali without just cause.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his guest. He thought he had said something offensive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Maulana Mahomed Ali and I were just then leaving his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entrain for Cawnpore. After our departure, he felt he had wronged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certainly wronged Maulana Mahomed Ali, not me. But he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deputation to us at Cawnpore asking us to forgive him. He rose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estimation by this act. I admit, however, that the Maulana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become a dangerous friend. But my point is that he is a friend. He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say one thing and mean another. There are no mental reser-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vations with him. I would trust such a friend with my life,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he will never stab me in the dark.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similar warning has been given to me about the Ali Brothers,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Shaukat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one of the bravest of men, capable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immense sacrifice and equally capable of loving the meanest of God’s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creatures. He is passionately fond of Islam, but he is no hater of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Mahomed Ali is his brother’s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alter ego. </w:t>
      </w:r>
      <w:r>
        <w:rPr>
          <w:rFonts w:ascii="Times" w:hAnsi="Times" w:eastAsia="Times"/>
          <w:b w:val="0"/>
          <w:i w:val="0"/>
          <w:color w:val="000000"/>
          <w:sz w:val="22"/>
        </w:rPr>
        <w:t>I have not seen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implicit faithfulness to an elder brother as in Maulana Mahomed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Ali. He has reasoned out for himself that there is no salvation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India without Hindu-Muslim unity. Their pan-Islam ism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anti-Hindu. Who shall quarrel with their intense desire to see Islam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united against attack from without and purified from within?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passage in Maulana Mahomed Ali’s Cocanada address was pointed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1838-1926; nationalist Muslim leader of Lucknow who played an active role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Khilafat movement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1873-1938; nationalist Muslim politician; took a leading part in the Khila-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fat movement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out to me as highly objectionable. I drew his attention to it. He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acknowledged that it was an error. Friends have told me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something to object to even in Maulana Shaukat Ali’s address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Conference. I have the address by me, but I have not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study it. I know that, if there is anything offensive in it,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the readiest to make amends. The Brothers are not faultless.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full of faults myself, I have not hesitated to seek and cherish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friendship. If they have some faults, they have many virtues.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love them in spite of their faults. Just as I cannot forsake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I have mentioned above and effectively work among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Hindu-Muslim unity, neither can I work to that end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without the Mussalman friends, such as I have mentioned.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 many of us were perfect beings, there would be no quarrels.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as we are, we have to discover points of contact and, with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God, work away for the common end.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purify the atmosphere of distrust of even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us, I had to deal with some of the principal characters. I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the reader of the correctness of my estimate. Anyway, it </w:t>
      </w:r>
      <w:r>
        <w:rPr>
          <w:rFonts w:ascii="Times" w:hAnsi="Times" w:eastAsia="Times"/>
          <w:b w:val="0"/>
          <w:i w:val="0"/>
          <w:color w:val="000000"/>
          <w:sz w:val="22"/>
        </w:rPr>
        <w:t>was necessary that he knew mine even if his was different from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LLUSTRATION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intense distrust makes it almost impossible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I have received from Dr. Choithram the alleged facts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attempted forcible conversion of a Hindu in Sind. The man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done to death by his Mussalman companions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accept Islam. The facts are ghastly if they are true.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straightway wired to Sheth Haji Abdulla Harun inquiring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He very kindly and promptly wired to say that it was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case of suicide, but that he was making further inquiries.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we shall succeed in knowing the truth about it. I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out the difficulty of work in the midst of suspicion.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Sind incident which I hesitate to report till I have fuller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authentic particulars. I simply beseech those who hear about any </w:t>
      </w:r>
      <w:r>
        <w:rPr>
          <w:rFonts w:ascii="Times" w:hAnsi="Times" w:eastAsia="Times"/>
          <w:b w:val="0"/>
          <w:i w:val="0"/>
          <w:color w:val="000000"/>
          <w:sz w:val="22"/>
        </w:rPr>
        <w:t>such incidents, whether against Hindus or Mussalmans, to keep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cool and pass on simply facts which can be sustained. I 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part to inquire into the most trifling of cases and do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a single individual to do. Before long, I hope,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army of workers whose one business will be to investigate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complaints and do whatever is necessary to see that 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and cases for future trouble are avoided.</w:t>
      </w:r>
    </w:p>
    <w:p>
      <w:pPr>
        <w:autoSpaceDN w:val="0"/>
        <w:autoSpaceDE w:val="0"/>
        <w:widowControl/>
        <w:spacing w:line="294" w:lineRule="exact" w:before="6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autoSpaceDE w:val="0"/>
        <w:widowControl/>
        <w:spacing w:line="240" w:lineRule="exact" w:before="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tales that are reported from Bengal of outrages upon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the most disquieting if they are even half true.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understand the cause of the eruption of such crimes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It is equally difficult to speak with restraint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cowardice of Hindu protectors of these outraged sisters. Nor is it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characterise the lust of those who become so mad with it as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liberties with innocent women. It is up to the local Mussalmans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leading Mussalmans in general of Bengal to find out the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creants, not necessarily with a view to getting them punished, but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 to preventing a recurrence of such crimes. It is easy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 out a few criminals from their hiding places and hand them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police, but it does not protect society against the repetition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It is necessary to remove the causes by under-taking a thorough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reform. There must arise in Islam as well as in Hinduism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who, being comparatively pure in character, would work among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has </w:t>
      </w:r>
      <w:r>
        <w:rPr>
          <w:rFonts w:ascii="Times" w:hAnsi="Times" w:eastAsia="Times"/>
          <w:b w:val="0"/>
          <w:i w:val="0"/>
          <w:color w:val="000000"/>
          <w:sz w:val="22"/>
        </w:rPr>
        <w:t>such men. Much the same may be said of the Kabuli terror.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bearing on the Hindu-Muslim tension. But we have to deal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cases, too, if we are not to be helplessly relying purely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HUDDHI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>ABLIGH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That, however, which is keeping up the tension is the manner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>or conversion movement is being conducted.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opinion, there is no such thing as proselytism in Hinduism as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understood in Christianity or to a lesser extent in Islam. The Arya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Samaj has, I think, copied the Christians in planning its propaganda.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modern method does not appeal to me. It has done more harm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than good. Though regarded as a matter of the heart purely and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between the Maker and oneself, it has degenerated into an appeal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selfish instinct. The Arya Samaj preacher is never so happy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when he is reviling other religions. My Hindu instinct tells me that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religions are more or less true. All proceed from the same God, but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imperfect because they have come down to us through imperfect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instrumentality. The real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should consist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each one trying to arrive at perfection in his or her own faith. In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plan character would be the only test. What is the use of crossing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one compartment to another, if it does not mean a moral rise?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meaning of my trying to convert to the service of God (for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must be the implication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tablish, </w:t>
      </w:r>
      <w:r>
        <w:rPr>
          <w:rFonts w:ascii="Times" w:hAnsi="Times" w:eastAsia="Times"/>
          <w:b w:val="0"/>
          <w:i w:val="0"/>
          <w:color w:val="000000"/>
          <w:sz w:val="22"/>
        </w:rPr>
        <w:t>when those who are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1-6-1921.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fold are every day denying God by their actions? “Physician,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 thyself” is more true in matters religious than mundane.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my views. If the Arya Samajists think that they have a call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conscience, they have a perfect right to conduct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Such a burning call recognizes no time limit, no checks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If Hindu-Muslim unity is endangered because an Arya </w:t>
      </w:r>
      <w:r>
        <w:rPr>
          <w:rFonts w:ascii="Times" w:hAnsi="Times" w:eastAsia="Times"/>
          <w:b w:val="0"/>
          <w:i w:val="0"/>
          <w:color w:val="000000"/>
          <w:sz w:val="22"/>
        </w:rPr>
        <w:t>Samaj preacher or Mussalman preacher preaches his faith in 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 to a call from within, that unity is only skin-deep.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 ruffled by such movements? Only they must be genuine.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Malkanas wanted to return to the Hindu fold, they had a perfect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whenever they liked. But no propaganda can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reviles other religions. For that would be negation of toleration.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way of dealing with such propaganda is to publicly condemn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Every movement attempts to put on the cloak of respectability.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the public tear that cloak down, it dies for want of respec-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tability. I am told that both Arya Samajists and Mussalmans virtually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kidnap women and try to convert them. I have before me volumes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Aga-Khani literature which I have not yet had the time to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carefully, but I am assured that it is a distortion of Hinduism.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enough of it to know that it describes H.H. the Aga Khan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avatar. It would be interesting to learn what the Aga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thinks of all this literature. I have many Khoja friends.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 this literature to their attention. A gentleman told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agents of the Aga-Khani movement lend money to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 Hindus and then tell them that the debt would be wiped out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debtor would accept Islam. I would regard this as conversion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 inducements. But the worst form is that preached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of Delhi. I have read his pamphlet from cover to cover.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detailed instructions to preachers how to carry on propaganda.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starts with a lofty proposition that Islam is merely preaching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of God. This grand truth is to be preached,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writer, by every Mussalman irrespective of character. A secret depart-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spies is advocated whose one business is to be to pry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privacy of non-Muslim households. Prostitutes, professional singers,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mendicants, Government servants, lawyers, doctors, artisans are 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service. If this kind of propaganda becomes popular,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household would be safe from the secret attention of disguised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misinterpreters (I cannot call them missionaries) of the great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Prophet of Islam. I am told by respectable Hindus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>pamphlet is widely read in the Nizam’s dominions and that the</w:t>
      </w:r>
    </w:p>
    <w:p>
      <w:pPr>
        <w:autoSpaceDN w:val="0"/>
        <w:autoSpaceDE w:val="0"/>
        <w:widowControl/>
        <w:spacing w:line="294" w:lineRule="exact" w:before="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  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advocated in it are extensively practised in the Nizam’s </w:t>
      </w:r>
      <w:r>
        <w:rPr>
          <w:rFonts w:ascii="Times" w:hAnsi="Times" w:eastAsia="Times"/>
          <w:b w:val="0"/>
          <w:i w:val="0"/>
          <w:color w:val="000000"/>
          <w:sz w:val="22"/>
        </w:rPr>
        <w:t>dominions.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Hindu I feel sorry that methods of such doubtful morality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been seriously advocated by a gentleman who is a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Urdu author and has a large circle of I readers. My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tell me that no respectable Mussalman approves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advocated. The point, however, is not what the respectable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think. The point is whether a considerable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masses accept and follow them. A portion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is simply scurrilous. It is at times even filthy. I have gone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torture of reading many extracts. These sheets are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ducted by Arya Samajists or Hindu and Mussalman writers. Each vies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other in using abusive language and reviling the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opponent. These papers have, I understand, a fairly large circula-</w:t>
      </w:r>
      <w:r>
        <w:rPr>
          <w:rFonts w:ascii="Times" w:hAnsi="Times" w:eastAsia="Times"/>
          <w:b w:val="0"/>
          <w:i w:val="0"/>
          <w:color w:val="000000"/>
          <w:sz w:val="22"/>
        </w:rPr>
        <w:t>tion. They find place even in respectable reading-rooms.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it said that the Government emissaries are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of this campaign of calumny. I hesitate to believe it.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 truth of it, the public of the Punjab should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cope with the growing disgrace.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now examined all the causes, both original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continuing, of the tension between the two communities. It is now time </w:t>
      </w:r>
      <w:r>
        <w:rPr>
          <w:rFonts w:ascii="Times" w:hAnsi="Times" w:eastAsia="Times"/>
          <w:b w:val="0"/>
          <w:i w:val="0"/>
          <w:color w:val="000000"/>
          <w:sz w:val="22"/>
        </w:rPr>
        <w:t>to examine the treatment of two constant causes of friction.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OW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LAUGHTER</w:t>
      </w:r>
    </w:p>
    <w:p>
      <w:pPr>
        <w:autoSpaceDN w:val="0"/>
        <w:autoSpaceDE w:val="0"/>
        <w:widowControl/>
        <w:spacing w:line="278" w:lineRule="exact" w:before="1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is cow-slaughter. Though I regard cow-protection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fact of Hinduism, central because it is common to classes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masses, I have never been able to understand the antipathy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Mussalmans on that score. We say nothing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 that daily takes place on behalf of Englishmen. Our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red-hot when a Mussalman slaughters a cow. All the 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taken place in the name of the cow have been department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insane waste of effort. They have not saved a single cow,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>but they have on the contrary stiffened the backs of the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and resulted in more slaughter. I am satisfied that, during 1921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cows were saved through the voluntary and generous effort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 than through the Hindu effort during all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>twenty years (say). Cow-protection should commence with ourselves.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part of the world, perhaps, are cattle worse treated than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wept to see Hindu drivers goading their jaded oxen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point of their cruel sticks. The half-starved condition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our cattle is a disgrace to us. The cows find their neck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butcher’s knife because Hindus sell them.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and honourable way is to befriend the Mussalmans and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their honour to save the cow. Cow-protection societies must turn </w:t>
      </w:r>
      <w:r>
        <w:rPr>
          <w:rFonts w:ascii="Times" w:hAnsi="Times" w:eastAsia="Times"/>
          <w:b w:val="0"/>
          <w:i w:val="0"/>
          <w:color w:val="000000"/>
          <w:sz w:val="22"/>
        </w:rPr>
        <w:t>their attention to the feeding of cattle, prevention of cruelty, preser-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 of the fast disappearing pasture land, improving the breed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cattle, buying from poor shepherds and turning </w:t>
      </w:r>
      <w:r>
        <w:rPr>
          <w:rFonts w:ascii="Times" w:hAnsi="Times" w:eastAsia="Times"/>
          <w:b w:val="0"/>
          <w:i/>
          <w:color w:val="000000"/>
          <w:sz w:val="22"/>
        </w:rPr>
        <w:t>pinjrapoles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model self-supporting dairies. Hindus do sin against God and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omit to do any of the things I have described above.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no sin, if they cannot prevent cow-slaughter at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Mussalmans, and they do sin grievously when, in order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>cow, they quarrel with the Mussalmans.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USIC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of music before mosques and, now, even </w:t>
      </w:r>
      <w:r>
        <w:rPr>
          <w:rFonts w:ascii="Times" w:hAnsi="Times" w:eastAsia="Times"/>
          <w:b w:val="0"/>
          <w:i/>
          <w:color w:val="000000"/>
          <w:sz w:val="22"/>
        </w:rPr>
        <w:t>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temples, has occupied my prayerful attention. This is a 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with the Mussalmans as cow-slaughter is with the Hindus.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Hindus cannot compel Mussalmans to refrain from killing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cows, so can Mussalmans not compel Hindus to stop music or </w:t>
      </w:r>
      <w:r>
        <w:rPr>
          <w:rFonts w:ascii="Times" w:hAnsi="Times" w:eastAsia="Times"/>
          <w:b w:val="0"/>
          <w:i/>
          <w:color w:val="000000"/>
          <w:sz w:val="22"/>
        </w:rPr>
        <w:t>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the sword. They must trust to the good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As a Hindu, I would certainly advise Hindus,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>bargaining spirit, to consult the sentiment of their Mussalman neigh-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bour, and wherever they can, accommodate him. I have heard that,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places, Hindus purposely, and with the deliberate intention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irritating Mussalmans, perform </w:t>
      </w:r>
      <w:r>
        <w:rPr>
          <w:rFonts w:ascii="Times" w:hAnsi="Times" w:eastAsia="Times"/>
          <w:b w:val="0"/>
          <w:i/>
          <w:color w:val="000000"/>
          <w:sz w:val="22"/>
        </w:rPr>
        <w:t>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 when the Mussalman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commence. This is an insensate and unfriendly act.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presupposes the utmost attention to the feelings of a friend. It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consideration. But Mussalmans should never expect to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music by force. To yield to the threat or actual use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surrender of one’s self-respect and religious conviction.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who never will yield to threat, would always minimise and,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even avoid occasions for causing irritation.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ACT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what I have said above, it is clear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arrived at the stage when a pact is even a possibility.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>be, it is clear to me, no question of bargain about cow-slaughter and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4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music. On either side it must be a voluntary effort and, therefore, can </w:t>
      </w:r>
      <w:r>
        <w:rPr>
          <w:rFonts w:ascii="Times" w:hAnsi="Times" w:eastAsia="Times"/>
          <w:b w:val="0"/>
          <w:i w:val="0"/>
          <w:color w:val="000000"/>
          <w:sz w:val="22"/>
        </w:rPr>
        <w:t>never be the basis of a pact.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political matters, a pact or an understanding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But, in my opinion, the restoration of friendly feeling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precedent to any effectual pact. Are both parties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>willing to accept the proposition that no disputes, religious or 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wise, between the communities should ever be decided by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i.e., violence ? I am convinced that the masses do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fight, if the leaders do not. If, therefore, the leaders agree that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rows should be as in all advanced countries, erased out of our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as being barbarous and irreligious, I have no doubt that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>will quickly follow them.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political matters are concerned, as a non-co. </w:t>
      </w:r>
      <w:r>
        <w:rPr>
          <w:rFonts w:ascii="Times" w:hAnsi="Times" w:eastAsia="Times"/>
          <w:b w:val="0"/>
          <w:i w:val="0"/>
          <w:color w:val="000000"/>
          <w:sz w:val="22"/>
        </w:rPr>
        <w:t>operator I am quite uninterested in them; but, for the future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standing, I hold that it is up to the Hindus as the major party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bargain, but leave the pen in the hands of, say, Hakim Saheb Ajmal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and abide by his decision. I would similarly deal with the Sikhs,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Christians and the Parsis and be satisfied with the residue. It is, in </w:t>
      </w:r>
      <w:r>
        <w:rPr>
          <w:rFonts w:ascii="Times" w:hAnsi="Times" w:eastAsia="Times"/>
          <w:b w:val="0"/>
          <w:i w:val="0"/>
          <w:color w:val="000000"/>
          <w:sz w:val="22"/>
        </w:rPr>
        <w:t>my opinion, the only just, equitable, honourable and dignified solu-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Hindus, if they want unity among different races, must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trust the minorities. Any other adjustment must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nasty taste in the mouth. Surely the millions do not want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legislators and municipal councillors. And if we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use of satyagraha, we should know that it can be and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used against an unjust administrator whether he be a Hindu, Mussal-</w:t>
      </w:r>
      <w:r>
        <w:rPr>
          <w:rFonts w:ascii="Times" w:hAnsi="Times" w:eastAsia="Times"/>
          <w:b w:val="0"/>
          <w:i w:val="0"/>
          <w:color w:val="000000"/>
          <w:sz w:val="22"/>
        </w:rPr>
        <w:t>man or of any other race or denomination, whereas a just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trator or representative is always and equally good, whether he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 a Mussalman. We want to do away with the communal spirit.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must, therefore, snake the beginning and thus inspire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with confidence in their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Adjustment is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more powerful take the initiative without waiting for </w:t>
      </w:r>
      <w:r>
        <w:rPr>
          <w:rFonts w:ascii="Times" w:hAnsi="Times" w:eastAsia="Times"/>
          <w:b w:val="0"/>
          <w:i w:val="0"/>
          <w:color w:val="000000"/>
          <w:sz w:val="22"/>
        </w:rPr>
        <w:t>response from the weaker.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 far as employment in the Government departments is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cerned, I think it will be fatal to good governments if we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the communal spirit. For administration to be efficient,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in the hands of the fittest. There should be certainly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favouritism. But, if we want five engineers, we must not take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community, but we must take the fittest five even if they were all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 or all Parsis. The lowest posts must, if need be, be filled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examination by an impartial board consisting of men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communities. But, distribution of posts should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 proportion of the numbers of each community.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educationally backward communities will have a right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favoured treatment in the matter of education at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government. This can be secured in an effective manner.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aspire to occupy responsible posts in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can only do so if they pass the required test.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RUST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EGETS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RUST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the only question for immediate solution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the Hindu-Mussalman question. I agree with Mr. Jinnah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Hindu-Muslim unity means swaraj. I see no way of achieving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this afflicted country without a lasting heart unity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Mussalmans of India. I believe in the immediate 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 of achieving it, because it is so natural, so necessary for both,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because I believe in human nature. Mussalmans may have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answer for. I have come in closest touch with even what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 “bad lot”. I cannot recall a single occasion when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regret it. The Mussalmans are brave, they are generous and trusting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moment their suspicion is disarmed. Hindus, living as they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glass houses, have no right to throw stones at their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neighbours. See what we have done, are still doing, to the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classes! If ‘Kaffir’ is a term of opprobrium, how much more so is </w:t>
      </w:r>
      <w:r>
        <w:rPr>
          <w:rFonts w:ascii="Times" w:hAnsi="Times" w:eastAsia="Times"/>
          <w:b w:val="0"/>
          <w:i/>
          <w:color w:val="000000"/>
          <w:sz w:val="22"/>
        </w:rPr>
        <w:t>Chandal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In the history of the world religions there is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like our treatment of the suppressed classes. The pity of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treatment still continues. What a fight in Vaikom for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human right!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God does not punish directly; His ways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inscrutable. Who knows that all our woes are not due to that one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sin? The history of Islam, if it betrays aberrations from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height, has many a brilliant page. In its glorious days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intolerant. It commanded the admiration of the world. When the 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sunk in darkness, a bright star rose in the Eastern firmament and </w:t>
      </w:r>
      <w:r>
        <w:rPr>
          <w:rFonts w:ascii="Times" w:hAnsi="Times" w:eastAsia="Times"/>
          <w:b w:val="0"/>
          <w:i w:val="0"/>
          <w:color w:val="000000"/>
          <w:sz w:val="22"/>
        </w:rPr>
        <w:t>gave light and comfort to a groaning world. Islam is not a false reli-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gion. Let Hindus study it reverently and they will love it even as I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has become gross and fanatical here, let us admit that we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small share in making it so. If Hindus set their house in order,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a shadow of doubt that Islam will respond in a manner</w:t>
      </w:r>
    </w:p>
    <w:p>
      <w:pPr>
        <w:autoSpaceDN w:val="0"/>
        <w:autoSpaceDE w:val="0"/>
        <w:widowControl/>
        <w:spacing w:line="294" w:lineRule="exact" w:before="3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P. Kesava Menon”, 19-3-1924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of its liberal traditions. The key to the situation lies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We must shed timidity or cowardice. We must be brave </w:t>
      </w:r>
      <w:r>
        <w:rPr>
          <w:rFonts w:ascii="Times" w:hAnsi="Times" w:eastAsia="Times"/>
          <w:b w:val="0"/>
          <w:i w:val="0"/>
          <w:color w:val="000000"/>
          <w:sz w:val="22"/>
        </w:rPr>
        <w:t>enough to trust, all will be well.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pardon me for devoting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the whole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question of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unity. He will readily do so if he holds with me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more important and more pressing than this. In my opinion,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blocks all progress. I therefore invite the reader to peruse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most carefully and favour me with views or information (not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for publication) that may throw additional light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or correct any errors of fact or opinion.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29-5-1924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CONGRESS ORGANIZATION</w:t>
      </w:r>
    </w:p>
    <w:p>
      <w:pPr>
        <w:autoSpaceDN w:val="0"/>
        <w:autoSpaceDE w:val="0"/>
        <w:widowControl/>
        <w:spacing w:line="260" w:lineRule="exact" w:before="11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in my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Council-entry, it is not complete without an examination, in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>of my views, of the working of the Congress organization. The differ-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between the Swarajists and myself is honest and vital.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frank recognition of honest differences will accelerate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progress, as a patched-up compromise designed to 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would have retarded it. Each party is now free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play to its views unhampered by any consideration save that of </w:t>
      </w:r>
      <w:r>
        <w:rPr>
          <w:rFonts w:ascii="Times" w:hAnsi="Times" w:eastAsia="Times"/>
          <w:b w:val="0"/>
          <w:i w:val="0"/>
          <w:color w:val="000000"/>
          <w:sz w:val="22"/>
        </w:rPr>
        <w:t>common cause.</w:t>
      </w:r>
    </w:p>
    <w:p>
      <w:pPr>
        <w:autoSpaceDN w:val="0"/>
        <w:autoSpaceDE w:val="0"/>
        <w:widowControl/>
        <w:spacing w:line="240" w:lineRule="exact" w:before="54" w:after="0"/>
        <w:ind w:left="10" w:right="4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necessary to consider the way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is to be worked. It is clear to me that it cannot be jointly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just as a government cannot be jointly and efficiently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by two parties with opposite views. I hold the boycott of titles,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absolutely integral part of the Congress programme.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has two objects: first, to persuade those who hold titles etc.,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up; secondly, to keep the Congress pure from the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institutions boycotted. If the first had been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successful, we should have attained our goal at once. But the second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necessary, if we are ever to reach our goal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non-violent non-co-operation. For me the boycott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so long as the National Congress enforces it in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It cannot undermine the influence, the glamour and the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of Government institutions, if it cannot be run without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Associated Press of India”, 22-5-1924.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in it, as administrators, of title-holders, lawyers, schoolmasters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councillors who represent, as it were, the voluntary branch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administration. The idea running behind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was that if we could honestly, non-violently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 work the Congress organization without such influence,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nay, even in spite of it, that fact by itself would be enough to give </w:t>
      </w:r>
      <w:r>
        <w:rPr>
          <w:rFonts w:ascii="Times" w:hAnsi="Times" w:eastAsia="Times"/>
          <w:b w:val="0"/>
          <w:i w:val="0"/>
          <w:color w:val="000000"/>
          <w:sz w:val="22"/>
        </w:rPr>
        <w:t>us swaraj Our numerical superiority is so great that an effective boy-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 carried out by the national organization must make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an irresistible power. It follows, therefore, that the executive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of the Congress must not contain titled persons,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schoolmasters, practising lawyers and members of legislative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persons who use foreign cloth or cloth manufactured even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mills, and those who deal in such cloth. Such persons can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but cannot and should not become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organizations. They can become delegates and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resolutions, but once the Congress policy is fixed,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no. believe in that policy, in my opinion, should stand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bodies. The All-India Congress Committee and all the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committees are such bodies; and they should contain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members who whole-heartedly believe in and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policy. I am The author of the introduction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of the system of single transferable votes.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shown that, so far as the executive organizations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it cannot work. The idea that all opinions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on these bodies must be abandoned if the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are to become bodies for the purpose of carrying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policy for the time being.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of the most important reasons why we have not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wholly successful is that the members of these executive bodies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believed even in the Congress creed. I stand where I did when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wrote my impressions of the All-India Congress Committee,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met at Delhi soon after the Bardoli resolutions were passed by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saw then as clearly as possible that many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members, if not indeed the majority, did not believe in non-violence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truth as an integral part of the Congress creed. They would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allow that ‘peaceful’ meant ‘non-violent’ and that ‘legitimate’ meant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Bardoli resolutions of February 12, the A. I. C. C. resolution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February 25, and Gandhiji’s comments,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Devdas Gandhi”, 9-2-1922,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“Speech to Congress Workers, Bardoli”, 10-2-1922, “Working Committee’s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Resolutions at Bardoli”, 12-2-1922, “Resolution at A. I. C. C. Meeting, Delhi”,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25-2-1922 &amp; “The All-India Congress Committee”, 2-3-1922.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51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truthful’. I know that today there is more of the violent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untruthful spirit in us than we had in February 1922.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urge that those who do not believe in the five boycotts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truthfulness should resign from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bodies. This is why I have said in my statement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Council-entry that the cons-tructive programme should be worked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parties through their respective organizations. The thorough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believers, if there are any, in the five boycotts and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have no organization other than the Congress. The most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in my opinion, there-fore, is for the Swarajists to work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through their own organizations.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see,. their method of working must be different from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boycotters. If they are to make the Council-entry successful,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devote the whole of their energy to that purpose,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kelp the constru-ctive progr-amme by working it mainly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Councils and the Assembly.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can be no party to a tug of war in which each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 to capture the Congress executive. That war may be fought out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necessary without heat and bitterness at the forthcoming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December. The Congress is the debating and legislative body.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organizations are purely executive bodies to give effect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of the Congress. I am in a desperate hurry.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>implicitly in the full and undiluted non-violent non-co-operation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 as passed by the Congress and no other. If I can get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and truthful workers who share my belief in the boycotts,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potency of khaddar, in Hindu-Muslim unity and in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 would again feel swaraj coming to us much quicker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most of us think possible. But if we wrangle on in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we can only discredit and obstruct one another.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party honourably and without jealousy and ill will working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 (because they cannot do otherwise) can help one another.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all the members of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attend the forthcoming meeting. If we can discuss the plan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in a calm manner without imputing motives and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composition of the All-India Congress Committee homogeneous,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 a tremendous amount of work during the forthcoming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I would respectfully invite each member to consider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or herself where he or she is in respect of the programme. If </w:t>
      </w:r>
      <w:r>
        <w:rPr>
          <w:rFonts w:ascii="Times" w:hAnsi="Times" w:eastAsia="Times"/>
          <w:b w:val="0"/>
          <w:i w:val="0"/>
          <w:color w:val="000000"/>
          <w:sz w:val="22"/>
        </w:rPr>
        <w:t>they do not believe in the programme as it is and in its capacity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unaided to secure swaraj, and if they really voice the feelings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electors, I would not hesitate to advise the Committee even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revising and radically altering the programme in anticipation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endorsement next year. No doubt for such a drastic change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 clearly made-out case, there must be real public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it. Granted these two conditions, I have no doubt that,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anything to the contrary in the constitution, it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to reverse the Congress policy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incurring condemnation and show useful and substantial work </w:t>
      </w:r>
      <w:r>
        <w:rPr>
          <w:rFonts w:ascii="Times" w:hAnsi="Times" w:eastAsia="Times"/>
          <w:b w:val="0"/>
          <w:i w:val="0"/>
          <w:color w:val="000000"/>
          <w:sz w:val="22"/>
        </w:rPr>
        <w:t>at the end of the year. Stagnation must be avoided at all cost.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I had finished the foregoing, it was pointed out to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possible that my views might tend to make Swarajists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weaker than or infer or to the No-changers in the estimation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Nothing can be further from my thought than any such idea.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question of quality. It is purely a question of tempera-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differences. I have written simply with an eye to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of the Congress executives. That working is possible only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executives arc run only by one party. If the Swarajists’ view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popular, the executive bodies should be solely in their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must always represent the popular view whatever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whether good or bad. And it is the duty of those who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views, not necessarily weak or inferior, to stand out and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popular mind from outside. The No-changers will be belying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trust if they regard Pro-changers as in any way inferior to them </w:t>
      </w:r>
      <w:r>
        <w:rPr>
          <w:rFonts w:ascii="Times" w:hAnsi="Times" w:eastAsia="Times"/>
          <w:b w:val="0"/>
          <w:i w:val="0"/>
          <w:color w:val="000000"/>
          <w:sz w:val="22"/>
        </w:rPr>
        <w:t>by reason of their holding different views.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has been further pointed out to me that, in arguing for exclu-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sive control of the executives, I am departing from the spirit, if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letter, of the Delhi resolution reaffirmed at Cocanada. I have read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resolutions carefully. In my opinion, the Delhi resolution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specially the Cocanada resolution, does not contemplate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executives. The Cocanada resolution is not a mere </w:t>
      </w:r>
      <w:r>
        <w:rPr>
          <w:rFonts w:ascii="Times" w:hAnsi="Times" w:eastAsia="Times"/>
          <w:b w:val="0"/>
          <w:i w:val="0"/>
          <w:color w:val="000000"/>
          <w:sz w:val="22"/>
        </w:rPr>
        <w:t>reaffirmation, but it emphasizes the principle of non-violent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But even if my reading of the resolutions is incorrect,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remains unimpaired. Mine is only an opinion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or rejected by the members of the A.I.C.C. And it is actuated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sole consideration of expeditious working. I feel that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 can effectively help each other only if they work separately.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29-5-1924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24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MANIBEHN PATEL</w:t>
      </w:r>
    </w:p>
    <w:p>
      <w:pPr>
        <w:autoSpaceDN w:val="0"/>
        <w:autoSpaceDE w:val="0"/>
        <w:widowControl/>
        <w:spacing w:line="294" w:lineRule="exact" w:before="4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May 29,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Wasn’t it nice of you to have come yesterday and gone away?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you send me a message! A patient has the right to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mind as often as she pleases; she cannot be bound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promises. So you are free not to come. And you are also free to come </w:t>
      </w:r>
      <w:r>
        <w:rPr>
          <w:rFonts w:ascii="Times" w:hAnsi="Times" w:eastAsia="Times"/>
          <w:b w:val="0"/>
          <w:i w:val="0"/>
          <w:color w:val="000000"/>
          <w:sz w:val="22"/>
        </w:rPr>
        <w:t>if you feel like it. I only want you to get well somehow or other.</w:t>
      </w:r>
    </w:p>
    <w:p>
      <w:pPr>
        <w:autoSpaceDN w:val="0"/>
        <w:autoSpaceDE w:val="0"/>
        <w:widowControl/>
        <w:spacing w:line="220" w:lineRule="exact" w:before="26" w:after="3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</w:tblGrid>
      <w:tr>
        <w:trPr>
          <w:trHeight w:hRule="exact" w:val="1388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8" w:lineRule="exact" w:before="290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ANLBEHN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HAMASA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HOWKI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HMEDABAD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Patro-Manibehn Patelne, </w:t>
      </w:r>
      <w:r>
        <w:rPr>
          <w:rFonts w:ascii="Times" w:hAnsi="Times" w:eastAsia="Times"/>
          <w:b w:val="0"/>
          <w:i w:val="0"/>
          <w:color w:val="000000"/>
          <w:sz w:val="18"/>
        </w:rPr>
        <w:t>p. 20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LETTER TO ABBAS TYABJI</w:t>
      </w:r>
    </w:p>
    <w:p>
      <w:pPr>
        <w:autoSpaceDN w:val="0"/>
        <w:autoSpaceDE w:val="0"/>
        <w:widowControl/>
        <w:spacing w:line="246" w:lineRule="exact" w:before="146" w:after="0"/>
        <w:ind w:left="4290" w:right="0" w:firstLine="1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OLD YOUNG MAN,</w:t>
      </w:r>
    </w:p>
    <w:p>
      <w:pPr>
        <w:autoSpaceDN w:val="0"/>
        <w:autoSpaceDE w:val="0"/>
        <w:widowControl/>
        <w:spacing w:line="260" w:lineRule="exact" w:before="3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wonderful thing you are doing. I receive letters from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anyone from your family meets me, my eyes are filled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tears of joy. Whatever expectations I have of you you fulfil.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expectation, you do something which, you think,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me. I only made a joke ; but you presented me with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letter. How can I desist from sharing it with the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Get somebody to 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invitations for Amina’s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marriage have been despatched by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seems to have been written from Sabarmati Ashram which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reached on May 29, 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come and gone away without seeing Gandhiji as he was </w:t>
      </w:r>
      <w:r>
        <w:rPr>
          <w:rFonts w:ascii="Times" w:hAnsi="Times" w:eastAsia="Times"/>
          <w:b w:val="0"/>
          <w:i w:val="0"/>
          <w:color w:val="000000"/>
          <w:sz w:val="18"/>
        </w:rPr>
        <w:t>asleep at the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on the addressee was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under the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subheading ‘Old Young Man’ in “My Notes”, 1-6-1924. The Friday preceding that </w:t>
      </w:r>
      <w:r>
        <w:rPr>
          <w:rFonts w:ascii="Times" w:hAnsi="Times" w:eastAsia="Times"/>
          <w:b w:val="0"/>
          <w:i w:val="0"/>
          <w:color w:val="000000"/>
          <w:sz w:val="18"/>
        </w:rPr>
        <w:t>date fell on May 30.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Imam Saheb Bawazeer, who was married on May 31, 1924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hands. I first put your name on the list and then struck it off.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invitation were sent to you, it would only mean that some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expected from you. I did send invitations to a few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[Hindus] just to show how the daughter of a Mussalman was also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own. But I do not expect even their presence at the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ceremony. Certainly, no money can be accepted from them.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some expenditure because. I have to give with my own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Amina, the daughter of a Mussalman, in marriage and because Imam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would also wish it. I would not incur any expenditure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girl was to be given in marriage by me. I sent you the invitation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you to 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Mrs. Abbas, Rehana and others see me quite often.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it difficult to read my handwriting or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Gujarati, you may write, and ask me also to write, in English.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7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fruit.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wouldn’t destroy the very roots of a tree which bears sweet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30"/>
        <w:ind w:left="0" w:right="4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bother,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8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tell Imam Saheb about your letter. As for sending money, </w:t>
      </w:r>
      <w:r>
        <w:rPr>
          <w:rFonts w:ascii="Times" w:hAnsi="Times" w:eastAsia="Times"/>
          <w:b w:val="0"/>
          <w:i w:val="0"/>
          <w:color w:val="000000"/>
          <w:sz w:val="22"/>
        </w:rPr>
        <w:t>please don’t.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original. S.N. 9546</w:t>
      </w:r>
    </w:p>
    <w:p>
      <w:pPr>
        <w:autoSpaceDN w:val="0"/>
        <w:autoSpaceDE w:val="0"/>
        <w:widowControl/>
        <w:spacing w:line="320" w:lineRule="exact" w:before="3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34.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SWATANTRYA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6" w:lineRule="exact" w:before="142" w:after="0"/>
        <w:ind w:left="511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30,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Mahatmaji, did you agree with Dr. Mahmud’s statement which you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article to the effect that not a single case has been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proved wherein Hindus have been forcibly converted by Moplahs, as can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conclusively seen from Hindu evidence itself?</w:t>
      </w:r>
    </w:p>
    <w:p>
      <w:pPr>
        <w:autoSpaceDN w:val="0"/>
        <w:tabs>
          <w:tab w:pos="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you had read my article rather carefully. I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>given Dr. Mahmud’s view and not my own.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That is why I am asking your opinion. When you have thought it fit to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special correspondent of </w:t>
      </w:r>
      <w:r>
        <w:rPr>
          <w:rFonts w:ascii="Times" w:hAnsi="Times" w:eastAsia="Times"/>
          <w:b w:val="0"/>
          <w:i/>
          <w:color w:val="000000"/>
          <w:sz w:val="18"/>
        </w:rPr>
        <w:t>Swatantrya</w:t>
      </w:r>
      <w:r>
        <w:rPr>
          <w:rFonts w:ascii="Times" w:hAnsi="Times" w:eastAsia="Times"/>
          <w:b w:val="0"/>
          <w:i w:val="0"/>
          <w:color w:val="000000"/>
          <w:sz w:val="18"/>
        </w:rPr>
        <w:t>, a Hindi daily of Nagpur, had an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with Gandhiji at Sabarmati Ashram on May 30 and June 3 to ascertain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on the Hindu-Muslim question and the general political situation. The </w:t>
      </w:r>
      <w:r>
        <w:rPr>
          <w:rFonts w:ascii="Times" w:hAnsi="Times" w:eastAsia="Times"/>
          <w:b w:val="0"/>
          <w:i w:val="0"/>
          <w:color w:val="000000"/>
          <w:sz w:val="18"/>
        </w:rPr>
        <w:t>composite report has been split up and presented here in chronological sequence.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2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publish Dr. Mahmud’s view, why did you not publish the views of Dr. Moonje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Deodhar of the Servants of India Society at the same time?</w:t>
      </w:r>
    </w:p>
    <w:p>
      <w:pPr>
        <w:autoSpaceDN w:val="0"/>
        <w:autoSpaceDE w:val="0"/>
        <w:widowControl/>
        <w:spacing w:line="260" w:lineRule="exact" w:before="3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don’t know what Dr. Moonje has written about Malabar.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Mahmud personally assured me that his view has been supported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in Malabar. How is it that you found only this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 in my article? My comments that every Mohammedan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a vagabond and that sometimes Maulana Bari Saheb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dreadful friend are bound to create a sensation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The same is the case with the Arya Samaj. I have read the </w:t>
      </w:r>
      <w:r>
        <w:rPr>
          <w:rFonts w:ascii="Times" w:hAnsi="Times" w:eastAsia="Times"/>
          <w:b w:val="0"/>
          <w:i/>
          <w:color w:val="000000"/>
          <w:sz w:val="22"/>
        </w:rPr>
        <w:t>Satyarth 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thrice but was sorely disappointed.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I am afraid I have to talk to you, Mahatmaji, on other topics as well. But I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do that some other time.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Certainly, I want you to speak out plainly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troubling your heart without reservation. I must write what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You are anxiously waiting for the grant of provincial autonomy.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want more than that. The Government will give up its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towards me and become terrified if I were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all-India tour for six months in connection with this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>question.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12-6-1924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MAHADEV DESAI</w:t>
      </w:r>
    </w:p>
    <w:p>
      <w:pPr>
        <w:autoSpaceDN w:val="0"/>
        <w:autoSpaceDE w:val="0"/>
        <w:widowControl/>
        <w:spacing w:line="294" w:lineRule="exact" w:before="124" w:after="0"/>
        <w:ind w:left="0" w:right="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May 31,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hope your sister is now all right. I revised </w:t>
      </w:r>
      <w:r>
        <w:rPr>
          <w:rFonts w:ascii="Times" w:hAnsi="Times" w:eastAsia="Times"/>
          <w:b w:val="0"/>
          <w:i w:val="0"/>
          <w:color w:val="000000"/>
          <w:sz w:val="22"/>
        </w:rPr>
        <w:t>the translation of ‘‘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train itself. There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mistake. However, I have made changes in some places.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print it. The article about Visnagar is still there. I intend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revising that also. Did I have any difficulty in waking up?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pretty good quiet. I observe silence till 1 p.m. and so </w:t>
      </w:r>
      <w:r>
        <w:rPr>
          <w:rFonts w:ascii="Times" w:hAnsi="Times" w:eastAsia="Times"/>
          <w:b w:val="0"/>
          <w:i w:val="0"/>
          <w:color w:val="000000"/>
          <w:sz w:val="22"/>
        </w:rPr>
        <w:t>can dispose of a good deal of work. have yet to write for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</w:p>
    <w:p>
      <w:pPr>
        <w:autoSpaceDN w:val="0"/>
        <w:autoSpaceDE w:val="0"/>
        <w:widowControl/>
        <w:spacing w:line="240" w:lineRule="exact" w:before="8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‘‘Interview to </w:t>
      </w:r>
      <w:r>
        <w:rPr>
          <w:rFonts w:ascii="Times" w:hAnsi="Times" w:eastAsia="Times"/>
          <w:b w:val="0"/>
          <w:i/>
          <w:color w:val="000000"/>
          <w:sz w:val="18"/>
        </w:rPr>
        <w:t>Swatantrya</w:t>
      </w:r>
      <w:r>
        <w:rPr>
          <w:rFonts w:ascii="Times" w:hAnsi="Times" w:eastAsia="Times"/>
          <w:b w:val="0"/>
          <w:i w:val="0"/>
          <w:color w:val="000000"/>
          <w:sz w:val="18"/>
        </w:rPr>
        <w:t>”, 3-6-1924.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carries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text of the article,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“Brahmacharya”, 25-5-1924.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seems the addressee went to the railway station to see Gandhiji when the </w:t>
      </w:r>
      <w:r>
        <w:rPr>
          <w:rFonts w:ascii="Times" w:hAnsi="Times" w:eastAsia="Times"/>
          <w:b w:val="0"/>
          <w:i w:val="0"/>
          <w:color w:val="000000"/>
          <w:sz w:val="18"/>
        </w:rPr>
        <w:t>latter travelled from Bombay to Ahmedabad on the night of May 28.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even touched it. I begin my silence between six and seven in </w:t>
      </w:r>
      <w:r>
        <w:rPr>
          <w:rFonts w:ascii="Times" w:hAnsi="Times" w:eastAsia="Times"/>
          <w:b w:val="0"/>
          <w:i w:val="0"/>
          <w:color w:val="000000"/>
          <w:sz w:val="22"/>
        </w:rPr>
        <w:t>the morning.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Narahari came here yesterday.</w:t>
      </w:r>
    </w:p>
    <w:p>
      <w:pPr>
        <w:autoSpaceDN w:val="0"/>
        <w:autoSpaceDE w:val="0"/>
        <w:widowControl/>
        <w:spacing w:line="220" w:lineRule="exact" w:before="26" w:after="32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9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Saturday</w:t>
      </w:r>
    </w:p>
    <w:p>
      <w:pPr>
        <w:autoSpaceDN w:val="0"/>
        <w:autoSpaceDE w:val="0"/>
        <w:widowControl/>
        <w:spacing w:line="26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second letter just now. Bachu may be saved if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bathed in water with potassium permanganate. Smallpox is curable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doubt. But about your thoughts after you left.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C/O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TATION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ULSAR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or Gujarati original: S.N. 8844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INTERVIEW TO ASSOCIATED PRESS OF INDIA</w:t>
      </w:r>
    </w:p>
    <w:p>
      <w:pPr>
        <w:autoSpaceDN w:val="0"/>
        <w:autoSpaceDE w:val="0"/>
        <w:widowControl/>
        <w:spacing w:line="244" w:lineRule="exact" w:before="148" w:after="0"/>
        <w:ind w:left="519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May 31, 1924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Questioned if, in view of his article in the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Congress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split in the Congress was not a certainty, Mr. Gandhi replied: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all depends on what you mean by split. If you mean parties,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yes. Both parties came into being at the Gaya Congress.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contains many parties, but you do not call their existence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split in the English nation. Congress will now contain two parties,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 split, I hope. Just as the popular party in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Commons is always in power, so should the most popular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be in power in the national organization. Just as Liberals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dare not regard Conservatives or Labourites as their inferiors,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 No-changers and vice versa. My suggestion attempts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a split and provides the most favourable atmosphere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efficiency, even if it does not ensure it. I do not believe in coalition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at any time, but certainly not when there are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of opinion or, if you will, different mentalities, making for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and diametrically opposite courses of action.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what he thought would be its effect upon the Government and whether it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sentence abruptly ends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Organization”, 29-5-1924.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likely to destroy all chances of expected advance in Reforms,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it will. I know it has been suggested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would have trembled if I had made common cause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Pro-changers. I hold a totally opposite view.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conduct of the Government of India are not fools.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clever and wide awake. They know that all real pressure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exerted upon them is from No-changers, because they dread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The organization for civil disobedience is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>by those who devote their whole time and attention to it.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will certainly chuckle if the No-changers and Pro-changers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one another. I shall be no party to any such thing and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the two parties will [be] either. They both want swaraj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the earliest possible moment. Each will, therefore, ill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work for it. The Non-co-operators gave Liberals, whether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the fact or not, prestige with the Government. The pressure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outside the Councils, of a forward party must always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reformers. I make bold to say that, if the complete-boycotters died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the Councilwallahs will have a bad time in the Council,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violence will never be popular in the country. All </w:t>
      </w:r>
      <w:r>
        <w:rPr>
          <w:rFonts w:ascii="Times" w:hAnsi="Times" w:eastAsia="Times"/>
          <w:b w:val="0"/>
          <w:i w:val="0"/>
          <w:color w:val="000000"/>
          <w:sz w:val="22"/>
        </w:rPr>
        <w:t>autocratic governments must dread the rise of popular power, espe-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cially when it is disciplined and peaceful. The present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dreads the incoming Hindu-Muslim unity, and if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ever becomes successful, as it must, it will confound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most. It will convert the Government to the popular view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most peaceful revolution the world has: ever seen.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2-6-1924</w:t>
      </w:r>
    </w:p>
    <w:p>
      <w:pPr>
        <w:autoSpaceDN w:val="0"/>
        <w:autoSpaceDE w:val="0"/>
        <w:widowControl/>
        <w:spacing w:line="292" w:lineRule="exact" w:before="39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HINDUS AND MUSLIMS OF VISNAGAR</w:t>
      </w:r>
    </w:p>
    <w:p>
      <w:pPr>
        <w:autoSpaceDN w:val="0"/>
        <w:autoSpaceDE w:val="0"/>
        <w:widowControl/>
        <w:spacing w:line="260" w:lineRule="exact" w:before="118" w:after="0"/>
        <w:ind w:left="10" w:right="4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whole heap of letters on this subject.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correspondents themselves do not expect these letters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proves their generosity, and also their approval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 have adopted in running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letters attacking anyone. I would also not publish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create bitterness between the two communities.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set down even a single word in hatred. If I wrote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disharmony in Visnagar, it was only to try and pacify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communities and to point out to them what their dharma towards </w:t>
      </w:r>
      <w:r>
        <w:rPr>
          <w:rFonts w:ascii="Times" w:hAnsi="Times" w:eastAsia="Times"/>
          <w:b w:val="0"/>
          <w:i w:val="0"/>
          <w:color w:val="000000"/>
          <w:sz w:val="22"/>
        </w:rPr>
        <w:t>each other should be.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look at the matter from this point of view,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publish any of the letters which I have received.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from Shri Mahasukhbhai many days ago and did not publish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did not like to do so. However, I had agreed to publish it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the slightest feeling that I had been unjust intentionally or other-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wise. Meanwhile, I find from other letters and from replies to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Mahasukhbhai’s letter which I have received that the letter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published in other newspapers. This being so,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publish it here even in order to be fair to him.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justice to the correspondent who had informed me,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mention that it was I who used the word “beast” instead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“cows and bulls”. The correspondent himself had used these words.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there might be some exaggeration, I used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term instead of a more specific word. The latter was not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my argument.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letters which I have received, I find that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Mahasukhbhai is on good terms with the Muslims. Let us all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utilizing that friendly relation, he will bring about harmony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communities and end the discord in Visnagar I have, before </w:t>
      </w:r>
      <w:r>
        <w:rPr>
          <w:rFonts w:ascii="Times" w:hAnsi="Times" w:eastAsia="Times"/>
          <w:b w:val="0"/>
          <w:i w:val="0"/>
          <w:color w:val="000000"/>
          <w:sz w:val="22"/>
        </w:rPr>
        <w:t>me, letters by“white-capped gentry” in which they defend them-</w:t>
      </w:r>
      <w:r>
        <w:rPr>
          <w:rFonts w:ascii="Times" w:hAnsi="Times" w:eastAsia="Times"/>
          <w:b w:val="0"/>
          <w:i w:val="0"/>
          <w:color w:val="000000"/>
          <w:sz w:val="22"/>
        </w:rPr>
        <w:t>selves. I also have letters accusing them. The ‘‘white-capped gentry”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others who have done nothing wrong have no need to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One’s actions are one’s defence. Any. one whose actions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blameless puts up with accusations, as he has faith in the truth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light shed by good actions cannot be hidden for long by-the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cloud of accusations. Hence the “white-capped gentry”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fear if they have indeed done nothing unworthy; if, however,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some wrong thing, they should frankly admit the fact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atonement, refrain from acting in such manner in future.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believed that all who wear white caps are good 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people have not yet come to love khadi well enough.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khadi becomes universal and people using mill-made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rare sight, both the millionaire and the thief will be in white caps.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Eating, drinking and wearing clothes are common to both the saint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sinner. It is desirable, therefore, that those who wear white caps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society in general stop believing that the former have a monopoly </w:t>
      </w:r>
      <w:r>
        <w:rPr>
          <w:rFonts w:ascii="Times" w:hAnsi="Times" w:eastAsia="Times"/>
          <w:b w:val="0"/>
          <w:i w:val="0"/>
          <w:color w:val="000000"/>
          <w:sz w:val="22"/>
        </w:rPr>
        <w:t>of virtue.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7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3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translation of my article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has already been published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request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Muslim who desires harmony to read it carefully.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referred to above, there is one from a Muslim friend.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he too wrote it with the intention of getting it published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papers. Whether it is published or not, I confess that I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objectivity in it. I do not believe that the letters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from Hindus contain perfect truth. This Muslim brother,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claims to be objective and says that he has investigated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and presented only what he thought was the truth. But either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credulous or the Muslims of Visnagar have been able to hide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 completely from him. So long as it remains our nature to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pass ourselves off as innocent even when we are guilty, the evil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never leave. The attempt to conceal our guilt suggests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>cling to our evil. There can be no true understanding in such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stances. Anyone, whether Hindu or Muslim, who tries to shield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guilt, brings shame upon his religion. A religious person very frankly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admits his fault and this is what pleases God, by whatever name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Him. It should be our general way to make much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 and overlook those of others. This is nobility. But these days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in the opposite way. We magnify to the size of an elephant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fault which is as tiny as a speck of dust, while our own fault,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big as an elephant, seems so tiny that we need a magnifying glass to </w:t>
      </w:r>
      <w:r>
        <w:rPr>
          <w:rFonts w:ascii="Times" w:hAnsi="Times" w:eastAsia="Times"/>
          <w:b w:val="0"/>
          <w:i w:val="0"/>
          <w:color w:val="000000"/>
          <w:sz w:val="22"/>
        </w:rPr>
        <w:t>see it.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wish to say anything here just now to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Visnagar, but they must know that I have not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stopped thinking about the disputes between them.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I am not in a position to undertake a Journey. I shall,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try to send over someone else. Maulana Mahomed</w:t>
      </w:r>
    </w:p>
    <w:p>
      <w:pPr>
        <w:autoSpaceDN w:val="0"/>
        <w:autoSpaceDE w:val="0"/>
        <w:widowControl/>
        <w:spacing w:line="28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Ali has told me that the Hindus and Muslims of Baroda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him well and that he is confident he can settle the dispute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If, therefore, I find it necessary, I shall most certainly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go. But I hope that the Hindus and Muslims of Visnagar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sincere attempt and settle their disputes, that by making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for any outsider to go there, they will set an example to </w:t>
      </w:r>
      <w:r>
        <w:rPr>
          <w:rFonts w:ascii="Times" w:hAnsi="Times" w:eastAsia="Times"/>
          <w:b w:val="0"/>
          <w:i w:val="0"/>
          <w:color w:val="000000"/>
          <w:sz w:val="22"/>
        </w:rPr>
        <w:t>other places where there are similar disputes. Such perfect conditions</w:t>
      </w:r>
    </w:p>
    <w:p>
      <w:pPr>
        <w:autoSpaceDN w:val="0"/>
        <w:autoSpaceDE w:val="0"/>
        <w:widowControl/>
        <w:spacing w:line="240" w:lineRule="exact" w:before="6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“Hindus and Muslims”, 4-5-1924.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prevail in the country—and they will prevail—that a weak </w:t>
      </w:r>
      <w:r>
        <w:rPr>
          <w:rFonts w:ascii="Times" w:hAnsi="Times" w:eastAsia="Times"/>
          <w:b w:val="0"/>
          <w:i w:val="0"/>
          <w:color w:val="000000"/>
          <w:sz w:val="22"/>
        </w:rPr>
        <w:t>Hindu will be protected by Muslims and a weak Muslim by Hindus.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1-6-1924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know that Abbas Saheb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remain unmoved by my pleasant digs at him. All 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knows Gujarati. He has now started writing letters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Gujarati. I give below a specimen of his writing.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his Gujarati before readers without any corrections. </w:t>
      </w:r>
      <w:r>
        <w:rPr>
          <w:rFonts w:ascii="Times" w:hAnsi="Times" w:eastAsia="Times"/>
          <w:b w:val="0"/>
          <w:i w:val="0"/>
          <w:color w:val="000000"/>
          <w:sz w:val="22"/>
        </w:rPr>
        <w:t>The reader knows that I myself commit many mistakes. “Summit-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dweller” points out that I commit them still. I feel ashamed when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them. However, as I myself commit plenty of mistakes, Abbas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Saheb’s Gujarati, full of mistakes as it is, is very much dearer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his faultless English. Just as I do not intend to give up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because of my mistakes, similarly, Abbas Saheb may,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wishes, learn to avoid the mistakes which he makes,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write in Gujarati and so awaken in other Gujaratis pride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language.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pustak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used by him sounds very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However, even if he does not read other Gujarati books,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henceforth he will certainly 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intend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 few days the list of my mistakes prepared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“Summit dweller”, mistakes which make me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and then Abbas Saheb will have no reason to feel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mistakes. He will, moreover, read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correcting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 as he reads on, and so will learn to write relatively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Gujarati. The persons who attend on Abbas Saheb should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let them read out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also mentioned another thing which should be a source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inspiration to Gujaratis and to all Indians. “Dear Sir,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my fame throughout India as an ‘old man’. I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a ‘young man’.” This old man will not concede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>old even if he is given a mirror to look into, for he is young at heart.</w:t>
      </w:r>
    </w:p>
    <w:p>
      <w:pPr>
        <w:autoSpaceDN w:val="0"/>
        <w:autoSpaceDE w:val="0"/>
        <w:widowControl/>
        <w:spacing w:line="220" w:lineRule="exact" w:before="32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passage is not translated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Book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34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accompany him in his wanderings have told me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get tired, old. Abbas Saheb does not! A person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harder than a young man is young indeed, though he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advanced in years. If a young man who does not have a single grey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nor one loose tooth keeps idle and does not serve the country,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an old man. We should hope that India will have many </w:t>
      </w:r>
      <w:r>
        <w:rPr>
          <w:rFonts w:ascii="Times" w:hAnsi="Times" w:eastAsia="Times"/>
          <w:b w:val="0"/>
          <w:i w:val="0"/>
          <w:color w:val="000000"/>
          <w:sz w:val="22"/>
        </w:rPr>
        <w:t>young old men like Abbas Saheb.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IS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NTHUSIASM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  <w:tab w:pos="1410" w:val="left"/>
          <w:tab w:pos="313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this heading, Shri Mohanlal Pandya has written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admit his error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Anna’s heart will certainly be gladdened on reading this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should also hope that people will start using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as far as possible, when conducting the affairs of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point out an easy method for the student of Hindi. If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 go through a simple book on grammar. I think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“Hindi-Gujarati Teacher” is now available If this is so, a copy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bought. He should also read </w:t>
      </w:r>
      <w:r>
        <w:rPr>
          <w:rFonts w:ascii="Times" w:hAnsi="Times" w:eastAsia="Times"/>
          <w:b w:val="0"/>
          <w:i/>
          <w:color w:val="000000"/>
          <w:sz w:val="22"/>
        </w:rPr>
        <w:t>Hindi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anyone sees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recommendation of mine the partiality of an editor, let him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Hindi paper. Thirdly, he should read an annotated edition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Tulsi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Anyone would be a gainer by reading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for the hundredth time. The commentary is mostly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Hindi. There will be no difficulty whatsoever if one reads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besides this. One need not worry if one makes mistakes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Hindi. Making them, one learns to correct them.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worry about mistakes is not intended for the idle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like me, who are diligent in learning the language.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Hindi, one should use very few Sanskrit words; one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use a mixture of simple Hindi words and simple Urdu ones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language would be understood by both Hindus and Muslims.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describe the language resulting from such impartial mixing of words </w:t>
      </w:r>
      <w:r>
        <w:rPr>
          <w:rFonts w:ascii="Times" w:hAnsi="Times" w:eastAsia="Times"/>
          <w:b w:val="0"/>
          <w:i w:val="0"/>
          <w:color w:val="000000"/>
          <w:sz w:val="22"/>
        </w:rPr>
        <w:t>as Hindustani.</w:t>
      </w:r>
    </w:p>
    <w:p>
      <w:pPr>
        <w:autoSpaceDN w:val="0"/>
        <w:autoSpaceDE w:val="0"/>
        <w:widowControl/>
        <w:spacing w:line="260" w:lineRule="exact" w:before="3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Mohanlal Pandya, while atoning for his error,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himself to atone for other things too. Sometimes, my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found to contain expressions of despair. These, however,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 to create hope for better things. A labourer or worker (“a </w:t>
      </w:r>
      <w:r>
        <w:rPr>
          <w:rFonts w:ascii="Times" w:hAnsi="Times" w:eastAsia="Times"/>
          <w:b w:val="0"/>
          <w:i w:val="0"/>
          <w:color w:val="000000"/>
          <w:sz w:val="22"/>
        </w:rPr>
        <w:t>servant of India” is too big an expression; while commenting on Shri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sending Harihar Sharma, who was known as Anna, an invitation in </w:t>
      </w:r>
      <w:r>
        <w:rPr>
          <w:rFonts w:ascii="Times" w:hAnsi="Times" w:eastAsia="Times"/>
          <w:b w:val="0"/>
          <w:i w:val="0"/>
          <w:color w:val="000000"/>
          <w:sz w:val="18"/>
        </w:rPr>
        <w:t>English.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Mohanlal’s letter, the pen automatically writes the words “labourer”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“worker”) should not worry about others. We need not be judges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world. We should not even think of others around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nothing. To become enthusiastic means to be filled with steam.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as, by filling an engine with steam and then letting it off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stopping it as one may desire, we can control the speed of a train,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if we can preserve this steam generated in this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of ours and then use it when occasion requires, we can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with the burden that may have fallen’ to our share. If we but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working to the best of our own capacity, without shirking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delaying the smallest task, we would follow the example of Janaka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said about Mithila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cared little whether it was consumed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fire or remained safe. If every worker of Gujarat goes 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tasks in his chosen field, with his eyes closed, swaraj will be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doorstep. No Mama, Anna, Kaka or any such other “relations”,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young, will then be able to criticize him. Likewise, Shri Laxmidas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nothing to say against the man or woman who spends 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her spare time in-working on the spinning-wheel and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uniform—neither too thick nor too thin—well-twisted yarn; he will </w:t>
      </w:r>
      <w:r>
        <w:rPr>
          <w:rFonts w:ascii="Times" w:hAnsi="Times" w:eastAsia="Times"/>
          <w:b w:val="0"/>
          <w:i w:val="0"/>
          <w:color w:val="000000"/>
          <w:sz w:val="22"/>
        </w:rPr>
        <w:t>actually-bow to him or her. Yarn is the life-thread of the country.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“God holds me with a slender thread and I turn in whichever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He pulls me.” Mira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knew this thread because she was 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love. If she had not been a skilled spinner, how could she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beautiful simile of a thread to the bond of love uniting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Lord Krishna! The Goddess, Mother India, wishes to tie us with </w:t>
      </w:r>
      <w:r>
        <w:rPr>
          <w:rFonts w:ascii="Times" w:hAnsi="Times" w:eastAsia="Times"/>
          <w:b w:val="0"/>
          <w:i w:val="0"/>
          <w:color w:val="000000"/>
          <w:sz w:val="22"/>
        </w:rPr>
        <w:t>that same thread and free us from slavery.</w:t>
      </w:r>
    </w:p>
    <w:p>
      <w:pPr>
        <w:autoSpaceDN w:val="0"/>
        <w:autoSpaceDE w:val="0"/>
        <w:widowControl/>
        <w:spacing w:line="266" w:lineRule="exact" w:before="1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large number of men and children came to see me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Thursday. As usual, I jokingly asked those whom I saw dressed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cloth, why they did not wear khadi. The reply was, “Aren’t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dressed in khadi?” I felt abashed. I looked more closely.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increased. I then felt the garment with my hands and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cloth was not khadi. Their reply was, that it certainly was khadi, </w:t>
      </w:r>
      <w:r>
        <w:rPr>
          <w:rFonts w:ascii="Times" w:hAnsi="Times" w:eastAsia="Times"/>
          <w:b w:val="0"/>
          <w:i w:val="0"/>
          <w:color w:val="000000"/>
          <w:sz w:val="22"/>
        </w:rPr>
        <w:t>mill-made khadi. I became serious. I realized the difficulties which</w:t>
      </w:r>
    </w:p>
    <w:p>
      <w:pPr>
        <w:autoSpaceDN w:val="0"/>
        <w:autoSpaceDE w:val="0"/>
        <w:widowControl/>
        <w:spacing w:line="220" w:lineRule="exact" w:before="4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Philosopher king of Videha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Capital of Videha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Laxmidas Asar, a follower of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Mirabai, medieval saint-poetess of Rajasthan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24" w:right="13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stand in the way of popularizing khadi. I told these friends that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was meant handspun and hand-woven cloth, and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>could be no such thing as mill-made khadi. These gentlemen con-</w:t>
      </w:r>
      <w:r>
        <w:rPr>
          <w:rFonts w:ascii="Times" w:hAnsi="Times" w:eastAsia="Times"/>
          <w:b w:val="0"/>
          <w:i w:val="0"/>
          <w:color w:val="000000"/>
          <w:sz w:val="22"/>
        </w:rPr>
        <w:t>fessed their ignorance and vowed that thenceforth they would exclu-</w:t>
      </w:r>
      <w:r>
        <w:rPr>
          <w:rFonts w:ascii="Times" w:hAnsi="Times" w:eastAsia="Times"/>
          <w:b w:val="0"/>
          <w:i w:val="0"/>
          <w:color w:val="000000"/>
          <w:sz w:val="22"/>
        </w:rPr>
        <w:t>sively use khadi, i.e., cloth woven by hand from hand-spun yarn.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same day, some Punjabi friends came to see me.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had a length of jean cloth with them. I asked them what it </w:t>
      </w:r>
      <w:r>
        <w:rPr>
          <w:rFonts w:ascii="Times" w:hAnsi="Times" w:eastAsia="Times"/>
          <w:b w:val="0"/>
          <w:i w:val="0"/>
          <w:color w:val="000000"/>
          <w:sz w:val="22"/>
        </w:rPr>
        <w:t>was. They handed over the cloth to me. I saw on it the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“Swadeshi Cloth Mark” stamped in sky blue. On further inquiry,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told that large quantities of such material were being sold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How are we to deal with such fraudulent practices?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problem and cannot be discussed just now. Here it may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suggested that leaflets explaining what is meant by khadi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and distributed everywhere. Volunteers should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politely put this leaflet into the hands of all persons who are not clad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khadi. Description of khadi should be written out on large wooden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boards and big leaders, not hired men, should parade the streets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these. When I am in a position to undertake tours,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enlist my name among such workers. While I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I am ready to move every day for one hour in the 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 carrying such boards. It will be two months before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Meanwhile, the practice can be started right now. I give here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draft of the legend. Anyone with more experience in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>work is welcome to make improvements in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ROTHERS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ISTERS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EWARE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60" w:lineRule="exact" w:before="106" w:after="0"/>
        <w:ind w:left="55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khadi is meant cloth woven by hand from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Some merchants pass off as mill-khadi or swadeshi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made from mill-spun yarn. Such cloth does not serve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Those who really wish to see that the poor do not </w:t>
      </w:r>
      <w:r>
        <w:rPr>
          <w:rFonts w:ascii="Times" w:hAnsi="Times" w:eastAsia="Times"/>
          <w:b w:val="0"/>
          <w:i w:val="0"/>
          <w:color w:val="000000"/>
          <w:sz w:val="22"/>
        </w:rPr>
        <w:t>starve should wear nothing but genuine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or similar posters can also be stuck on walls. What the </w:t>
      </w:r>
      <w:r>
        <w:rPr>
          <w:rFonts w:ascii="Times" w:hAnsi="Times" w:eastAsia="Times"/>
          <w:b w:val="0"/>
          <w:i w:val="0"/>
          <w:color w:val="000000"/>
          <w:sz w:val="22"/>
        </w:rPr>
        <w:t>Municipality here can do in this matter, it is for Vallabhbhai to decide.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IN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ENYA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Mombasa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last statement cannot be correct. If everyone is imprisoned, </w:t>
      </w:r>
      <w:r>
        <w:rPr>
          <w:rFonts w:ascii="Times" w:hAnsi="Times" w:eastAsia="Times"/>
          <w:b w:val="0"/>
          <w:i w:val="0"/>
          <w:color w:val="000000"/>
          <w:sz w:val="22"/>
        </w:rPr>
        <w:t>the authorities are bound to feed them. However, persons in police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custody are free to get food from outside. The statement above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 that the Satyagrahis in Kenya have been getting food from </w:t>
      </w:r>
      <w:r>
        <w:rPr>
          <w:rFonts w:ascii="Times" w:hAnsi="Times" w:eastAsia="Times"/>
          <w:b w:val="0"/>
          <w:i w:val="0"/>
          <w:color w:val="000000"/>
          <w:sz w:val="22"/>
        </w:rPr>
        <w:t>outside under this rule.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read about these persons who have been imprisoned,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realize how far we have progressed. Ten years ago, we used to get </w:t>
      </w:r>
      <w:r>
        <w:rPr>
          <w:rFonts w:ascii="Times" w:hAnsi="Times" w:eastAsia="Times"/>
          <w:b w:val="0"/>
          <w:i w:val="0"/>
          <w:color w:val="000000"/>
          <w:sz w:val="22"/>
        </w:rPr>
        <w:t>excited when we received news of our countrymen having been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prisoned in this manner; today we do not think about these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become accustomed to jail hardships. We have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happiness without voluntary suffering. So far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of Kenya are concerned, I regard their im-prisonment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suffering. There is little possibility of their hardships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ending merely through their imprisonment. They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more suffering than this, or wait till India has won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to despair so long as they have spirit enough to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Should it take long for them to reach the goal,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conclude that their Satyagraha is half-hearted.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enough, there are many other laws, besides that imposing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poll-tax, which they can decide to break in a peaceful manner.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man-made law which a person is bound to obey when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the right to own land, to live with self-respect and to vote?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aim of the government is to hold down the whole society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section of it, is that society or that section bound to obey any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promulgated by it? When the purpose behind a law is to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society, it becomes the latter’s duty to violate man-made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law. Hence, no external power can restrain the Indians of Kenya.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free themselves from their bonds any time they wish to do 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that no Indian in Kenya who happens to read this article will </w:t>
      </w:r>
      <w:r>
        <w:rPr>
          <w:rFonts w:ascii="Times" w:hAnsi="Times" w:eastAsia="Times"/>
          <w:b w:val="0"/>
          <w:i w:val="0"/>
          <w:color w:val="000000"/>
          <w:sz w:val="22"/>
        </w:rPr>
        <w:t>take any hasty step. Not everyone gets the right to offer civil disobe-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dience. He alone who has always obeyed the laws of his own free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deliberately violate a law when the occasion demands that.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weapon, when employed by one who does not know how to use it, can </w:t>
      </w:r>
      <w:r>
        <w:rPr>
          <w:rFonts w:ascii="Times" w:hAnsi="Times" w:eastAsia="Times"/>
          <w:b w:val="0"/>
          <w:i w:val="0"/>
          <w:color w:val="000000"/>
          <w:sz w:val="22"/>
        </w:rPr>
        <w:t>harm that very person.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1-6-1924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8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INJUSTICE TO KATHIAWARIS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Rebuking me gently, a friend has remarked that these days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doing an injustice to Kathiawaris: I always describe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given to too much talking. This friend believes that my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there is none among them who really works. He goes on </w:t>
      </w:r>
      <w:r>
        <w:rPr>
          <w:rFonts w:ascii="Times" w:hAnsi="Times" w:eastAsia="Times"/>
          <w:b w:val="0"/>
          <w:i w:val="0"/>
          <w:color w:val="000000"/>
          <w:sz w:val="22"/>
        </w:rPr>
        <w:t>to say that others, following me, form the same opinion about Kathia--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waris and malign them with similar epithets. The result will be, he says,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Kathiawaris themselves will come to believe that they are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described to be and then even those few among them who </w:t>
      </w:r>
      <w:r>
        <w:rPr>
          <w:rFonts w:ascii="Times" w:hAnsi="Times" w:eastAsia="Times"/>
          <w:b w:val="0"/>
          <w:i w:val="0"/>
          <w:color w:val="000000"/>
          <w:sz w:val="22"/>
        </w:rPr>
        <w:t>now work will stop working.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criticism was not directed against all Kathiawaris.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only at politicians. I did not mean to suggest,either, that all of </w:t>
      </w:r>
      <w:r>
        <w:rPr>
          <w:rFonts w:ascii="Times" w:hAnsi="Times" w:eastAsia="Times"/>
          <w:b w:val="0"/>
          <w:i w:val="0"/>
          <w:color w:val="000000"/>
          <w:sz w:val="22"/>
        </w:rPr>
        <w:t>them are men of too many words.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myself was born in a family of politicians, but I certainly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regard myself as given to talking too much. Hence, first of all,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am excluded from my criticism. Moreover, some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are Kathiawaris and they go on working silently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My description does not apply to them either. It was, thus, aimed </w:t>
      </w:r>
      <w:r>
        <w:rPr>
          <w:rFonts w:ascii="Times" w:hAnsi="Times" w:eastAsia="Times"/>
          <w:b w:val="0"/>
          <w:i w:val="0"/>
          <w:color w:val="000000"/>
          <w:sz w:val="22"/>
        </w:rPr>
        <w:t>only at those to whom it could be applied.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true, nevertheless, that my criticism would be unjust if the </w:t>
      </w:r>
      <w:r>
        <w:rPr>
          <w:rFonts w:ascii="Times" w:hAnsi="Times" w:eastAsia="Times"/>
          <w:b w:val="0"/>
          <w:i w:val="0"/>
          <w:color w:val="000000"/>
          <w:sz w:val="22"/>
        </w:rPr>
        <w:t>talkers had been so few as to be mere exceptions. It is really my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plaint that, by and large, the politicians are given to talking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intrigues. Silent workers are the exception. I grew up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of politicians and I have had plenty of experience of this class.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worshipped my father and my devotion to my parents equalled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Shravana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this is an exaggeration, at any rate I have no doubt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that Shravana was my ideal. But I never lost my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Hence, I knew then, and know better now, that much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time was taken up in mere intrigues. Discussions started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morning and went on till it was time to leave for the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talked in whispers. The discussions centred on how to rise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job of higher status and authority than the present one and how to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the influence of the Banias as against that of the party of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Nagars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Brahmins; even amongst the Banias, my father’s aim was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youth,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, who was devoted to his aged parents and carried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on his shoulders to various places of pilgrimage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Hindu community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our A Hindu community own family rise above others.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is one side of the picture. I do not wish to suggest that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was never a motive. It was, however, always a subsidiary motive,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others as well as one may while pursuing one’s own interests.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father was not the lowest of the low among politicians; he was,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considered to be the very best among them.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noted for his honesty. Bribes were accepted then too, but he was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evil. He was large-hearted and his generosity had no limits.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such a good person had not remained unaffected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poisonous atmosphere of politics.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knowledge of these facts often prompts me to say that,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on terms of purest friendship with </w:t>
      </w:r>
      <w:r>
        <w:rPr>
          <w:rFonts w:ascii="Times" w:hAnsi="Times" w:eastAsia="Times"/>
          <w:b w:val="0"/>
          <w:i/>
          <w:color w:val="000000"/>
          <w:sz w:val="22"/>
        </w:rPr>
        <w:t>Nagars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atonement for the favouritism practised by my family,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among politicians and diplomats, I am atoning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of clever talking by having chosen not to follow their practice and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the philosophy of action.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true of politicians forty or fifty years ago is true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Their sole occupation is seheming. My dislike of this was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reasons for my leaving the country. To go on working silently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atmosphere of politics would mean stagnating for ever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clerk. Every clerk, however, aspires to a position of authority, but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position is the reward of successful scheming and not of work.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on the very day a person enters the service of an Indian State his </w:t>
      </w:r>
      <w:r>
        <w:rPr>
          <w:rFonts w:ascii="Times" w:hAnsi="Times" w:eastAsia="Times"/>
          <w:b w:val="0"/>
          <w:i w:val="0"/>
          <w:color w:val="000000"/>
          <w:sz w:val="22"/>
        </w:rPr>
        <w:t>training in scheming begins.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atmosphere is now growing among us. Thanks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give up clever talking and the methods of scheming, we now </w:t>
      </w:r>
      <w:r>
        <w:rPr>
          <w:rFonts w:ascii="Times" w:hAnsi="Times" w:eastAsia="Times"/>
          <w:b w:val="0"/>
          <w:i w:val="0"/>
          <w:color w:val="000000"/>
          <w:sz w:val="22"/>
        </w:rPr>
        <w:t>get some active Kathiawari workers even in the prevailing unfavour-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atmosphere. The ordinary politicians, however, are still slaves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atmosphere in which they live.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My aim in writing about this was, and is today, to help the politi-</w:t>
      </w:r>
      <w:r>
        <w:rPr>
          <w:rFonts w:ascii="Times" w:hAnsi="Times" w:eastAsia="Times"/>
          <w:b w:val="0"/>
          <w:i w:val="0"/>
          <w:color w:val="000000"/>
          <w:sz w:val="22"/>
        </w:rPr>
        <w:t>cians in Kathiawar to understand the situation and change it imme-</w:t>
      </w:r>
      <w:r>
        <w:rPr>
          <w:rFonts w:ascii="Times" w:hAnsi="Times" w:eastAsia="Times"/>
          <w:b w:val="0"/>
          <w:i w:val="0"/>
          <w:color w:val="000000"/>
          <w:sz w:val="22"/>
        </w:rPr>
        <w:t>diately.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criticism of Kathiawaris. that is, of that section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politicians to which it applies—is a part of satyagrahi abuses. Hence,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like me can offer it. Those who dislike Kathiawaris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offer it. What does it matter, however, if any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my example and make this criticism? One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will remain unaffected and smile at the criticism. A person </w:t>
      </w:r>
      <w:r>
        <w:rPr>
          <w:rFonts w:ascii="Times" w:hAnsi="Times" w:eastAsia="Times"/>
          <w:b w:val="0"/>
          <w:i w:val="0"/>
          <w:color w:val="000000"/>
          <w:sz w:val="22"/>
        </w:rPr>
        <w:t>who schemes and is clever of tongue, why should he get angry whan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4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 truth ? A friend does not observe as many shortcomings in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enemy does. To be able to see the defects of a friend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him with one’s whole heart is a particular virtue in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which is extremely difficult to acquire. We can, therefore,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general way that we cannot learn about our shortcomings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friends to the same extent that we can through our enemies.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request Kathiawaris to listen courteously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respectfully to the criticism made by enemies, to reflect upon it and </w:t>
      </w:r>
      <w:r>
        <w:rPr>
          <w:rFonts w:ascii="Times" w:hAnsi="Times" w:eastAsia="Times"/>
          <w:b w:val="0"/>
          <w:i w:val="0"/>
          <w:color w:val="000000"/>
          <w:sz w:val="22"/>
        </w:rPr>
        <w:t>accept whatever element of truth it contains.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no one wishes that I should stop criticizing lest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my example. Moreover, in criticizing Kathiawaris I ask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to give up talking and start working. If the former regard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 of them, they would pay attention to my criticism,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substance there was in it and act accordingly. I am certainly vain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believe that Kathiawaris would listen to me,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listen to others. However, I make no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and Kathiawar. The people in both regions are Gujaratis.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 “little” Gujarat. Add Kathiawar and Kutch to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you get Maha Gujarat. The latter is a small part of India.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have better knowledge of the language of that part. Since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me better, I have a greater right to offer bitter pills to it than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others; if Maha Gujarat does not swallow them, to which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can I offer them, which Province can I call upon to test the </w:t>
      </w:r>
      <w:r>
        <w:rPr>
          <w:rFonts w:ascii="Times" w:hAnsi="Times" w:eastAsia="Times"/>
          <w:b w:val="0"/>
          <w:i w:val="0"/>
          <w:color w:val="000000"/>
          <w:sz w:val="22"/>
        </w:rPr>
        <w:t>efficacy of my medicine?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hope that the politicians in Kathiawar will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love of facile talking in complete check, give up scheming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working silently and so prove my criticism to be unfounded.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interested in criticizing people; by doing so, I hope merely to </w:t>
      </w:r>
      <w:r>
        <w:rPr>
          <w:rFonts w:ascii="Times" w:hAnsi="Times" w:eastAsia="Times"/>
          <w:b w:val="0"/>
          <w:i w:val="0"/>
          <w:color w:val="000000"/>
          <w:sz w:val="22"/>
        </w:rPr>
        <w:t>get the utmost work out of Kathiawar.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1-6-1924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2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FORGIVE ME PLEASE!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Thursday morning,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many brothers and sisters of Ahmeda-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had gathered on the railway station in the hope that I would alight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they could meet me, but they were disappointed. For this,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to them. Vallabhbhai felt that the people would not restrain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eagerness despite my appeal and his own efforts, and, making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alight from the train which he got stopped midway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took me quietly </w:t>
      </w:r>
      <w:r>
        <w:rPr>
          <w:rFonts w:ascii="Times" w:hAnsi="Times" w:eastAsia="Times"/>
          <w:b w:val="0"/>
          <w:i w:val="0"/>
          <w:color w:val="000000"/>
          <w:sz w:val="22"/>
        </w:rPr>
        <w:t>to the Ashram.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when al! those who were thus disappointed take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that I shall be convinced that they have forgiven me.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they owe me an apology. Why did they go to the station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? It was their fault that they went to the station disregarding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entreaty.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was the country’s loss that it thereby received so much </w:t>
      </w:r>
      <w:r>
        <w:rPr>
          <w:rFonts w:ascii="Times" w:hAnsi="Times" w:eastAsia="Times"/>
          <w:b w:val="0"/>
          <w:i w:val="0"/>
          <w:color w:val="000000"/>
          <w:sz w:val="22"/>
        </w:rPr>
        <w:t>less of hand-spun yarn. Therefore, if it was a fact that these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brothers and sisters went to the station, not out of curiosity, </w:t>
      </w:r>
      <w:r>
        <w:rPr>
          <w:rFonts w:ascii="Times" w:hAnsi="Times" w:eastAsia="Times"/>
          <w:b w:val="0"/>
          <w:i w:val="0"/>
          <w:color w:val="000000"/>
          <w:sz w:val="22"/>
        </w:rPr>
        <w:t>but out of love, I would request them to make good the loss of yarn.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1-6-1924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VIDYAPITH AND ANANDSHANKARBHAI</w:t>
      </w:r>
    </w:p>
    <w:p>
      <w:pPr>
        <w:autoSpaceDN w:val="0"/>
        <w:tabs>
          <w:tab w:pos="550" w:val="left"/>
          <w:tab w:pos="1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of Gujarat Vidyapith, who loses the institution,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 of this letter, its language and its thoughts,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overflowing patriotism in it and its boundless love for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me so much that I felt it would be good to put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 before the reader, long as it is. However, I am on such terms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Anandshankarbhai that I felt that the extract from his speech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had quoted did not do justice to him I felt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than publish the letter firs. and then get a reply from </w:t>
      </w:r>
      <w:r>
        <w:rPr>
          <w:rFonts w:ascii="Times" w:hAnsi="Times" w:eastAsia="Times"/>
          <w:b w:val="0"/>
          <w:i w:val="0"/>
          <w:color w:val="000000"/>
          <w:sz w:val="22"/>
        </w:rPr>
        <w:t>Anandshankarbhai, I would be doing greater justice to the subject, the</w:t>
      </w:r>
    </w:p>
    <w:p>
      <w:pPr>
        <w:autoSpaceDN w:val="0"/>
        <w:autoSpaceDE w:val="0"/>
        <w:widowControl/>
        <w:spacing w:line="22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 29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Kankaria railway yard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Request”, 25-5-1924, wherein Gandhiji had appealed to the people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Ahmedabad not to take the trouble to come to the station, but to give that time to </w:t>
      </w:r>
      <w:r>
        <w:rPr>
          <w:rFonts w:ascii="Times" w:hAnsi="Times" w:eastAsia="Times"/>
          <w:b w:val="0"/>
          <w:i w:val="0"/>
          <w:color w:val="000000"/>
          <w:sz w:val="18"/>
        </w:rPr>
        <w:t>spinning.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726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 and Anandshankarbhai by sending the letter to him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his reply, and then publishing both together. My friendship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affection for him also led me to the same conclusion.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see from the result that I did well to get Anandshankarbhai’s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 and publish it along with the other one. Our reporters—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the speeches are in Gujarati—fail, though perhaps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intentionally, to take them down in full, and even when they take a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the editor cannot spare the necessary space for every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is that the reports are often mutilated and, sometimes,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distort the speaker’s meaning. In such a state of affairs, it is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so decide which report to trust and which not to trust.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 that Sir Pherozeshah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wrote out. all his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Gokhale was keen on correcting the reports of his speeches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as far as possible. None of us whose services were 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were allowed to correct his speeches in South Africa,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were reported verbatim in the papers. In spite of his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health, he took it upon himself to correct. every report. I have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bitter experience of what is done to my speeches. The reporters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to blame for this. The very conditions are such that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>reporters are able to give correct reports.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experiences in mind, I sent the foregoing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Anandshankarbhai and requested him for a reply. His reply 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that I have to add to this reply. I too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another institution of the kind which Anandshankarbhai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to see established. But the time and circumstances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not ripe yet. I believe that the sentiments expressed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student-corres-pondent are most admirable. My ideas about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much further even than his. In my humble opinion,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be used for acquiring wealth. Business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of doing so. The means of livelihood should be labour,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weaving, carpentry, tailoring and such other occupations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maintaining human life. I believe that one of the chief reasons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moral fall is that doctors, lawyers, teachers and others acquire their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 mainly for getting money and, in fact, use it for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Pherozeshah Merwanji Mehta (1845-1915); member of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Corporation, 1872-1915; member of Bombay Legislature for 30 years; member,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Imperial Legislative Council; President of the Congress, 1890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What I have set out is, of course, an ideal, which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attain. I have no doubt, however, that the nearer we get to it, the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The Vidyapith has not set this ideal before itself,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primary importance to cultivating the spirit of patriotism.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a “career” has no place in an institution which is inspired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that know ledge should be used in the service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earning of wealth should come second. Only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renounced the idea of a career for himself should seek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Vidyapith. Since this ideal has not yet taken hold of the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 either in Gujarat or in the rest of the country,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that Vidyapiths dedicated to this ideal should have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students in the first few years. In fact, it is a pleasant surprise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students are having their literary education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inspiring guidance of the Vidyapith and, at the same time, are </w:t>
      </w:r>
      <w:r>
        <w:rPr>
          <w:rFonts w:ascii="Times" w:hAnsi="Times" w:eastAsia="Times"/>
          <w:b w:val="0"/>
          <w:i w:val="0"/>
          <w:color w:val="000000"/>
          <w:sz w:val="22"/>
        </w:rPr>
        <w:t>acquiring the spirit of patriotic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1-6-1924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GURUKUL KANGRI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sent a letter to the pupils of this Gurukul on their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In answer to it I received a letter from them many days ago.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the readers a part of this letter to show what faith the </w:t>
      </w:r>
      <w:r>
        <w:rPr>
          <w:rFonts w:ascii="Times" w:hAnsi="Times" w:eastAsia="Times"/>
          <w:b w:val="0"/>
          <w:i w:val="0"/>
          <w:color w:val="000000"/>
          <w:sz w:val="22"/>
        </w:rPr>
        <w:t>Gurukul children have in the charkha: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 we were conscious that this reply to your message is wholly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inadequate, we nevertheless wish to place at your revered feet this offering of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yarn spun by us. We have prepared this yarn from round-the-clock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non-stop plying of the charkha during the seven days of the National Week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(April 7 to 13) in the hope that our humble offering will be accepted.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includes separately the yarn spun by the younger children among us (those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class IV). Although this yarn has not been secured from a non-stop plying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charkha, we do think that these little children who love you deserve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love. Therefore this yarn, spun with devotion during the National Week,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deserves to be offered at your feet.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1-6-1924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1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A HINT TO ORGANIZERS OF CONFERENCES</w:t>
      </w:r>
    </w:p>
    <w:p>
      <w:pPr>
        <w:autoSpaceDN w:val="0"/>
        <w:autoSpaceDE w:val="0"/>
        <w:widowControl/>
        <w:spacing w:line="260" w:lineRule="exact" w:before="118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say that the days of big public meetings, processions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are past, that the time has come to work while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shut. But the organizers of conferences and public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always anxious to make great shows of them. In their zeal,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 they forget the truth and practise deception on the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while making preparations for conferences. A notice about </w:t>
      </w:r>
      <w:r>
        <w:rPr>
          <w:rFonts w:ascii="Times" w:hAnsi="Times" w:eastAsia="Times"/>
          <w:b w:val="0"/>
          <w:i w:val="0"/>
          <w:color w:val="000000"/>
          <w:sz w:val="22"/>
        </w:rPr>
        <w:t>some conference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a matter of great pleasure that the conference is going to take place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big way. Important leaders such as Mahatma Gandhi, the Ali Brothers,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Jawaharlal Nehru, Dr. Kitchlew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Maulana Abul Kalam Azad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Devdas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Gandhi, Shankerlal Banker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Seth 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, Maulana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Jafar Khan, Shrimati Gandhi, Bi Amma Sahiba, Tapasvi Sunderlal,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Makhanlal Chaturvedi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, Shrimati Subhadra Kumari, etc., are expected to come.</w:t>
      </w:r>
    </w:p>
    <w:p>
      <w:pPr>
        <w:autoSpaceDN w:val="0"/>
        <w:autoSpaceDE w:val="0"/>
        <w:widowControl/>
        <w:spacing w:line="260" w:lineRule="exact" w:before="34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the reception committee has sent invitations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leaders. But till replies have been received from them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try to come, it is not true to say that they are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However commendable the intention may be, it is improper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mislead people. Once or twice people may be deceived, but very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lose their prestige as well as the I trust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Abraham Lincoln has rightly said: ‘You can fool all the people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time, and some of the people all the time, but you cannot fool </w:t>
      </w:r>
      <w:r>
        <w:rPr>
          <w:rFonts w:ascii="Times" w:hAnsi="Times" w:eastAsia="Times"/>
          <w:b w:val="0"/>
          <w:i w:val="0"/>
          <w:color w:val="000000"/>
          <w:sz w:val="22"/>
        </w:rPr>
        <w:t>all the people all the time.”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1-6-1924</w:t>
      </w:r>
    </w:p>
    <w:p>
      <w:pPr>
        <w:autoSpaceDN w:val="0"/>
        <w:tabs>
          <w:tab w:pos="550" w:val="left"/>
        </w:tabs>
        <w:autoSpaceDE w:val="0"/>
        <w:widowControl/>
        <w:spacing w:line="216" w:lineRule="exact" w:before="7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leader of the 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1889-1958; Congress leader and scholar of Koranic theology;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National Congress, 1923, 1940-5; Education Minister,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Political worker and labour leader of Ahmedabad; printer and publisher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 (b. 1879); lawyer, journalist, author and statesman;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 of India, 1948-50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1889-1942; businessman, social worker and philanthropist; treasurer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for a number of years and a close associate of Gandhiji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Well-known Hindi poet and patriot, editor of </w:t>
      </w:r>
      <w:r>
        <w:rPr>
          <w:rFonts w:ascii="Times" w:hAnsi="Times" w:eastAsia="Times"/>
          <w:b w:val="0"/>
          <w:i/>
          <w:color w:val="000000"/>
          <w:sz w:val="18"/>
        </w:rPr>
        <w:t>Karmavir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MATHURADAS TRIKUMJI</w:t>
      </w:r>
    </w:p>
    <w:p>
      <w:pPr>
        <w:autoSpaceDN w:val="0"/>
        <w:autoSpaceDE w:val="0"/>
        <w:widowControl/>
        <w:spacing w:line="294" w:lineRule="exact" w:before="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 cheques. I am aware some expenses are yet to be </w:t>
      </w:r>
      <w:r>
        <w:rPr>
          <w:rFonts w:ascii="Times" w:hAnsi="Times" w:eastAsia="Times"/>
          <w:b w:val="0"/>
          <w:i w:val="0"/>
          <w:color w:val="000000"/>
          <w:sz w:val="22"/>
        </w:rPr>
        <w:t>covered. It should have been ‘row’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never knew that the price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revised to three annas. I promise to kick up a </w:t>
      </w:r>
      <w:r>
        <w:rPr>
          <w:rFonts w:ascii="Times" w:hAnsi="Times" w:eastAsia="Times"/>
          <w:b w:val="0"/>
          <w:i w:val="0"/>
          <w:color w:val="000000"/>
          <w:sz w:val="22"/>
        </w:rPr>
        <w:t>row over it. I have written to Godrej.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find Ahmedabad warm. The late evenings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mornings are very pleasant. I sleep in the open, so the nights are </w:t>
      </w:r>
      <w:r>
        <w:rPr>
          <w:rFonts w:ascii="Times" w:hAnsi="Times" w:eastAsia="Times"/>
          <w:b w:val="0"/>
          <w:i w:val="0"/>
          <w:color w:val="000000"/>
          <w:sz w:val="22"/>
        </w:rPr>
        <w:t>very cool.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G. D. BIRLA</w:t>
      </w:r>
    </w:p>
    <w:p>
      <w:pPr>
        <w:autoSpaceDN w:val="0"/>
        <w:autoSpaceDE w:val="0"/>
        <w:widowControl/>
        <w:spacing w:line="246" w:lineRule="exact" w:before="106" w:after="0"/>
        <w:ind w:left="3590" w:right="0" w:firstLine="1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Jyeshtha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written to the leader of the Antyaja </w:t>
      </w:r>
      <w:r>
        <w:rPr>
          <w:rFonts w:ascii="Times" w:hAnsi="Times" w:eastAsia="Times"/>
          <w:b w:val="0"/>
          <w:i w:val="0"/>
          <w:color w:val="000000"/>
          <w:sz w:val="22"/>
        </w:rPr>
        <w:t>Mandal that you made no promise to give them Rs. 30,000.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doubt bad that the community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divided into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factions If, however, your group behaves courteously with the other,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stop the venom from spreading. It is of course true that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strife cannot go on together. If you choose one or the other and stick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it, then only can you get its fruit. The result of strife we see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Europe. True love is altogether absent there.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peace has so far never been practised by communities.</w:t>
      </w:r>
    </w:p>
    <w:p>
      <w:pPr>
        <w:autoSpaceDN w:val="0"/>
        <w:autoSpaceDE w:val="0"/>
        <w:widowControl/>
        <w:spacing w:line="220" w:lineRule="exact" w:before="26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6047. Courtesy: G. D. Birla</w:t>
      </w:r>
    </w:p>
    <w:p>
      <w:pPr>
        <w:autoSpaceDN w:val="0"/>
        <w:autoSpaceDE w:val="0"/>
        <w:widowControl/>
        <w:spacing w:line="220" w:lineRule="exact" w:before="28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postal cancellation mark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word is in English.</w:t>
      </w:r>
    </w:p>
    <w:p>
      <w:pPr>
        <w:autoSpaceDN w:val="0"/>
        <w:autoSpaceDE w:val="0"/>
        <w:widowControl/>
        <w:spacing w:line="220" w:lineRule="exact" w:before="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in the letter to factions in the addressee’s community suggests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written in 1924, as were the letters to him dated May 13 and 20. In 1924, </w:t>
      </w:r>
      <w:r>
        <w:rPr>
          <w:rFonts w:ascii="Times" w:hAnsi="Times" w:eastAsia="Times"/>
          <w:b w:val="0"/>
          <w:i/>
          <w:color w:val="000000"/>
          <w:sz w:val="18"/>
        </w:rPr>
        <w:t>Jyeshtha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 fell on June 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Marwari community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676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PARASRAM MEHROTRA</w:t>
      </w:r>
    </w:p>
    <w:p>
      <w:pPr>
        <w:autoSpaceDN w:val="0"/>
        <w:autoSpaceDE w:val="0"/>
        <w:widowControl/>
        <w:spacing w:line="294" w:lineRule="exact" w:before="44" w:after="0"/>
        <w:ind w:left="0" w:right="5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Jyeshtha Sud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PARASRAM,</w:t>
      </w:r>
    </w:p>
    <w:p>
      <w:pPr>
        <w:autoSpaceDN w:val="0"/>
        <w:autoSpaceDE w:val="0"/>
        <w:widowControl/>
        <w:spacing w:line="260" w:lineRule="exact" w:before="3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Study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very carefully.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do to read it only once. I am sure the </w:t>
      </w:r>
      <w:r>
        <w:rPr>
          <w:rFonts w:ascii="Times" w:hAnsi="Times" w:eastAsia="Times"/>
          <w:b w:val="0"/>
          <w:i/>
          <w:color w:val="000000"/>
          <w:sz w:val="22"/>
        </w:rPr>
        <w:t>Ramayana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>peace of mind. Are all the patients improving?</w:t>
      </w:r>
    </w:p>
    <w:p>
      <w:pPr>
        <w:autoSpaceDN w:val="0"/>
        <w:autoSpaceDE w:val="0"/>
        <w:widowControl/>
        <w:spacing w:line="220" w:lineRule="exact" w:before="26" w:after="3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8"/>
        <w:gridCol w:w="3268"/>
      </w:tblGrid>
      <w:tr>
        <w:trPr>
          <w:trHeight w:hRule="exact" w:val="1106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87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ARASRAM MEHROTRA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U. P. 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HADDAR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AWNPORE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original. C.W. 4960. Courtesy: Parasram Mehrotra</w:t>
      </w:r>
    </w:p>
    <w:p>
      <w:pPr>
        <w:autoSpaceDN w:val="0"/>
        <w:autoSpaceDE w:val="0"/>
        <w:widowControl/>
        <w:spacing w:line="320" w:lineRule="exact" w:before="218" w:after="0"/>
        <w:ind w:left="13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SWATANTRYA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46" w:lineRule="exact" w:before="102" w:after="0"/>
        <w:ind w:left="5130" w:right="0" w:firstLine="2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Since your release from Yeravda Jail, do you think that there is some change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writing?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there is.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Because of your too much stress on non-violence as a religion, the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to pass a resolution of self-defence as regards Congress volunteers.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not right for the Congress to pass such a resolution.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meaning was already included in my definition of non-violence.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 you not think, Mahatmaji, that Congress leaders at least found your defini-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tion rather vague?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Yes, you are right. Every religionist should try to find out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 on non-violence in his own religious books. I am preaching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so that people may be induced to find out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non-violence according to their religious texts.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correspondent then asked Mahatmaji to explain the limits of non-vio-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lence against a thief, dacoit or foreign invasion. He [Gandhiji] narrated the story of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great saint, Eknath Maharaj [who] having found his house attacked by thieves, prayed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God lest the robbers might go away without finding any booty.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1st footnote to “Interview to </w:t>
      </w:r>
      <w:r>
        <w:rPr>
          <w:rFonts w:ascii="Times" w:hAnsi="Times" w:eastAsia="Times"/>
          <w:b w:val="0"/>
          <w:i/>
          <w:color w:val="000000"/>
          <w:sz w:val="18"/>
        </w:rPr>
        <w:t>Swatantrya</w:t>
      </w:r>
      <w:r>
        <w:rPr>
          <w:rFonts w:ascii="Times" w:hAnsi="Times" w:eastAsia="Times"/>
          <w:b w:val="0"/>
          <w:i w:val="0"/>
          <w:color w:val="000000"/>
          <w:sz w:val="18"/>
        </w:rPr>
        <w:t>”, 30-5-1924.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This is possible for a mahatma, but not for ordinary people. What do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advise people to do under such circumstances?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protect ourselves from thieves, etc. The difference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shown is quite correct.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Don’t you think that Englishmen also fall under this category?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No, the present-day Englishmen are not so. The East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may be regarded as such. But are you going to call </w:t>
      </w:r>
      <w:r>
        <w:rPr>
          <w:rFonts w:ascii="Times" w:hAnsi="Times" w:eastAsia="Times"/>
          <w:b w:val="0"/>
          <w:i w:val="0"/>
          <w:color w:val="000000"/>
          <w:sz w:val="22"/>
        </w:rPr>
        <w:t>robbers’ sons also as robbers?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If such sons are also following their fathers’ vocation, we must call them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thieves.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no. The English people of the present day are not such,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we must remain non-violent. To dispossess the English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we need the will and not the arms and, moreover,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adopted non-violence as its policy,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I have illustrated my meaning in my article headed “My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Mission”,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taking the illustration of a prisoner at the gallows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jailor. This whole question I shall have to get settled finally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coming Congress.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Mahatmaji, have you read the evidence which Mohammedans gave before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enquiry committee regarding the Hindu-Muslim disputes at Nagpur?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Mohammedan witnesses said that Lokamanya Tilak was responsible for fostering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such quarrels among the Hindus and Mohammedans, and that every Mohammedan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right to convert, at any time, his house into a masjid.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No, I have not read that.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certainly read that.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ungratefulness to accuse the Lokamanya of having given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such communal feuds. It was Lokamanya Tilak himself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told me that, if by giving cent per cent representation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Mohammedans, swaraj would be attained, he ( Lokamanya Tilak)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to sign such a pact. Dr. Moonje has specially requested me not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anything about Nagpur.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further said that the people must find out their own way for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liberation, and expressed regret that the leaders Of the country have not very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seriously considered the utility of his own method Of non-violent non-co-operation.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12-6-1924</w:t>
      </w:r>
    </w:p>
    <w:p>
      <w:pPr>
        <w:autoSpaceDN w:val="0"/>
        <w:autoSpaceDE w:val="0"/>
        <w:widowControl/>
        <w:spacing w:line="240" w:lineRule="exact" w:before="4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Mission”, 3-4-1924.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correspondent handed to Gandhiji copies of </w:t>
      </w:r>
      <w:r>
        <w:rPr>
          <w:rFonts w:ascii="Times" w:hAnsi="Times" w:eastAsia="Times"/>
          <w:b w:val="0"/>
          <w:i/>
          <w:color w:val="000000"/>
          <w:sz w:val="18"/>
        </w:rPr>
        <w:t>Swatantrya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requesting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 to go through them.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5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ARKESHWAR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60" w:lineRule="exact" w:before="106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various telegrams on the situation in Tarkeshwar.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them invite me to go there and advise. My going is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if only because I am too weak yet to undertake fatiguing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journeys. But what I have said generally about Vaikom applies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Tarkeshwar. There should be no force nor show of it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taking possession. The rush of railwaymen and their blocking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the train (if the facts reported are true) was not only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but the blocking was, to say the least, discreditable.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</w:t>
      </w:r>
      <w:r>
        <w:rPr>
          <w:rFonts w:ascii="Times" w:hAnsi="Times" w:eastAsia="Times"/>
          <w:b w:val="0"/>
          <w:i/>
          <w:color w:val="000000"/>
          <w:sz w:val="22"/>
        </w:rPr>
        <w:t>mahant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reported to be immoral may be summarily and </w:t>
      </w:r>
      <w:r>
        <w:rPr>
          <w:rFonts w:ascii="Times" w:hAnsi="Times" w:eastAsia="Times"/>
          <w:b w:val="0"/>
          <w:i w:val="0"/>
          <w:color w:val="000000"/>
          <w:sz w:val="22"/>
        </w:rPr>
        <w:t>forcibly dismissed from his possession.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IGGING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RAVE</w:t>
      </w:r>
    </w:p>
    <w:p>
      <w:pPr>
        <w:autoSpaceDN w:val="0"/>
        <w:autoSpaceDE w:val="0"/>
        <w:widowControl/>
        <w:spacing w:line="260" w:lineRule="exact" w:before="106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expression that has been used about my article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like it. For nothing will please me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dig my own grave [rather] than that I should dig that of Truth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and which alone I want to live. An esteemed English friend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helped me in South Africa once told me: “Do you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myself heart and soul into your movement because you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a minority? For I believe that truth always lies with mino-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rities. You should not therefore be surprised at my opposing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though we are, if I ever find you representing a majority.”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often wondered, and never more so than now, whether 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right and whether he would not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>that I must be in the wrong as I am at present supposed to be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senting a majority. But whether the friend was right or wrong,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A.I.C.C. will not hesitate to put me in a minority and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hope that I shall not be found untrue to my faith. I assure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shall work as zealously under defeat as, perhaps, I have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tide flowing with me. If we want to serve India, we must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before men. The latter come and go, but causes must survive </w:t>
      </w:r>
      <w:r>
        <w:rPr>
          <w:rFonts w:ascii="Times" w:hAnsi="Times" w:eastAsia="Times"/>
          <w:b w:val="0"/>
          <w:i w:val="0"/>
          <w:color w:val="000000"/>
          <w:sz w:val="22"/>
        </w:rPr>
        <w:t>even the greatest of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RYA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AMAJ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ROTEST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the following wire from Agra Arya Samaj: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Organization”, 29-5-1924.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Agra enters emphatic protest against strictures made by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Arya Samaj, Rishi Dayanand, Swami Shraddhanandji, </w:t>
      </w:r>
      <w:r>
        <w:rPr>
          <w:rFonts w:ascii="Times" w:hAnsi="Times" w:eastAsia="Times"/>
          <w:b w:val="0"/>
          <w:i/>
          <w:color w:val="000000"/>
          <w:sz w:val="22"/>
        </w:rPr>
        <w:t>Satyarth 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movement, which it trusts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unconsciously because of lack of full acquaintance with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teachings.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Respectfully prays you to reconsider your views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misgivings likely to be produced. I publish the telegram,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the Agra Samaj represents a considerable body of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opinion. All I can say in reply is that I have not written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in the reference to the Samaj or Rishi Dayanand or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without deep considera-tion. It was easy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suppress my opinion. But, consis-tently with truth,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 when it became relevant. Hindu-Muslim tension is a grim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reality. Removal of it is a stern national nec-essity. It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ignoring or suppressing facts. Truth on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must be told, no matter how unpalatable it may be.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no infallibility. As yet I have seen nothing to revise my views.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plead ignorance. I claim to have read </w:t>
      </w:r>
      <w:r>
        <w:rPr>
          <w:rFonts w:ascii="Times" w:hAnsi="Times" w:eastAsia="Times"/>
          <w:b w:val="0"/>
          <w:i/>
          <w:color w:val="000000"/>
          <w:sz w:val="22"/>
        </w:rPr>
        <w:t>Saty-arth 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privilege of knowing Shraddhanandji intima-tely. My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is deliberate. But if any Arya Samajist can convince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erred in any single particular, I shall gladly confess my error, </w:t>
      </w:r>
      <w:r>
        <w:rPr>
          <w:rFonts w:ascii="Times" w:hAnsi="Times" w:eastAsia="Times"/>
          <w:b w:val="0"/>
          <w:i w:val="0"/>
          <w:color w:val="000000"/>
          <w:sz w:val="22"/>
        </w:rPr>
        <w:t>apologize and withdraw the erroneous statement.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UNISHMENT OR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EWARD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Thoreau has said that, under a despotic government, plenty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and poverty a merit. In other words, the frowns of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any day welcome. One has to be cautious about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smiles. Taken in this light, the punishment of the </w:t>
      </w:r>
      <w:r>
        <w:rPr>
          <w:rFonts w:ascii="Times" w:hAnsi="Times" w:eastAsia="Times"/>
          <w:b w:val="0"/>
          <w:i/>
          <w:color w:val="000000"/>
          <w:sz w:val="22"/>
        </w:rPr>
        <w:t>Swarajya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treated as a reward for public services rendered.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only congratulate Mr. Prakasam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his paper being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to be on the black list of the Madras Government. That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that Government are responsible for this reward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 me. They-could do no better. They must either sustain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or resign. They believe in that Government being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country. Non-violent non-co-operation is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>quicken the process of disillusionment. That process has been slow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Gandhiji’s observations in the article “Hindu-Muslim </w:t>
      </w:r>
      <w:r>
        <w:rPr>
          <w:rFonts w:ascii="Times" w:hAnsi="Times" w:eastAsia="Times"/>
          <w:b w:val="0"/>
          <w:i w:val="0"/>
          <w:color w:val="000000"/>
          <w:sz w:val="18"/>
        </w:rPr>
        <w:t>Tension: Its Cause and Cure”, 29-5-1924.</w:t>
      </w:r>
    </w:p>
    <w:p>
      <w:pPr>
        <w:autoSpaceDN w:val="0"/>
        <w:autoSpaceDE w:val="0"/>
        <w:widowControl/>
        <w:spacing w:line="220" w:lineRule="exact" w:before="2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T.Prakasam (1872-1957); editor, Swarajya; was called “Andhra Kesari”-the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lion of Andhra; Premier (Chief Minister) of composite Madras State 1946-47 and later </w:t>
      </w:r>
      <w:r>
        <w:rPr>
          <w:rFonts w:ascii="Times" w:hAnsi="Times" w:eastAsia="Times"/>
          <w:b w:val="0"/>
          <w:i w:val="0"/>
          <w:color w:val="000000"/>
          <w:sz w:val="18"/>
        </w:rPr>
        <w:t>the first Chief Minister of Andhra, 1953-54.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39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believed only somewhat in non-co-operation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>less in non-violence.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UXURY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OWER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Borodada writes thus from Shantiniketan: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2" w:lineRule="exact" w:before="4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reason why you exhort us to concentrate all our energy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constructive programme is simply this. You want us to produce by our 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 the necessaries of life, arid thereby gain power. If we once get the initial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simply to live, we can gradually gain more power to live comfortably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afterwards. But if we take only that which Government pleases to give us, 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get something no doubt but will not gain power, and thus will become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weaker and weaker every day. For, as long as power remains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Government, we will be at its mercy. It is natural that the Government 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 after its own interest and we will look after our own. It is foolish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that the Government will give us power to nullify its own power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doing anything it likes It is ready to give us the materials of luxury when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masses are suffering from want of food and clothing It will not part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least of its power, unless forced by circumstances That power is exerted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mainly for its own interest and by no means for the real well-being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masses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not only too true that the towns buy their luxuries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the poor, whilst all the power resides in the hands of a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totally irresponsible and irresponsive to the people?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HEEL TO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ESCUE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from Babu Bhupendra Narayan Sen cannot </w:t>
      </w:r>
      <w:r>
        <w:rPr>
          <w:rFonts w:ascii="Times" w:hAnsi="Times" w:eastAsia="Times"/>
          <w:b w:val="0"/>
          <w:i w:val="0"/>
          <w:color w:val="000000"/>
          <w:sz w:val="22"/>
        </w:rPr>
        <w:t>fail to interest the reader:</w:t>
      </w:r>
    </w:p>
    <w:p>
      <w:pPr>
        <w:autoSpaceDN w:val="0"/>
        <w:autoSpaceDE w:val="0"/>
        <w:widowControl/>
        <w:spacing w:line="260" w:lineRule="exact" w:before="48" w:after="0"/>
        <w:ind w:left="55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Duadonda is a village in the sub-division of Arambagh, district Hooghly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7 miles west of Raja Ram Mohun Roy’s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birthplace, Radhanagar. In June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1922, there occurred a severe flood in the river Darakeshwar and my friend Sj.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Prafulla Chandra Sen was deputed by the Hooghly District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for relief work in the flooded area. When Prafulla proposed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distribute the charkha to insure againt famine which generally attends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flood, he was ridiculed by the Flood Relief Committee. Undaunted, my friend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promised that he would make the charkha a success even in such a backward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N.C.O. district as Hooghly. With only three co-workers, he began to tramp </w:t>
      </w:r>
      <w:r>
        <w:rPr>
          <w:rFonts w:ascii="Times" w:hAnsi="Times" w:eastAsia="Times"/>
          <w:b w:val="0"/>
          <w:i w:val="0"/>
          <w:color w:val="000000"/>
          <w:sz w:val="18"/>
        </w:rPr>
        <w:t>from villager’s door to door with a bag of cotton, with some charkhas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1774-1833; scholar, social reformer and founder of Brahmo Samaj; worked </w:t>
      </w:r>
      <w:r>
        <w:rPr>
          <w:rFonts w:ascii="Times" w:hAnsi="Times" w:eastAsia="Times"/>
          <w:b w:val="0"/>
          <w:i w:val="0"/>
          <w:color w:val="000000"/>
          <w:sz w:val="18"/>
        </w:rPr>
        <w:t>for the abolition of sati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implements The younger generation laughed to his face, the older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wisely shook their heads and remarked that there was a time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charkha’s musical hum was a feature of village life At last, they succeeded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introducing a dozen charkhas and began to feed the spinners regularly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and wagas. In order that the spinners might store sufficient yarn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weaving their own clothes, Prafulla used to give them cotton instead of wagas,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i.e., for 5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yarn given by a spinner, he gave 10 </w:t>
      </w:r>
      <w:r>
        <w:rPr>
          <w:rFonts w:ascii="Times" w:hAnsi="Times" w:eastAsia="Times"/>
          <w:b w:val="0"/>
          <w:i/>
          <w:color w:val="000000"/>
          <w:sz w:val="18"/>
        </w:rPr>
        <w:t>tolas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cotton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 and to the needy he gave spinning wagas @ 3 pies per </w:t>
      </w:r>
      <w:r>
        <w:rPr>
          <w:rFonts w:ascii="Times" w:hAnsi="Times" w:eastAsia="Times"/>
          <w:b w:val="0"/>
          <w:i/>
          <w:color w:val="000000"/>
          <w:sz w:val="18"/>
        </w:rPr>
        <w:t>tola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yarn spun,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carding being done by the spinners themselves The earnest and steady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by the aid twelve spinners drew the attention of young and old alike.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who scoffed at charkha now wondered at the beautiful khaddar saris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the spinners had woven out of their own hand-spun yarn and began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envy the spinners who earned such wages They now began to request my friend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charkhas, promising that they would ply them regularly The number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increased and in 3 or 4 months the number of spinners was a hundred, and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friend’s abilities were put to severe test to keep them all going and the nucleus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our organization was thus established. The Mohammedan ladies were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to revive this charkha culture and their Hindu sisters are also following in </w:t>
      </w:r>
      <w:r>
        <w:rPr>
          <w:rFonts w:ascii="Times" w:hAnsi="Times" w:eastAsia="Times"/>
          <w:b w:val="0"/>
          <w:i w:val="0"/>
          <w:color w:val="000000"/>
          <w:sz w:val="18"/>
        </w:rPr>
        <w:t>their wake. The present number of spinners is more than two hundred.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own conversion to this khadi programme, i.e., village-work,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interest you a little. I was working as secretary, Jorabagan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Calcutta. At the invitation of my friend Prafulla, I came to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to see him working and it is here and here alone I became convinced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potentialities of the charkha in the building up of our national life.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daybreak to sunset, people old and young came with yarn to get double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quantity of slivers or to sell it for meeting the weaver’ demand. Old spinners </w:t>
      </w:r>
      <w:r>
        <w:rPr>
          <w:rFonts w:ascii="Times" w:hAnsi="Times" w:eastAsia="Times"/>
          <w:b w:val="0"/>
          <w:i w:val="0"/>
          <w:color w:val="000000"/>
          <w:sz w:val="18"/>
        </w:rPr>
        <w:t>were all clad in khaddar saris woven out of their own yarn. Their hunger-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stricken faces had now sparks’ of joy. I began to chat with them and learnt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friend’s work had kept the wolf from their doors; that women, who 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 for their sustenance, were now well-off; that they no longer quarrelled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themselves because they had now no idle time left after carding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spinning; that their husbands could not now ill treat them as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contributing considerably to the family fund; and lastly, but not the least,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izzat was saved. I could learn all these things because I was introduced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as a khadi worker; otherwise, nothing on earth could have moved these </w:t>
      </w:r>
      <w:r>
        <w:rPr>
          <w:rFonts w:ascii="Times" w:hAnsi="Times" w:eastAsia="Times"/>
          <w:b w:val="0"/>
          <w:i/>
          <w:color w:val="000000"/>
          <w:sz w:val="18"/>
        </w:rPr>
        <w:t>purdahnashin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ladies to talk so intimately with a stranger. Near about sunset,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male population of the village began to arrive at our centre and they came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daily to hear my friend’s conversation on various topics. They all expressed </w:t>
      </w:r>
      <w:r>
        <w:rPr>
          <w:rFonts w:ascii="Times" w:hAnsi="Times" w:eastAsia="Times"/>
          <w:b w:val="0"/>
          <w:i w:val="0"/>
          <w:color w:val="000000"/>
          <w:sz w:val="18"/>
        </w:rPr>
        <w:t>their deepest sympathy for our work and anxiously prayed that it might conti-</w:t>
      </w:r>
      <w:r>
        <w:rPr>
          <w:rFonts w:ascii="Times" w:hAnsi="Times" w:eastAsia="Times"/>
          <w:b w:val="0"/>
          <w:i w:val="0"/>
          <w:color w:val="000000"/>
          <w:sz w:val="18"/>
        </w:rPr>
        <w:t>nue for ever. This evening’s gathering made me at once remember one of your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56" w:right="140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beautiful sayings: ‘Non-co-operation with the Government for more co-opera-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with the people’, and I thought that this was the rightest way to do it.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short, I could not resist myself the temptation of serving these poor innocent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people; I gave up my town Congress work and came down here. The more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becoming familiar with the village life, the more convinced we become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 of the Bardoli programme and we now believe that we shall want </w:t>
      </w:r>
      <w:r>
        <w:rPr>
          <w:rFonts w:ascii="Times" w:hAnsi="Times" w:eastAsia="Times"/>
          <w:b w:val="0"/>
          <w:i w:val="0"/>
          <w:color w:val="000000"/>
          <w:sz w:val="18"/>
        </w:rPr>
        <w:t>nothing more if we can only work out this programme for the rest of our lives.</w:t>
      </w:r>
    </w:p>
    <w:p>
      <w:pPr>
        <w:autoSpaceDN w:val="0"/>
        <w:autoSpaceDE w:val="0"/>
        <w:widowControl/>
        <w:spacing w:line="260" w:lineRule="exact" w:before="40" w:after="0"/>
        <w:ind w:left="55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Along with khadi work there has begun national education, arbitra-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tion, and social service. We have now a separate propaganda department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publishes a litho weekly, namely, </w:t>
      </w:r>
      <w:r>
        <w:rPr>
          <w:rFonts w:ascii="Times" w:hAnsi="Times" w:eastAsia="Times"/>
          <w:b w:val="0"/>
          <w:i/>
          <w:color w:val="000000"/>
          <w:sz w:val="18"/>
        </w:rPr>
        <w:t>Congress Sambad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containing exposition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non-violent non-co-operation, khaddar, untouchability etc. We have </w:t>
      </w:r>
      <w:r>
        <w:rPr>
          <w:rFonts w:ascii="Times" w:hAnsi="Times" w:eastAsia="Times"/>
          <w:b w:val="0"/>
          <w:i w:val="0"/>
          <w:color w:val="000000"/>
          <w:sz w:val="18"/>
        </w:rPr>
        <w:t>named this organization as Satyagraha Sangh, and it has under its control: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One spinning centre at Duadonda.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One weaving centre at Baradongal, 7 miles north of Duadonda.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national school at Bandar, 4 miles south of Duadonda. We received </w:t>
      </w:r>
      <w:r>
        <w:rPr>
          <w:rFonts w:ascii="Times" w:hAnsi="Times" w:eastAsia="Times"/>
          <w:b w:val="0"/>
          <w:i w:val="0"/>
          <w:color w:val="000000"/>
          <w:sz w:val="18"/>
        </w:rPr>
        <w:t>help from the following sources mainly: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Flood Relief Committee, Hooghly—Rs. 300/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Benga1 Provincial Congress Swadeshi Board—Rs. 500/</w:t>
      </w:r>
    </w:p>
    <w:p>
      <w:pPr>
        <w:autoSpaceDN w:val="0"/>
        <w:tabs>
          <w:tab w:pos="1450" w:val="left"/>
        </w:tabs>
        <w:autoSpaceDE w:val="0"/>
        <w:widowControl/>
        <w:spacing w:line="260" w:lineRule="exact" w:before="40" w:after="0"/>
        <w:ind w:left="109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Jorabagan Congress Flood Trust fund—Rs. 1,500/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Our assets are:—</w:t>
      </w:r>
    </w:p>
    <w:p>
      <w:pPr>
        <w:autoSpaceDN w:val="0"/>
        <w:tabs>
          <w:tab w:pos="5050" w:val="left"/>
        </w:tabs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Stock of yarn, khadi cotton, cotton seeds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Rs. 1,200/-</w:t>
      </w:r>
    </w:p>
    <w:p>
      <w:pPr>
        <w:autoSpaceDN w:val="0"/>
        <w:tabs>
          <w:tab w:pos="5050" w:val="left"/>
        </w:tabs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Looms with weavers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Rs. 200/-</w:t>
      </w:r>
    </w:p>
    <w:p>
      <w:pPr>
        <w:autoSpaceDN w:val="0"/>
        <w:tabs>
          <w:tab w:pos="5050" w:val="left"/>
        </w:tabs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(c) Spinning-wheels distributed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Rs. 350/-</w:t>
      </w:r>
    </w:p>
    <w:p>
      <w:pPr>
        <w:autoSpaceDN w:val="0"/>
        <w:autoSpaceDE w:val="0"/>
        <w:widowControl/>
        <w:spacing w:line="280" w:lineRule="exact" w:before="40" w:after="0"/>
        <w:ind w:left="55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day Sj. Harakhchand Motichand, brother of Sj. Jivanlal,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aluminium merchant, came to see our national school and spinning-centre.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satisfaction at our work and has helped us with Rs. 200/for buying </w:t>
      </w:r>
      <w:r>
        <w:rPr>
          <w:rFonts w:ascii="Times" w:hAnsi="Times" w:eastAsia="Times"/>
          <w:b w:val="0"/>
          <w:i w:val="0"/>
          <w:color w:val="000000"/>
          <w:sz w:val="18"/>
        </w:rPr>
        <w:t>the land on which the national school at Bandar was situated and with Rs.</w:t>
      </w:r>
    </w:p>
    <w:p>
      <w:pPr>
        <w:autoSpaceDN w:val="0"/>
        <w:autoSpaceDE w:val="0"/>
        <w:widowControl/>
        <w:spacing w:line="280" w:lineRule="exact" w:before="0" w:after="0"/>
        <w:ind w:left="55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100/- for building our ‘ashram’. For the present we are housed in the bungalow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Mr. J. C. Hazra, a practising barrister of the Calcutta High Court. Mr. Hazra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here during the last Easter holidays. He agreed that the Bardoli </w:t>
      </w:r>
      <w:r>
        <w:rPr>
          <w:rFonts w:ascii="Times" w:hAnsi="Times" w:eastAsia="Times"/>
          <w:b w:val="0"/>
          <w:i w:val="0"/>
          <w:color w:val="000000"/>
          <w:sz w:val="18"/>
        </w:rPr>
        <w:t>programme was the only programme for our country.</w:t>
      </w:r>
    </w:p>
    <w:p>
      <w:pPr>
        <w:autoSpaceDN w:val="0"/>
        <w:autoSpaceDE w:val="0"/>
        <w:widowControl/>
        <w:spacing w:line="280" w:lineRule="exact" w:before="32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shows what a little organization can do and how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take to the wheel when it is presented to them in a workable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The charkha will turn those who are forced to beg for food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self-respecting artisans and will knit together the literate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illiterate, the poor and the rich, as nothing else will.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7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‘‘B</w:t>
      </w:r>
      <w:r>
        <w:rPr>
          <w:rFonts w:ascii="Times" w:hAnsi="Times" w:eastAsia="Times"/>
          <w:b w:val="0"/>
          <w:i w:val="0"/>
          <w:color w:val="000000"/>
          <w:sz w:val="16"/>
        </w:rPr>
        <w:t>RAHMACHARYA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CONTROL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Mahadev Desai’s translation of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on this delicate subject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25th May 1924. I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it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 have before me many letters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parts of India on the same subject. The stray thoughts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in the article might be of some help to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striving for a pure life. My inquirers have been all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naturally the article is addressed to them. The last paragraph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and operative part. The names Allah or God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the same potency. The idea is to realize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us. All sins are committed in secrecy. The moment we realize </w:t>
      </w:r>
      <w:r>
        <w:rPr>
          <w:rFonts w:ascii="Times" w:hAnsi="Times" w:eastAsia="Times"/>
          <w:b w:val="0"/>
          <w:i w:val="0"/>
          <w:color w:val="000000"/>
          <w:sz w:val="22"/>
        </w:rPr>
        <w:t>that God witnesses even our thoughts, we shall be free.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RINCIPAL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IDWANI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has sent a letter in the following terms </w:t>
      </w:r>
      <w:r>
        <w:rPr>
          <w:rFonts w:ascii="Times" w:hAnsi="Times" w:eastAsia="Times"/>
          <w:b w:val="0"/>
          <w:i w:val="0"/>
          <w:color w:val="000000"/>
          <w:sz w:val="22"/>
        </w:rPr>
        <w:t>to the Administrator of Nabha:</w:t>
      </w:r>
    </w:p>
    <w:p>
      <w:pPr>
        <w:autoSpaceDN w:val="0"/>
        <w:autoSpaceDE w:val="0"/>
        <w:widowControl/>
        <w:spacing w:line="280" w:lineRule="exact" w:before="8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read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92nd a letter dated 12th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by you to Mr. M. K. Gandhi in regard to Mr. Gidwani’s imprisonment.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stated in this letter that you suspended the sentences passed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Gidwani, Mr. K. Santanam and me on condition that we left the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did not return thereto without permission. My recollection of this episode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entirely at variance with this. I was and still am under the impression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sentences were suspended unconditionally. There wag no reference,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 can remember, in the order of suspension urder sec. 407 C.P.C. or even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piece of paper containing this order, to any condition, or to our returning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Nabha with or without permission. This point was further-cleared up by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conversation with the Superintendent of the Jail and the Chief of Police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present. Subsequently, we were informed of another order—styled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order—on another piece of paper, wherein we were asked to leave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and not to return without permission. In this second paper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 of our sentences or suspensions. My request for copies of the orders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granted nor was I allowed to copy them myself. I was told that you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expressly forbidden copies. I shall be glad if you will kindly let me know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facts I have stated above about the suspension order are correct. I shall also </w:t>
      </w:r>
      <w:r>
        <w:rPr>
          <w:rFonts w:ascii="Times" w:hAnsi="Times" w:eastAsia="Times"/>
          <w:b w:val="0"/>
          <w:i w:val="0"/>
          <w:color w:val="000000"/>
          <w:sz w:val="18"/>
        </w:rPr>
        <w:t>be obliged if you will also send me copies of the suspension order and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‘executive order’. You will admit, I hope, that it is only fair to me to supply </w:t>
      </w:r>
      <w:r>
        <w:rPr>
          <w:rFonts w:ascii="Times" w:hAnsi="Times" w:eastAsia="Times"/>
          <w:b w:val="0"/>
          <w:i w:val="0"/>
          <w:color w:val="000000"/>
          <w:sz w:val="18"/>
        </w:rPr>
        <w:t>me with these copies so that I may know where I stand.</w:t>
      </w:r>
    </w:p>
    <w:p>
      <w:pPr>
        <w:autoSpaceDN w:val="0"/>
        <w:autoSpaceDE w:val="0"/>
        <w:widowControl/>
        <w:spacing w:line="240" w:lineRule="exact" w:before="2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For the text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“Brahmacharya”, 25-5-1924.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22-5-1924.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4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Jawaharlal’s letter would go to show that the revival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Gidwani’s old sentence and his consequent incarceration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unjustified even if they are not illegal. Surely the three patriots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entitled to see the conditions of their release. As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shown, Principal Gidwani entered in no spirit of defiance. He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the interest of humanity. The public will be interested to know </w:t>
      </w:r>
      <w:r>
        <w:rPr>
          <w:rFonts w:ascii="Times" w:hAnsi="Times" w:eastAsia="Times"/>
          <w:b w:val="0"/>
          <w:i w:val="0"/>
          <w:color w:val="000000"/>
          <w:sz w:val="22"/>
        </w:rPr>
        <w:t>the Administrator’s reply to Pandit Jawaharlal Nehru.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UXURY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AZINESS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 gentleman has sent me a long letter on the difficulties surro-</w:t>
      </w:r>
      <w:r>
        <w:rPr>
          <w:rFonts w:ascii="Times" w:hAnsi="Times" w:eastAsia="Times"/>
          <w:b w:val="0"/>
          <w:i w:val="0"/>
          <w:color w:val="000000"/>
          <w:sz w:val="22"/>
        </w:rPr>
        <w:t>unding khaddar propaganda. I copy the relevant parts of that letter.</w:t>
      </w:r>
    </w:p>
    <w:p>
      <w:pPr>
        <w:autoSpaceDN w:val="0"/>
        <w:autoSpaceDE w:val="0"/>
        <w:widowControl/>
        <w:spacing w:line="260" w:lineRule="exact" w:before="48" w:after="0"/>
        <w:ind w:left="55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is much spinning in our province. It is no exaggeration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that every lady in our villages is a spinner. Even little girls know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practise the art. Weavers are in abundance in this province. A large quantity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can be produced in this province. When I see the vast field of work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production, I feel that I should work and work hard. But when I come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Khaddar Depot of our Congress Committee, I find very few people buying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cloth. People who had begun weaving khaddar have begun to use mill yarn </w:t>
      </w:r>
      <w:r>
        <w:rPr>
          <w:rFonts w:ascii="Times" w:hAnsi="Times" w:eastAsia="Times"/>
          <w:b w:val="0"/>
          <w:i w:val="0"/>
          <w:color w:val="000000"/>
          <w:sz w:val="18"/>
        </w:rPr>
        <w:t>cloth or some even foreign cloth.</w:t>
      </w:r>
    </w:p>
    <w:p>
      <w:pPr>
        <w:autoSpaceDN w:val="0"/>
        <w:autoSpaceDE w:val="0"/>
        <w:widowControl/>
        <w:spacing w:line="260" w:lineRule="exact" w:before="40" w:after="0"/>
        <w:ind w:left="55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appealed to the sentiments of the people. They discarded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cloth and some even burnt it. They adopted khaddar. But its inherent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defects became apparent. The result is that they do not like to wear it now. The </w:t>
      </w:r>
      <w:r>
        <w:rPr>
          <w:rFonts w:ascii="Times" w:hAnsi="Times" w:eastAsia="Times"/>
          <w:b w:val="0"/>
          <w:i w:val="0"/>
          <w:color w:val="000000"/>
          <w:sz w:val="18"/>
        </w:rPr>
        <w:t>defects are: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stuff is very heavy; the ladies do not tolerate it.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On account of its weight, it is not easy to wash.</w:t>
      </w:r>
    </w:p>
    <w:p>
      <w:pPr>
        <w:autoSpaceDN w:val="0"/>
        <w:tabs>
          <w:tab w:pos="1630" w:val="left"/>
        </w:tabs>
        <w:autoSpaceDE w:val="0"/>
        <w:widowControl/>
        <w:spacing w:line="260" w:lineRule="exact" w:before="40" w:after="0"/>
        <w:ind w:left="109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a children’s cloth, for their clothing requires constant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washing and it is very difficult to do so in case of khaddar.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has got no variety and we cannot give fast colours to it.</w:t>
      </w:r>
    </w:p>
    <w:p>
      <w:pPr>
        <w:autoSpaceDN w:val="0"/>
        <w:tabs>
          <w:tab w:pos="1630" w:val="left"/>
        </w:tabs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catches dust.</w:t>
      </w:r>
    </w:p>
    <w:p>
      <w:pPr>
        <w:autoSpaceDN w:val="0"/>
        <w:tabs>
          <w:tab w:pos="1630" w:val="left"/>
        </w:tabs>
        <w:autoSpaceDE w:val="0"/>
        <w:widowControl/>
        <w:spacing w:line="26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dearer than the mill-cloth. We purchase hand-spun yarn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pound in a rupee, while Indian mill-cloth is sold at Amritsar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same rate, that is one pound per rupee.</w:t>
      </w:r>
    </w:p>
    <w:p>
      <w:pPr>
        <w:autoSpaceDN w:val="0"/>
        <w:autoSpaceDE w:val="0"/>
        <w:widowControl/>
        <w:spacing w:line="260" w:lineRule="exact" w:before="40" w:after="0"/>
        <w:ind w:left="55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rich people do not like to wear this cloth as it does not satisfy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tastes, while the poor cannot afford to wear it, considering its price, washing </w:t>
      </w:r>
      <w:r>
        <w:rPr>
          <w:rFonts w:ascii="Times" w:hAnsi="Times" w:eastAsia="Times"/>
          <w:b w:val="0"/>
          <w:i w:val="0"/>
          <w:color w:val="000000"/>
          <w:sz w:val="18"/>
        </w:rPr>
        <w:t>charges, and other expenses.</w:t>
      </w:r>
    </w:p>
    <w:p>
      <w:pPr>
        <w:autoSpaceDN w:val="0"/>
        <w:autoSpaceDE w:val="0"/>
        <w:widowControl/>
        <w:spacing w:line="260" w:lineRule="exact" w:before="40" w:after="0"/>
        <w:ind w:left="55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the agricultural class in the villages uses it. They get cotton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fields. Their ladies do the ginning and the spinning. They have to pay for </w:t>
      </w:r>
      <w:r>
        <w:rPr>
          <w:rFonts w:ascii="Times" w:hAnsi="Times" w:eastAsia="Times"/>
          <w:b w:val="0"/>
          <w:i w:val="0"/>
          <w:color w:val="000000"/>
          <w:sz w:val="18"/>
        </w:rPr>
        <w:t>the carding and weaving which is not much as the labour it very cheap in the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6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villages. It is a bye-product for them. By using it they save money which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get so easily as the people in the towns do.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connected with the khaddar movement and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It is clear, however, that his argument is an argument of luxury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laziness. Khadi propaganda certainly cannot succeed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reign supreme. If we desire swaraj, we must be prepared to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luxurious tastes, at least for the time being. A soldier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to give up conveniences cannot fight. India, if it cannot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soft and cheap calico in favour of rough khadi,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not get swaraj. The Punjab is the best province immediately to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all mill-cloth. But that the difficulties come from the Punjabis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how we have fallen. If the Punjabis want fine cloth, the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buy mill-cloth but for the Punjabi sisters to spin even as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as the Andhra sisters. The Andhra spinning gives one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fineness one can expect. Nor is it a difficult thing to accomplish.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as, if we want fine </w:t>
      </w:r>
      <w:r>
        <w:rPr>
          <w:rFonts w:ascii="Times" w:hAnsi="Times" w:eastAsia="Times"/>
          <w:b w:val="0"/>
          <w:i/>
          <w:color w:val="000000"/>
          <w:sz w:val="22"/>
        </w:rPr>
        <w:t>chapatis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must roll them fine and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in search of fine ones, so should we spin fine yarn,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fine cloth. The ladies have no right to grumble at the heaviness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khaddar if they are too lazy to spin fine. Khaddar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eminently children’s cloth, if we would clothe them for protection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not for show. Khaddar is capable of giving as much variety as mill-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But it requires revival of the original skill of our forefathers.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today dearer than mill-cloth because we have not yet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national cottage industry on a sound basis. But surely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the cost if we will be free. Experience of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khaddar-wearers is that it having simplified their taste, 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dearer yard for yard, the quantity required being much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khaddar wear is undoubtedly cheaper. For the poor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need not be dearer, because they can grow their own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gin, card, spin and weave it themselves. Closely examined,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is answered by carrying on a ceaseless propaganda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Punjabi sisters asking them to spin not below 20 counts. An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can readjust their spindles so as to enable them to Spill higher </w:t>
      </w:r>
      <w:r>
        <w:rPr>
          <w:rFonts w:ascii="Times" w:hAnsi="Times" w:eastAsia="Times"/>
          <w:b w:val="0"/>
          <w:i w:val="0"/>
          <w:color w:val="000000"/>
          <w:sz w:val="22"/>
        </w:rPr>
        <w:t>counts without much extra energy or time being required.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PINNER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often say that they can spin only because they are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 thread. This is, however, a false notion A baker is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bakes bread that can be eaten and digested. And it is not enough if he </w:t>
      </w:r>
      <w:r>
        <w:rPr>
          <w:rFonts w:ascii="Times" w:hAnsi="Times" w:eastAsia="Times"/>
          <w:b w:val="0"/>
          <w:i w:val="0"/>
          <w:color w:val="000000"/>
          <w:sz w:val="22"/>
        </w:rPr>
        <w:t>only knows how to bake. He must know, as he does know, all the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56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5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that flour has to go through and know also its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varieties. Similarly, a spinner is one who draws an even and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twisted thread that can be woven without difficulty. If the thread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under-twisted or over-twisted, it is of no use for weaving purposes.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since it is not possible to spin well without good slivers, a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know carding and sliver making. He ought also to tell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staples of different varieties of cotton and be able to spin a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count, to, say, 30 counts. And just as a carpenter who cannot sharpen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mend his tools is worthless, so is a spinner worthless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 his bow or the wheel or who cannot tell a crooked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 spindle and who cannot straighten a crooked one. Many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spinning because their wheel has got out of order. A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examination, therefore, should, in my opinion, cover all the points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raised. The course need not frighten the reader. It is easy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would apply themselves to the work. The thing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it seriously.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faith can secure everything and everything appears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him. One who is without faith finds everything difficult.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spinning is to cease to be indolent and become industrious.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practise rather than preach. Swaraj can never be won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speeches; it will be secured only through action. Spinning is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which all people can undertake. India became dependent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impoverished when the spinning-wheel came to be discarded. Her </w:t>
      </w:r>
      <w:r>
        <w:rPr>
          <w:rFonts w:ascii="Times" w:hAnsi="Times" w:eastAsia="Times"/>
          <w:b w:val="0"/>
          <w:i w:val="0"/>
          <w:color w:val="000000"/>
          <w:sz w:val="22"/>
        </w:rPr>
        <w:t>prosperity lies in its revival.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5-6-1924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HINDU-MUSLIM UNITY</w:t>
      </w:r>
    </w:p>
    <w:p>
      <w:pPr>
        <w:autoSpaceDN w:val="0"/>
        <w:autoSpaceDE w:val="0"/>
        <w:widowControl/>
        <w:spacing w:line="240" w:lineRule="exact" w:before="11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summarize the long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issued last week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of all questions for the Indian patriot. The posterity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both the faiths by the manner in which the followers of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acquit themselves in the matter. However good Hinduism or Islam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 the abstract, the only way each can be judged is by the </w:t>
      </w:r>
      <w:r>
        <w:rPr>
          <w:rFonts w:ascii="Times" w:hAnsi="Times" w:eastAsia="Times"/>
          <w:b w:val="0"/>
          <w:i w:val="0"/>
          <w:color w:val="000000"/>
          <w:sz w:val="22"/>
        </w:rPr>
        <w:t>effect produced by each on its votaries considered as a whole.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then is the summary of the statement.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 that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8-6-1924, where Gandhiji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covered, in an article under the same title, much the Same ground. The paragraph added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here, however, does not occur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“Hindu-Muslim Tension: Its Cause and Cure”, 29-5-l924.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AUSES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remote cause of the tension is the Moplah rebellion.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2. The attempt of Mr. Fazl Hussain to rearrange the distribu-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posts in the education department consistently with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>of Mussalmans in the Punjab and consequent Hindu opposition.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2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4.   The most potent being tiredness of non-violence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that the communities might, by a long course of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non-violence, forget the law of retaliation and self-defence.</w:t>
      </w:r>
    </w:p>
    <w:p>
      <w:pPr>
        <w:autoSpaceDN w:val="0"/>
        <w:autoSpaceDE w:val="0"/>
        <w:widowControl/>
        <w:spacing w:line="294" w:lineRule="exact" w:before="6" w:after="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Mussalman cow-slaughter and Hindu music.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0"/>
        <w:gridCol w:w="2170"/>
        <w:gridCol w:w="2170"/>
      </w:tblGrid>
      <w:tr>
        <w:trPr>
          <w:trHeight w:hRule="exact" w:val="5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mans.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Hindu cowardice and consequent Hindu distrust of Mussal-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Mussalman bullying.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8. Mussalman distrust of Hindu fair play.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URE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master-key to the solution is the replacement of the rule </w:t>
      </w:r>
      <w:r>
        <w:rPr>
          <w:rFonts w:ascii="Times" w:hAnsi="Times" w:eastAsia="Times"/>
          <w:b w:val="0"/>
          <w:i w:val="0"/>
          <w:color w:val="000000"/>
          <w:sz w:val="22"/>
        </w:rPr>
        <w:t>of the sword by that of arbitration.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public opinion should make it impossible for aggrieved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 take the law into their own hands and every case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private arbitration or to law-courts if the parties do not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non-co-operation.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Ignorant fear of cowardly non-violence, falsely so called, </w:t>
      </w:r>
      <w:r>
        <w:rPr>
          <w:rFonts w:ascii="Times" w:hAnsi="Times" w:eastAsia="Times"/>
          <w:b w:val="0"/>
          <w:i w:val="0"/>
          <w:color w:val="000000"/>
          <w:sz w:val="22"/>
        </w:rPr>
        <w:t>taking the place of violence should be dispelled.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Growing mutual distrust among the leaders must,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believe in unity, give place to trust.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Hindus must cease to fear the Mussalman bully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should consider it beneath their dignity to bully their </w:t>
      </w:r>
      <w:r>
        <w:rPr>
          <w:rFonts w:ascii="Times" w:hAnsi="Times" w:eastAsia="Times"/>
          <w:b w:val="0"/>
          <w:i w:val="0"/>
          <w:color w:val="000000"/>
          <w:sz w:val="22"/>
        </w:rPr>
        <w:t>Hindu brothers.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Hindus must not imagine they can force Mussalmans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cow-sacrifice. They must trust, by befriending Mussalmans,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will, of their own accord, give up cow-sacrifice out of regard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Hindu neighbours.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Nor must Mussalmans imagine they can force Hindus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music or </w:t>
      </w:r>
      <w:r>
        <w:rPr>
          <w:rFonts w:ascii="Times" w:hAnsi="Times" w:eastAsia="Times"/>
          <w:b w:val="0"/>
          <w:i/>
          <w:color w:val="000000"/>
          <w:sz w:val="22"/>
        </w:rPr>
        <w:t>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mosques. They must befriend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>and trust them to pay heed to reasonable Mussalman sentiment.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Hindus must leave to the Mussalmans and the other minor-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4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ities the question of representation on elected bodies, and gracefully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whole-heartedly give effect to the findings of such referee.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 way I should appoint Hakim Saheb Ajmal Khan as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referee leaving him free to consult Mussalmans, Sikhs, Christians, </w:t>
      </w:r>
      <w:r>
        <w:rPr>
          <w:rFonts w:ascii="Times" w:hAnsi="Times" w:eastAsia="Times"/>
          <w:b w:val="0"/>
          <w:i w:val="0"/>
          <w:color w:val="000000"/>
          <w:sz w:val="22"/>
        </w:rPr>
        <w:t>Parsis, etc. as he considers best.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Employment under national government must be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merit to be decided by a board of examiners representing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tabligh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such cannot be disturbed, but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conducted honestly and by men of proved character.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avoid all attack on other religions. There should be no secret </w:t>
      </w:r>
      <w:r>
        <w:rPr>
          <w:rFonts w:ascii="Times" w:hAnsi="Times" w:eastAsia="Times"/>
          <w:b w:val="0"/>
          <w:i w:val="0"/>
          <w:color w:val="000000"/>
          <w:sz w:val="22"/>
        </w:rPr>
        <w:t>propaganda and no offer of material rewards.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10. Public opinion should be so cultivated as to put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 all the scurrilous writings, principally in a section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>Press.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11. Nothing is possible without the Hindus shedding their timi-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dity. Theirs is the largest stake and they must be prepared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the most.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is the cure to be effected? Who will convince 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maniac that the best way to save. the cow is for him to do his duty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and not goad his Mussalman brother? Who will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fanatic that it is not religion but irreligion to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>head of his Hindu brother when he plays music in front of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mosque? Or, again, who will make the Hindu see that he will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by the minorities being even over-represented on the elective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secular bodies? These are fair questions and show the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of working out the solution.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solution is the only true solution, all difficulties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overcome. In reality the difficulty is only apparent.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few Hindus and a few Mussalmans who have a living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solution, the rest is easy. Indeed, even if there are a few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only, or a few Mussalmans only with that faith, the solution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easy. They have but to work away single-heartedly and the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follow them. And the conversion of only one party is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solution requires no bargains. For instance, Hindus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worry Mussalmans about the cow without expecting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from the latter. They should yield to the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demand, whatever it may be, regarding representation, again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requiring any return. And if the Mussalmans insist on stopping Hindu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or arati by force, the Hindus will continue playing it although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single Hindu should die at his post, but without retaliation.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will then be shamed into doing the right thing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short space of time. Mussalmans can do likewise,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choose, and shame the Hindus into doing the right thing. One has to </w:t>
      </w:r>
      <w:r>
        <w:rPr>
          <w:rFonts w:ascii="Times" w:hAnsi="Times" w:eastAsia="Times"/>
          <w:b w:val="0"/>
          <w:i w:val="0"/>
          <w:color w:val="000000"/>
          <w:sz w:val="22"/>
        </w:rPr>
        <w:t>dare to believe.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practice it will not be thus; on the contrary, both will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as soon as the workers become true to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they are not. They are mostly ruled by passion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prejudice. Each tries to hide the shortcomings of his co-religionists </w:t>
      </w:r>
      <w:r>
        <w:rPr>
          <w:rFonts w:ascii="Times" w:hAnsi="Times" w:eastAsia="Times"/>
          <w:b w:val="0"/>
          <w:i w:val="0"/>
          <w:color w:val="000000"/>
          <w:sz w:val="22"/>
        </w:rPr>
        <w:t>and so the circle of distrust and. suspicion ever widens.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that at the forthcoming meeting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it will be possible to find out a method of work </w:t>
      </w:r>
      <w:r>
        <w:rPr>
          <w:rFonts w:ascii="Times" w:hAnsi="Times" w:eastAsia="Times"/>
          <w:b w:val="0"/>
          <w:i w:val="0"/>
          <w:color w:val="000000"/>
          <w:sz w:val="22"/>
        </w:rPr>
        <w:t>which will bring a speedy end to the tension.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to me that the Government are fomenting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dissensions. I should hope not. But assuming that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it is up to us to neutralize such efforts by ourselves acting truly </w:t>
      </w:r>
      <w:r>
        <w:rPr>
          <w:rFonts w:ascii="Times" w:hAnsi="Times" w:eastAsia="Times"/>
          <w:b w:val="0"/>
          <w:i w:val="0"/>
          <w:color w:val="000000"/>
          <w:sz w:val="22"/>
        </w:rPr>
        <w:t>and faithfully.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5-6-1924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ALL-INDIA CONGRESS COMMITTEE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forthcoming session of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decide the future work of the Congress for the ensuing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Six months for a nation which is in a hurry to get her own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time to lose. Every moment is precious.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are representatives of representatives.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or should be the real executive of the nation. They can,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will, hasten swaraj. They must be men and women with 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quenchable faith in the national programme for the time being.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enforce it in their own lives and induce others to do likewise. </w:t>
      </w:r>
      <w:r>
        <w:rPr>
          <w:rFonts w:ascii="Times" w:hAnsi="Times" w:eastAsia="Times"/>
          <w:b w:val="0"/>
          <w:i w:val="0"/>
          <w:color w:val="000000"/>
          <w:sz w:val="22"/>
        </w:rPr>
        <w:t>Three hundred and fifty representatives working with one mind can-</w:t>
      </w:r>
      <w:r>
        <w:rPr>
          <w:rFonts w:ascii="Times" w:hAnsi="Times" w:eastAsia="Times"/>
          <w:b w:val="0"/>
          <w:i w:val="0"/>
          <w:color w:val="000000"/>
          <w:sz w:val="22"/>
        </w:rPr>
        <w:t>not but produce an instantaneous impression upon the country.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each one of us ask himself or herself: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Do I believe in non-violence and truth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>gaining swaraj?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Do I sincerely believe in Hindu-Muslim unity?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Do I believe in the capacity of the charkha to solve the</w:t>
      </w:r>
    </w:p>
    <w:p>
      <w:pPr>
        <w:autoSpaceDN w:val="0"/>
        <w:tabs>
          <w:tab w:pos="6250" w:val="left"/>
        </w:tabs>
        <w:autoSpaceDE w:val="0"/>
        <w:widowControl/>
        <w:spacing w:line="302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4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of the economic distress of the starving millions of India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make hand-spun khaddar universal, am I prepared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 for half an hour at least per day, except when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continuously for twenty-four hours? And am I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use nothing but hand-spun khaddar?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Do I believe in the boycott of government titles,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schools, law-courts and Councils?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If a Hindu, do I believe that untouchability is a blot upon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?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Do I believe in the complete abolition of the drink and drug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in spite of the fact that the whole of the revenue will be wiped out </w:t>
      </w:r>
      <w:r>
        <w:rPr>
          <w:rFonts w:ascii="Times" w:hAnsi="Times" w:eastAsia="Times"/>
          <w:b w:val="0"/>
          <w:i w:val="0"/>
          <w:color w:val="000000"/>
          <w:sz w:val="22"/>
        </w:rPr>
        <w:t>at a single stroke?</w:t>
      </w:r>
    </w:p>
    <w:p>
      <w:pPr>
        <w:autoSpaceDN w:val="0"/>
        <w:autoSpaceDE w:val="0"/>
        <w:widowControl/>
        <w:spacing w:line="260" w:lineRule="exact" w:before="40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no one who does not believe in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of the Congress programme should remain in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committee. It is necessary to draw attention to all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know that many members do not believe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truth. I hear, too, that there are practising lawyers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executives, that there are members who do not exclusively and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khaddar garments, that there are non-co-operators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on the managing committees of national schools and who </w:t>
      </w:r>
      <w:r>
        <w:rPr>
          <w:rFonts w:ascii="Times" w:hAnsi="Times" w:eastAsia="Times"/>
          <w:b w:val="0"/>
          <w:i w:val="0"/>
          <w:color w:val="000000"/>
          <w:sz w:val="22"/>
        </w:rPr>
        <w:t>send their own children to Government schools and that, lastly, mer-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chants who trade in foreign or mill-made cloth are still on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executives. I can only say that it is impossible to carry on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programme to a successful issue if we who have to work it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carry it out in our own persons. How can a practising lawyer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expect his brother to give up his practice, or one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himself spin demonstrate the necessity of others’ spinning ?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plead before the Committee for an honest programme.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 have another programme, I would advise the minority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and attend to the Congress programme from outside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There has been too much disregard of Congress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demands from the Working Committee. I world therefore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the members should, at the end of every month, send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spinning, at least ten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at least ten counts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well-twisted yarn. This quantity can be easily spun in thirty days </w:t>
      </w:r>
      <w:r>
        <w:rPr>
          <w:rFonts w:ascii="Times" w:hAnsi="Times" w:eastAsia="Times"/>
          <w:b w:val="0"/>
          <w:i w:val="0"/>
          <w:color w:val="000000"/>
          <w:sz w:val="22"/>
        </w:rPr>
        <w:t>at the rate of half an hour per day. The yarn should reach the secre-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tary, Khadi Board, not later than the 15th of each month. He who fails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the requisite quantity should be deemed to have resigned. </w:t>
      </w:r>
      <w:r>
        <w:rPr>
          <w:rFonts w:ascii="Times" w:hAnsi="Times" w:eastAsia="Times"/>
          <w:b w:val="0"/>
          <w:i w:val="0"/>
          <w:color w:val="000000"/>
          <w:sz w:val="22"/>
        </w:rPr>
        <w:t>Likewise, those who do not send returns of hand-carding, hand-spin-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ning, hand-weaving and hand-spun yarn from month to month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areas should be deemed to have resigned. The returns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reach the secretary every month, not later than the 15th of </w:t>
      </w:r>
      <w:r>
        <w:rPr>
          <w:rFonts w:ascii="Times" w:hAnsi="Times" w:eastAsia="Times"/>
          <w:b w:val="0"/>
          <w:i w:val="0"/>
          <w:color w:val="000000"/>
          <w:sz w:val="22"/>
        </w:rPr>
        <w:t>every month.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these are hard conditions for those who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and easy for those who do. There is no way of working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unless the chosen representatives of the people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too much laxity about our method of work. It 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become a little less unbusiness-like. The charge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uninspiring or that a nation of spinners cannot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does not frighten me, because I know nothing so inspiring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solid work and I am convinced that we have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again a nation of carders, spinners and weavers if we are ever to </w:t>
      </w:r>
      <w:r>
        <w:rPr>
          <w:rFonts w:ascii="Times" w:hAnsi="Times" w:eastAsia="Times"/>
          <w:b w:val="0"/>
          <w:i w:val="0"/>
          <w:color w:val="000000"/>
          <w:sz w:val="22"/>
        </w:rPr>
        <w:t>banish starvation from the land and become economically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5-6-1924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MY JAIL EXPERIENCES-VII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ONDUCT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argument advanced by some friends and put by me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last chapter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deserves consideration if only because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honestly believe in it and so many followed it out consistently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conduct in 1921 and 1922, when thousands went to jail.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instance, even outside the jails, embarrassment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 our goal. We are indifferent if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so long as our conduct is right. Our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embarrasses the Government as nothing else can. But we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as lawyers or Councillors because it is our duty. That is to say, we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cease to non-co-operate if we discovered that our non-co-op-</w:t>
      </w:r>
      <w:r>
        <w:rPr>
          <w:rFonts w:ascii="Times" w:hAnsi="Times" w:eastAsia="Times"/>
          <w:b w:val="0"/>
          <w:i w:val="0"/>
          <w:color w:val="000000"/>
          <w:sz w:val="22"/>
        </w:rPr>
        <w:t>eration pleased the rulers. And we are so indifferent because we beli-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 that, by non-co-operation, we must ultimately benefit ourselves.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cannot be any such non-co-operation in the jails.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enter them to serve a selfish end. We are taken there by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as criminals according so their estimation. Our business,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fore, is to disillusion them by acting in an exemplary (and by them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Jail Experiences - VI”, 22-5-1924.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expected) manner, just as our business outside is to disillusion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avoiding, say, their law-courts, schools or Councils or titles and by </w:t>
      </w:r>
      <w:r>
        <w:rPr>
          <w:rFonts w:ascii="Times" w:hAnsi="Times" w:eastAsia="Times"/>
          <w:b w:val="0"/>
          <w:i w:val="0"/>
          <w:color w:val="000000"/>
          <w:sz w:val="22"/>
        </w:rPr>
        <w:t>showing that we are prepared to do without their doubtful benefits.</w:t>
      </w:r>
    </w:p>
    <w:p>
      <w:pPr>
        <w:autoSpaceDN w:val="0"/>
        <w:autoSpaceDE w:val="0"/>
        <w:widowControl/>
        <w:spacing w:line="260" w:lineRule="exact" w:before="40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Whether all of us realize it or not the method of non-co-oper-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is a process of touching the heart and appealing to reason, not </w:t>
      </w:r>
      <w:r>
        <w:rPr>
          <w:rFonts w:ascii="Times" w:hAnsi="Times" w:eastAsia="Times"/>
          <w:b w:val="0"/>
          <w:i w:val="0"/>
          <w:color w:val="000000"/>
          <w:sz w:val="22"/>
        </w:rPr>
        <w:t>one of frightening by rowdyism. Rowdyism has no place in a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movement.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likened satyagrahi prisoners to prisoners of war.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caught by the enemy, prisoners of war act towards the enemy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friends. It will be considered dishonourable on the part of a soldier as </w:t>
      </w:r>
      <w:r>
        <w:rPr>
          <w:rFonts w:ascii="Times" w:hAnsi="Times" w:eastAsia="Times"/>
          <w:b w:val="0"/>
          <w:i w:val="0"/>
          <w:color w:val="000000"/>
          <w:sz w:val="22"/>
        </w:rPr>
        <w:t>a prisoner of war to deceive the enemy. It does not affect my argu-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that the Government does not regard satyagrahi prisoners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of war. If we act as such, we shall soon command respect.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make the prisons a neutral institution in which we may, nay, must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co-operate to a certain extent.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be highly inconsistent and hardly self-respecting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hand, we deliberately break prison rules and,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breath, complain of punishment and strictness. We may not,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resist and complain of search and, at the same time, conceal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prohibited things in our blankets or our clothes. There is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that I know whereby we may, under certain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>tell untruths or practise other deception.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say that, if we make the lives of prison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uncomfortable, the Government will he obliged to sue for peace,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pay them a subtle compliment or regard them as simpletons.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a subtle compliment when we consider that, even though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prison officials’ lives uncomfortable, the Government will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silence and hesitate to award us condign punishment so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to break our spirit. That is to say, we regard the administrators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 considerate and humane that they will not severely punish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we give them sufficient cause. As a matter of fact,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and do not hesitate to throw overboard all idea of decency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award not only authotized but even unauthorized punishments on </w:t>
      </w:r>
      <w:r>
        <w:rPr>
          <w:rFonts w:ascii="Times" w:hAnsi="Times" w:eastAsia="Times"/>
          <w:b w:val="0"/>
          <w:i w:val="0"/>
          <w:color w:val="000000"/>
          <w:sz w:val="22"/>
        </w:rPr>
        <w:t>given occasions.</w:t>
      </w:r>
    </w:p>
    <w:p>
      <w:pPr>
        <w:autoSpaceDN w:val="0"/>
        <w:autoSpaceDE w:val="0"/>
        <w:widowControl/>
        <w:spacing w:line="260" w:lineRule="exact" w:before="40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my deliberate conviction that, had we but acted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 honesty and dignity behoving satyagrahis, we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disarmed all opposition on the part of the Government, and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honourable behaviour on the part of so many prisoners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at least shamed the Government into confessing their error in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imprisoning so many honourable and innocent men. For, is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case that our non-violence is but a cloak for our violence? Do we </w:t>
      </w:r>
      <w:r>
        <w:rPr>
          <w:rFonts w:ascii="Times" w:hAnsi="Times" w:eastAsia="Times"/>
          <w:b w:val="0"/>
          <w:i w:val="0"/>
          <w:color w:val="000000"/>
          <w:sz w:val="22"/>
        </w:rPr>
        <w:t>not, therefore, play into their hands every time we are rowdy?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therefore, as satyagrahis we are bound, when we </w:t>
      </w:r>
      <w:r>
        <w:rPr>
          <w:rFonts w:ascii="Times" w:hAnsi="Times" w:eastAsia="Times"/>
          <w:b w:val="0"/>
          <w:i w:val="0"/>
          <w:color w:val="000000"/>
          <w:sz w:val="22"/>
        </w:rPr>
        <w:t>become prisoners: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to act with the most scrupulous honesty;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co-operate with the prison officials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57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to set, by our obedience to all reasonable discipline, an </w:t>
      </w:r>
      <w:r>
        <w:rPr>
          <w:rFonts w:ascii="Times" w:hAnsi="Times" w:eastAsia="Times"/>
          <w:b w:val="0"/>
          <w:i w:val="0"/>
          <w:color w:val="000000"/>
          <w:sz w:val="22"/>
        </w:rPr>
        <w:t>example to co-prisoners;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to ask for no favours and claim no privileges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meanest of prisoners do not get and which we do not need strictly for </w:t>
      </w:r>
      <w:r>
        <w:rPr>
          <w:rFonts w:ascii="Times" w:hAnsi="Times" w:eastAsia="Times"/>
          <w:b w:val="0"/>
          <w:i w:val="0"/>
          <w:color w:val="000000"/>
          <w:sz w:val="22"/>
        </w:rPr>
        <w:t>reasons of health;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5. not to fail to ask what we do so need and not to get irritated </w:t>
      </w:r>
      <w:r>
        <w:rPr>
          <w:rFonts w:ascii="Times" w:hAnsi="Times" w:eastAsia="Times"/>
          <w:b w:val="0"/>
          <w:i w:val="0"/>
          <w:color w:val="000000"/>
          <w:sz w:val="22"/>
        </w:rPr>
        <w:t>if we do not obtain it;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to do all the tasks allotted, to the utmost of our ability.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such conduct which will make the Government position uncom-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fortable and untenable. It is difficult for them to meet honesty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for their want of faith and unpreparedness for such a rare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eventuality. Rowdyism they expect and meet with a double dose of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able to deal with anarchical crime, but they havenot yet </w:t>
      </w:r>
      <w:r>
        <w:rPr>
          <w:rFonts w:ascii="Times" w:hAnsi="Times" w:eastAsia="Times"/>
          <w:b w:val="0"/>
          <w:i w:val="0"/>
          <w:color w:val="000000"/>
          <w:sz w:val="22"/>
        </w:rPr>
        <w:t>found out any way of dealing with non-violence save by yielding to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behind the imprisonment of a satyagrahi is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relief through humble submission to suffering. 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meek suffering for a just cause has a virtue all its 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infinitely greater than the virtue of the sword.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not resist when the treatment touches our self-respect. Thus,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instance, we must resist to the point of death the use of abusive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by officials or if they were to throw our food at us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done. Insult and abuse are no part of an official’s duty.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must resist them. But we may not resist search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>is part of prison regulations.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are my remarks about mute suffering to be construed to </w:t>
      </w:r>
      <w:r>
        <w:rPr>
          <w:rFonts w:ascii="Times" w:hAnsi="Times" w:eastAsia="Times"/>
          <w:b w:val="0"/>
          <w:i w:val="0"/>
          <w:color w:val="000000"/>
          <w:sz w:val="22"/>
        </w:rPr>
        <w:t>mean that there should be no agitation against putting innocent priso-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ners like satyagrahis in the same class as confirmed criminals. Only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we may not ask for favours. We must be content to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confirmed criminals and even welcome the opportunity of work-</w:t>
      </w:r>
      <w:r>
        <w:rPr>
          <w:rFonts w:ascii="Times" w:hAnsi="Times" w:eastAsia="Times"/>
          <w:b w:val="0"/>
          <w:i w:val="0"/>
          <w:color w:val="000000"/>
          <w:sz w:val="22"/>
        </w:rPr>
        <w:t>ing moral reform in them. It is however expected of a Government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5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4" w:right="141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calls itself civilized to recognize the most natural divisions.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5-6-1924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REMARKS ON MANILAL GANDHI’S LETTER</w:t>
      </w:r>
    </w:p>
    <w:p>
      <w:pPr>
        <w:autoSpaceDN w:val="0"/>
        <w:autoSpaceDE w:val="0"/>
        <w:widowControl/>
        <w:spacing w:line="260" w:lineRule="exact" w:before="118" w:after="0"/>
        <w:ind w:left="10" w:right="5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appreciate the following translation of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son Manilal Gandhi describing Mrs. Naidu’s sterling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5-6-1924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COMMENTS ON C. F. ANDREW’S LETTER</w:t>
      </w:r>
    </w:p>
    <w:p>
      <w:pPr>
        <w:autoSpaceDN w:val="0"/>
        <w:autoSpaceDE w:val="0"/>
        <w:widowControl/>
        <w:spacing w:line="260" w:lineRule="exact" w:before="11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private letter, Mr. Andrews has rated me for the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vests and caps he noticed on the beautiful persons of these simple Bhil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He asks: “Why not be satisfied with khaddar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lungoti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?” Amritlal Thakkar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best answer the question.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developed a partiality for </w:t>
      </w:r>
      <w:r>
        <w:rPr>
          <w:rFonts w:ascii="Times" w:hAnsi="Times" w:eastAsia="Times"/>
          <w:b w:val="0"/>
          <w:i/>
          <w:color w:val="000000"/>
          <w:sz w:val="22"/>
        </w:rPr>
        <w:t>lungotis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more so after having seen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prisoners in </w:t>
      </w:r>
      <w:r>
        <w:rPr>
          <w:rFonts w:ascii="Times" w:hAnsi="Times" w:eastAsia="Times"/>
          <w:b w:val="0"/>
          <w:i/>
          <w:color w:val="000000"/>
          <w:sz w:val="22"/>
        </w:rPr>
        <w:t>lungotis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only. But the problem before Mr.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quite simple. He is superintendent not of a jail but a school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to cultivate free manhood and free womanhood.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delightful urchins are great reasoners. Why is our superintendent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multiplicity of clothes however uncomfortable they appear to be,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only in </w:t>
      </w:r>
      <w:r>
        <w:rPr>
          <w:rFonts w:ascii="Times" w:hAnsi="Times" w:eastAsia="Times"/>
          <w:b w:val="0"/>
          <w:i/>
          <w:color w:val="000000"/>
          <w:sz w:val="22"/>
        </w:rPr>
        <w:t>lungotis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The teachers must, if they will answer such posers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satisfactorily, wear and eat what they expect their pupils to wear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eat. In the Indian climate, a khaddar vest is certainly a poor exchange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comfortable </w:t>
      </w:r>
      <w:r>
        <w:rPr>
          <w:rFonts w:ascii="Times" w:hAnsi="Times" w:eastAsia="Times"/>
          <w:b w:val="0"/>
          <w:i/>
          <w:color w:val="000000"/>
          <w:sz w:val="22"/>
        </w:rPr>
        <w:t>kuchcha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which is [an] enlarged </w:t>
      </w:r>
      <w:r>
        <w:rPr>
          <w:rFonts w:ascii="Times" w:hAnsi="Times" w:eastAsia="Times"/>
          <w:b w:val="0"/>
          <w:i/>
          <w:color w:val="000000"/>
          <w:sz w:val="22"/>
        </w:rPr>
        <w:t>lungoti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5-6-1924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reproduced here, spoke of the good effects of Sarojini Naidu’s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 to South Africa, which included the dropping of the Class Areas Bill. It read: “.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On the suggestion of Mrs. Naidu, the South African Indian Congress was held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Durban and considerable work was done, under the presidentship of Mrs. Naidu,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solemnity never known before . . . The condition of the Indians here has been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of destitute children, ever since your departure. Mrs. Naidu has however turned a </w:t>
      </w:r>
      <w:r>
        <w:rPr>
          <w:rFonts w:ascii="Times" w:hAnsi="Times" w:eastAsia="Times"/>
          <w:b w:val="0"/>
          <w:i w:val="0"/>
          <w:color w:val="000000"/>
          <w:sz w:val="18"/>
        </w:rPr>
        <w:t>most disappointing situation into one of the highest hope.”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Covering fastened at the back, like a codpiece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1869-1951; popularly known as Thakkar Bapa; devoted his life to the uplift </w:t>
      </w:r>
      <w:r>
        <w:rPr>
          <w:rFonts w:ascii="Times" w:hAnsi="Times" w:eastAsia="Times"/>
          <w:b w:val="0"/>
          <w:i w:val="0"/>
          <w:color w:val="000000"/>
          <w:sz w:val="18"/>
        </w:rPr>
        <w:t>of Harijans and aboriginals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LACK OR EXCESS OF LOVE ?</w:t>
      </w:r>
    </w:p>
    <w:p>
      <w:pPr>
        <w:autoSpaceDN w:val="0"/>
        <w:autoSpaceDE w:val="0"/>
        <w:widowControl/>
        <w:spacing w:line="260" w:lineRule="exact" w:before="238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gentleman has lovingly chided me for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 singular number while referring to Rama, 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Bharat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incarnations of God. He has been grieved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Rama as “Shri Ramachandra Prabhu”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Bharat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“Shri Bharatsuri”, and has mildly suggested my treating these sacred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with due respect. I could have replied to that friend in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but, in case some other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been similarly pained,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matter here for all readers. Perhaps, the friend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me does not know that I myself am a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Ramachandra Prabhu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ishtadevata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worshipped in my </w:t>
      </w:r>
      <w:r>
        <w:rPr>
          <w:rFonts w:ascii="Times" w:hAnsi="Times" w:eastAsia="Times"/>
          <w:b w:val="0"/>
          <w:i w:val="0"/>
          <w:color w:val="000000"/>
          <w:sz w:val="22"/>
        </w:rPr>
        <w:t>family. Still, to me the name Rama is dearer, though I have written</w:t>
      </w:r>
      <w:r>
        <w:rPr>
          <w:rFonts w:ascii="Times" w:hAnsi="Times" w:eastAsia="Times"/>
          <w:b w:val="0"/>
          <w:i w:val="0"/>
          <w:color w:val="000000"/>
          <w:sz w:val="22"/>
        </w:rPr>
        <w:t>“Shri Ramachandra Prabhu” for once here to satisfy this friend.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“Shri Ramachandra Prabhu” gives me the feeling that He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me, whereas Rama is enthroned in my heart. Wherever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use of the sacred names, Rama, Bharat and so on,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they express my overflowing love. If this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claims that his love for Rama is greater than mine, I would contest his </w:t>
      </w:r>
      <w:r>
        <w:rPr>
          <w:rFonts w:ascii="Times" w:hAnsi="Times" w:eastAsia="Times"/>
          <w:b w:val="0"/>
          <w:i w:val="0"/>
          <w:color w:val="000000"/>
          <w:sz w:val="22"/>
        </w:rPr>
        <w:t>claim in Rama’s court and I am sure to win.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pleased to have my love tested in the same way 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wanted his to be. The dearest is ever closest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Hanuman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heart. Such a one must needs be addressed as “thou”. The use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“you” implies distance. I never addressed my mother as “you”;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had, by chance, spoken to her any time as “you” she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 into tears, for she would have felt that her child was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>close to 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There was a time in my life when I knew Rama as Shri Rama-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chandra. But that time has now passed. Rama has now come into my </w:t>
      </w:r>
      <w:r>
        <w:rPr>
          <w:rFonts w:ascii="Times" w:hAnsi="Times" w:eastAsia="Times"/>
          <w:b w:val="0"/>
          <w:i w:val="0"/>
          <w:color w:val="000000"/>
          <w:sz w:val="22"/>
        </w:rPr>
        <w:t>home. I know that He would frown on me if I spoke to Him 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“you”. To me, an orphan without mother-, father, brother, Rama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all. My mother, my father, my brother—He is everything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is His. In Him I live. I see Him in all women, and so regard </w:t>
      </w:r>
      <w:r>
        <w:rPr>
          <w:rFonts w:ascii="Times" w:hAnsi="Times" w:eastAsia="Times"/>
          <w:b w:val="0"/>
          <w:i w:val="0"/>
          <w:color w:val="000000"/>
          <w:sz w:val="22"/>
        </w:rPr>
        <w:t>every one of them as mother or sister. I see Him in all men and,</w:t>
      </w:r>
    </w:p>
    <w:p>
      <w:pPr>
        <w:autoSpaceDN w:val="0"/>
        <w:autoSpaceDE w:val="0"/>
        <w:widowControl/>
        <w:spacing w:line="220" w:lineRule="exact" w:before="3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names of Siva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Chosen deity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Devotee and messenger Of Shri Rama,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726" w:right="140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look on everyone as father, brother or son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age. In the </w:t>
      </w:r>
      <w:r>
        <w:rPr>
          <w:rFonts w:ascii="Times" w:hAnsi="Times" w:eastAsia="Times"/>
          <w:b w:val="0"/>
          <w:i/>
          <w:color w:val="000000"/>
          <w:sz w:val="22"/>
        </w:rPr>
        <w:t>Bhangi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Brahmin I see the same Rama and to them </w:t>
      </w:r>
      <w:r>
        <w:rPr>
          <w:rFonts w:ascii="Times" w:hAnsi="Times" w:eastAsia="Times"/>
          <w:b w:val="0"/>
          <w:i w:val="0"/>
          <w:color w:val="000000"/>
          <w:sz w:val="22"/>
        </w:rPr>
        <w:t>both I bow.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now, although Rama is near, He is not near enough to me;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need to address Him at all. When He is with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twenty-four hours, there will be no need to address Him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singular. No one else addressed my mother as “thou”. Others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her in the most respectful terms of address. So, too, if Rama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own, I would have maintained a respectful distance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He is mine now and I His slave. Hence, I beg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force me to stay at some distance from Him. The love that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formal courtesy, does it deserve the name of love ? In </w:t>
      </w:r>
      <w:r>
        <w:rPr>
          <w:rFonts w:ascii="Times" w:hAnsi="Times" w:eastAsia="Times"/>
          <w:b w:val="0"/>
          <w:i w:val="0"/>
          <w:color w:val="000000"/>
          <w:sz w:val="22"/>
        </w:rPr>
        <w:t>al] languages, in all religions, man speaks to God as “Thou”.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Tamil land, there lived a woman saint named Mother Avvai,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filled, like Mirabai, with intense love of God. All day long she sat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temple of Vishnu. Sometimes her back was turned towards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image, at other times she sat facing it, her legs stretched out. Once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pious but youthful worshipper happened to go there, for </w:t>
      </w:r>
      <w:r>
        <w:rPr>
          <w:rFonts w:ascii="Times" w:hAnsi="Times" w:eastAsia="Times"/>
          <w:b w:val="0"/>
          <w:i/>
          <w:color w:val="000000"/>
          <w:sz w:val="22"/>
        </w:rPr>
        <w:t>darshan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not know of Mother Avvai’s closeness to God and,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blood-shot eyes, he rebuked her in words none too polite.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Avvai laughed out loud, filling the temple with her ringing laughter.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Ignoring his rudeness, she spoke to him and said: “Come, my son,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Where do you come from, my dear boy? You spoke harshly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tell me one thing. In all my long life, I have not found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spot whence God is absent. Wherever I stretch out my legs,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He in front of me. If, now, you show me a place where He is </w:t>
      </w:r>
      <w:r>
        <w:rPr>
          <w:rFonts w:ascii="Times" w:hAnsi="Times" w:eastAsia="Times"/>
          <w:b w:val="0"/>
          <w:i w:val="0"/>
          <w:color w:val="000000"/>
          <w:sz w:val="22"/>
        </w:rPr>
        <w:t>not, I shall stretch out my legs in that direction.”</w:t>
      </w:r>
    </w:p>
    <w:p>
      <w:pPr>
        <w:autoSpaceDN w:val="0"/>
        <w:autoSpaceDE w:val="0"/>
        <w:widowControl/>
        <w:spacing w:line="260" w:lineRule="exact" w:before="40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worshipper was modest. It was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that he had not recognized Mother Avvai. He was scared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eyes brimmed with tears as large as pearls and they fell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Avvai’s toes. She tried to draw back her feet, but he held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hands and said: “Mother, I have done you wrong; forgive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me!” Avvai freed her legs and clasped him in her arms.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kissed him, laughed aloud, and said: “Tuttut, what is there to forgive?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arc a son to me, and do you know, I have many more sons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are a good son, for you spoke out your doubt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felt it. Go, Lord Shrirang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protect you. But, my son, think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tradition attributes this incident to Avvai.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image of Rama worshipped in South India; the shrine is at Shrirangam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sometimes of this mother of yours.”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5-6-1924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ISTAKE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stated in a previous issue that all pupils in the schools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children exclusively wore khadi. </w:t>
      </w:r>
      <w:r>
        <w:rPr>
          <w:rFonts w:ascii="Times" w:hAnsi="Times" w:eastAsia="Times"/>
          <w:b w:val="0"/>
          <w:i/>
          <w:color w:val="000000"/>
          <w:sz w:val="22"/>
        </w:rPr>
        <w:t>Majoor Sandesh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so; it merely says that many of them have started wearing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clothes. The mistake was mine. I hope the reader will forgive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as the sort of thing that happens when one is working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for time.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Majoor Sandesh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exaggerated statements. Exaggeration does not advance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but actually obstructs it. When the desired state of affairs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fact exist, it cannot be brought into being by trying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does exist. The starvation in India is a real fact, and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tragedy on the stage. The hundreds of thousands of skeletons we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 are the very images of pity. We cannot put flesh into them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play-acting. The struggle for swaraj, too, is a serious affair. We shall,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get only as much as our efforts deserve. Only a genuine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khadi sold will put eight or ten annas into the pocket of some </w:t>
      </w:r>
      <w:r>
        <w:rPr>
          <w:rFonts w:ascii="Times" w:hAnsi="Times" w:eastAsia="Times"/>
          <w:b w:val="0"/>
          <w:i w:val="0"/>
          <w:color w:val="000000"/>
          <w:sz w:val="22"/>
        </w:rPr>
        <w:t>poor person in the country.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RDU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friend from Karachi writes to say that I bring out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Gujarati for the Gujaratis, in Hindi for Hindi-speaking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and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English, but that most of the Muslims,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seven crores, know only Urdu. Should I not, he asks, oblige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bring out a </w:t>
      </w:r>
      <w:r>
        <w:rPr>
          <w:rFonts w:ascii="Times" w:hAnsi="Times" w:eastAsia="Times"/>
          <w:b w:val="0"/>
          <w:i/>
          <w:color w:val="000000"/>
          <w:sz w:val="22"/>
        </w:rPr>
        <w:t>Nai Zindagi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Urdu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them?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this, he says, the quarrels between Hindus and Muslims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decrease and a strong bond will grow between them. Ever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started, I have cherished such a hope.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doubts whether such a step would serve any useful purpose.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like, knowingly, to bring our a paper which would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liability. An Urdu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be brought out only if we secure</w:t>
      </w:r>
    </w:p>
    <w:p>
      <w:pPr>
        <w:autoSpaceDN w:val="0"/>
        <w:autoSpaceDE w:val="0"/>
        <w:widowControl/>
        <w:spacing w:line="220" w:lineRule="exact" w:before="3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near Trichinopoly. The image is in a recumbent posture and the tradition is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worshipped by Vibhishana, brother of Ravana, in the’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3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4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a good number of Muslim readers. I have talked this matter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Muslim friends and their opinion is against the idea of an Urdu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why I have done nothing. They tell me that most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reproduced in the principal Urdu newspapers.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NVITATION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ARD</w:t>
      </w:r>
    </w:p>
    <w:p>
      <w:pPr>
        <w:autoSpaceDN w:val="0"/>
        <w:autoSpaceDE w:val="0"/>
        <w:widowControl/>
        <w:spacing w:line="260" w:lineRule="exact" w:before="106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Akola writes about a gentleman who lives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 miles from that city. After the Nagpur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latter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khadi. He eats food cooked and served only by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worn nothing but khadi for two years. Now his daughters wedding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take place. He looked for a son-in-law who always wore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got her engaged only after he had found such a person.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sent invitation cards in which he has requested people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wedding dressed in khadi and explained that, if anyone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this and, therefore, did not attend, he would not be offended.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congratulate this gentleman on his patience and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>mind and emulate his example if we,too, have his strength.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5-6-1924</w:t>
      </w:r>
    </w:p>
    <w:p>
      <w:pPr>
        <w:autoSpaceDN w:val="0"/>
        <w:autoSpaceDE w:val="0"/>
        <w:widowControl/>
        <w:spacing w:line="320" w:lineRule="exact" w:before="446" w:after="0"/>
        <w:ind w:left="9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THE TIMES OF INDIA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46" w:lineRule="exact" w:before="142" w:after="0"/>
        <w:ind w:left="5190" w:right="0" w:hanging="5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good enough to give an interview to the special correspondent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afternoon at the Sabarmati Ashram, with reference to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amazing resolution passed at the Bengal Provincial Conference paying homage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“patriotism” of Gopinath Saha, the murderer of Mr. Ernest 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. Mr. Gandhi had no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hesitation in condemning in the severest terms the purport of the resolution to which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Mr. Das and his followers are reported to have given their support, but he was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prepared to pass any opinion on Mr. Das’s action unless he knew from him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personally what his views were.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first question to Mr. Gandhi was: “I suppose you have read the Calcutta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 regarding the attitude of Mr. Das at the Bengal Provincial Conference with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reference to the murder of Mr. Ernest Day. There it is stated that Mr. Das and his party,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December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Englishman who had connections with the Government and, being </w:t>
      </w:r>
      <w:r>
        <w:rPr>
          <w:rFonts w:ascii="Times" w:hAnsi="Times" w:eastAsia="Times"/>
          <w:b w:val="0"/>
          <w:i w:val="0"/>
          <w:color w:val="000000"/>
          <w:sz w:val="18"/>
        </w:rPr>
        <w:t>mistaken for a high police official, was murdered</w:t>
      </w:r>
    </w:p>
    <w:p>
      <w:pPr>
        <w:autoSpaceDN w:val="0"/>
        <w:tabs>
          <w:tab w:pos="26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condemning the action of Gopinath Saha in murdering Mr. Day, paid homage to </w:t>
      </w:r>
      <w:r>
        <w:rPr>
          <w:rFonts w:ascii="Times" w:hAnsi="Times" w:eastAsia="Times"/>
          <w:b w:val="0"/>
          <w:i w:val="0"/>
          <w:color w:val="000000"/>
          <w:sz w:val="18"/>
        </w:rPr>
        <w:t>his patriotism and admired his object which they considered noble and praiseworthy.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ask if you take the same view of the matter as Mr. Das’s?”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replied:</w:t>
      </w:r>
    </w:p>
    <w:p>
      <w:pPr>
        <w:autoSpaceDN w:val="0"/>
        <w:autoSpaceDE w:val="0"/>
        <w:widowControl/>
        <w:spacing w:line="280" w:lineRule="exact" w:before="3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don’t know what view Mr. Das takes. I have seen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Associated Press telegram which you have shown me. I </w:t>
      </w:r>
      <w:r>
        <w:rPr>
          <w:rFonts w:ascii="Times" w:hAnsi="Times" w:eastAsia="Times"/>
          <w:b w:val="0"/>
          <w:i w:val="0"/>
          <w:color w:val="000000"/>
          <w:sz w:val="22"/>
        </w:rPr>
        <w:t>can, therefore, give you my own opinion upon the hypothetical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whether I would approve of the murder by one person of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how laudable the object of the murderer may be.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would be emphatically, no. I purposely refrain from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 direct reply to the question put, because I distrust telegraphic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summaries of the proceedings of big conferences, even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by parties who are not prejudiced one way or the other. Unless,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know what the Bengal Conference has done and what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has said, I must decline to give any opinion whatever upon his </w:t>
      </w:r>
      <w:r>
        <w:rPr>
          <w:rFonts w:ascii="Times" w:hAnsi="Times" w:eastAsia="Times"/>
          <w:b w:val="0"/>
          <w:i w:val="0"/>
          <w:color w:val="000000"/>
          <w:sz w:val="22"/>
        </w:rPr>
        <w:t>action. Indeed, when I met him at Juhu he warned me against belie-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ving anything that might be said against him, because he said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a conspiracy against him designed to undermine his influence.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the Bengal resolution could be justified morally or politically,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by your non-violen®t creed?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In my opinion, no murder can be consistent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personal creed of non-violence. Whether political murder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justified morally or politically is a question which everybody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for himself. I know many persons, Indian as well as European,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consider that taking the life of a person from political motives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on the highest principle of morality. Needless to say, I totally </w:t>
      </w:r>
      <w:r>
        <w:rPr>
          <w:rFonts w:ascii="Times" w:hAnsi="Times" w:eastAsia="Times"/>
          <w:b w:val="0"/>
          <w:i w:val="0"/>
          <w:color w:val="000000"/>
          <w:sz w:val="22"/>
        </w:rPr>
        <w:t>dissent from that view.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do you think would be the effect of the resolution on the popular mind,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particularly on the mind of the illiterate and ignorant classes?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could say nothing about Mr. Das’s view unless he knew personally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him what his view was, but if the text of the resolution was as the one shown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him, Mr. Gandhi certainly considered it to be unfortunate and inconsistent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creed. He agreed also that such a resolution could not but mislead ignorant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think the moral underlying the resolution of the Bengal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if accepted by any political party in India, would be conducive to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of the country?</w:t>
      </w:r>
    </w:p>
    <w:p>
      <w:pPr>
        <w:autoSpaceDN w:val="0"/>
        <w:tabs>
          <w:tab w:pos="6130" w:val="left"/>
        </w:tabs>
        <w:autoSpaceDE w:val="0"/>
        <w:widowControl/>
        <w:spacing w:line="302" w:lineRule="exact" w:before="7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44" w:right="141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GANDHI: I am totally in the dark as to what the resolution is.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 that you have shown me does not give the text of the resolution, but, if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purport given in the telegram is correct, I find it difficult to understand its meaning,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if the action of Gopinath Saha was worthy of condemnation, as in my humble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opinion it was, what was the patriotism apart from the action for which the homage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deserved? I cannot, therefore, conceive the possibility of any political party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subscribing to the moral underlying the homage paid to Gopinath Saha.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think that the Congress as at present constituted would sanction such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doctrine?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>: No.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call murderers like Gopinath Saha patriots?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would call murderers like Gopinath Saha patriots,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without an indispensable adjective, namely, ‘misleading”.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selflessness, defiance of death and love of the country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held to be unquestionable, but on that very account,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call them misleading patriots, I would condemn their actions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severest terms possible and I would be no party to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praising their motives. We can only judge people’s actions and,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bad and harmful to society, we cannot afford to pay them homage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their motives. In my humble opinion, the largest amount of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this world is by people who have good motives, but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resort to acts that are bad. It is the age-long superstition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end justifies the means and it is because I see as clear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daylight that there can be no dividing line between the end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and that the end is, always the direct consequence of the means,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resisting with my whole soul the present system of Govern-</w:t>
      </w:r>
      <w:r>
        <w:rPr>
          <w:rFonts w:ascii="Times" w:hAnsi="Times" w:eastAsia="Times"/>
          <w:b w:val="0"/>
          <w:i w:val="0"/>
          <w:color w:val="000000"/>
          <w:sz w:val="22"/>
        </w:rPr>
        <w:t>ment as well as activities designed to beat the system with its own wea-</w:t>
      </w:r>
      <w:r>
        <w:rPr>
          <w:rFonts w:ascii="Times" w:hAnsi="Times" w:eastAsia="Times"/>
          <w:b w:val="0"/>
          <w:i w:val="0"/>
          <w:color w:val="000000"/>
          <w:sz w:val="22"/>
        </w:rPr>
        <w:t>pons, namely, by means fair or foul.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I take you back to the days when the political crimes commenced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Bengal? There is an impression abroad that the activities of the Bengal anarchists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have continued but for the inauguration of your non-violent Non-co-operation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movement. Those activities, it is said, were suspended on account of this movement,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but that since your imprisonment the influence of the N.C.O. movement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diminished to such an extent that the Bengal revolutionaries had recommenced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activities. May I ask if that is, in your opinion, a correct view of the situation?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>: I do believe that anarchism in Bengal became dor-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mant because of the advent of non-violent Non-co-operation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just as much sacrifice as any anarchist was capable of offer-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I also believe that the signs that we see of a revival of violent </w:t>
      </w:r>
      <w:r>
        <w:rPr>
          <w:rFonts w:ascii="Times" w:hAnsi="Times" w:eastAsia="Times"/>
          <w:b w:val="0"/>
          <w:i w:val="0"/>
          <w:color w:val="000000"/>
          <w:sz w:val="22"/>
        </w:rPr>
        <w:t>revolutionary activities are due to the belief that non-violence has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failed.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you in contemplation, Mr. Gandhi, any practical measures for checking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political crimes in Bengal and converting the youth of the province to your doctrine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non-violence in thought and in action?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do, indeed, contemplate measures for checking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of these misguided friends of mine. I use the 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purposely, because I yield to no one in my admiration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self-sacrifice that actuates them, but I know that their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immense harm to the country. It can never give swaraj to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succeeds in making English rule impossible.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spirit of India is essentially non-violent and gentle.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has, therefore, no atmosphere to thrive in and if God grants me health,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be able to overtake the anarchical activities and show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anarchists that there is more than ample scope for pure and exacting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in my scheme for achieving swaraj and that, if they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their enthusiastic support, they will deserve homage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their motives, but also for their acts which can be emulated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least of their countrymen without the slightest hesitation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danger to anybody else.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interviewer then passed on to another subject, namely, the revolt of the C.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P. Swarajists as evidenced in the statement of Dr. Moonje that the Swarajists would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now concentrate their energies on breaking Mr. Gandhi’s hold on the Congress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a fratricidal struggle in the Congress was now inevitable. “Do you think,” asked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pressman of Mr. Gandhi, “that Dr. Moonje’s views are more or less shared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Swarajists outside the C. P. and do you anticipate a general revolt of the Swarajists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your creed and your programme of work? Will you, in that event, give up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policy of neutrality towards the Swarajists and start propaganda against them?”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am unable to say whether Dr. Moonje’s views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shared by many other Swarajists, but whether they are or not, I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unperturbed, because there will be no loss of prestige of either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 if only because I do not propose to take part in any “fratri-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cidal struggle”. After all, it requires two parties to carry on a struggle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that character, and my scheme of carrying on political work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avoids such friction. I literally mean what I have said, namely,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advocated exclusive control of the Congress executives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of both parties and, if I see the slightest desire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 to take over the Congress executives, I for one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attempt, but let them take charge of the Congress executives.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then form an organization outside the Congress and invite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believe in the Congress programme to work it outside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Thus, in any event I shall avoid a brush with the Swarajists.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need to carry on any propaganda against the Swarajists.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>, 6-6-1924</w:t>
      </w:r>
    </w:p>
    <w:p>
      <w:pPr>
        <w:autoSpaceDN w:val="0"/>
        <w:tabs>
          <w:tab w:pos="5050" w:val="left"/>
          <w:tab w:pos="6430" w:val="left"/>
        </w:tabs>
        <w:autoSpaceDE w:val="0"/>
        <w:widowControl/>
        <w:spacing w:line="278" w:lineRule="exact" w:before="284" w:after="0"/>
        <w:ind w:left="10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57. LETTER TO MATHURADAS TRIKUMJI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 to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see the article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members of the All-India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faith in the power of the spinning-wheel they ought to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allow any discussion on this at the meeting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 If my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are not acceptable to all the members, I am not going to argue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212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3254"/>
        <w:gridCol w:w="3254"/>
      </w:tblGrid>
      <w:tr>
        <w:trPr>
          <w:trHeight w:hRule="exact" w:val="666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10" w:val="left"/>
              </w:tabs>
              <w:autoSpaceDE w:val="0"/>
              <w:widowControl/>
              <w:spacing w:line="278" w:lineRule="exact" w:before="74" w:after="0"/>
              <w:ind w:left="5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58. LETTER TO PARAMANAND K. KAPADIA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Chaitra Sud 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June 6,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PARAMANAND,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sent the message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 send Devdas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there is to steal people’s time. But since it is necessary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be sent for the Rajput Parishad, I am sending them.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unitedly and without fuss. I am acquainted with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things you mention. The key lies in my message.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another part of your letter you will see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ARAMANAND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NANDJI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G.N. 11587</w:t>
      </w:r>
    </w:p>
    <w:p>
      <w:pPr>
        <w:autoSpaceDN w:val="0"/>
        <w:tabs>
          <w:tab w:pos="550" w:val="left"/>
          <w:tab w:pos="1010" w:val="left"/>
          <w:tab w:pos="1930" w:val="left"/>
          <w:tab w:pos="3030" w:val="left"/>
          <w:tab w:pos="3970" w:val="left"/>
          <w:tab w:pos="4850" w:val="left"/>
          <w:tab w:pos="571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1894-1951; grandson of Gandhiji’s step-sister; secretary,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1922-23;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Municipal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Corporation, 1923-25, and later Mayor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printed sources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Secretary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All-India Congress Committee, which was held at Ahmedabad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June 27 to June 30, 1924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the Saurashtra Rajput Conference;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Saurashtra Rajput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Conference”, 11-6-1924.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59. LETTER TO VASUMATI PANDIT</w:t>
      </w:r>
    </w:p>
    <w:p>
      <w:pPr>
        <w:autoSpaceDN w:val="0"/>
        <w:autoSpaceDE w:val="0"/>
        <w:widowControl/>
        <w:spacing w:line="226" w:lineRule="exact" w:before="166" w:after="0"/>
        <w:ind w:left="4010" w:right="0" w:firstLine="14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Jeth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, VAS UMATI 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expecting your letter all along. I hope you are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I do not feel the heat at all. The nights are pleasant and cool.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up the practice of writing in ink, and write a good hand. Write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you want a book or anything else. Regain your health fully.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well. Radha continues to be the same as before. Kikibehn, </w:t>
      </w:r>
      <w:r>
        <w:rPr>
          <w:rFonts w:ascii="Times" w:hAnsi="Times" w:eastAsia="Times"/>
          <w:b w:val="0"/>
          <w:i w:val="0"/>
          <w:color w:val="000000"/>
          <w:sz w:val="22"/>
        </w:rPr>
        <w:t>one may say, is fairly well.</w:t>
      </w:r>
    </w:p>
    <w:p>
      <w:pPr>
        <w:autoSpaceDN w:val="0"/>
        <w:autoSpaceDE w:val="0"/>
        <w:widowControl/>
        <w:spacing w:line="220" w:lineRule="exact" w:before="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14" w:lineRule="exact" w:before="0" w:after="6"/>
        <w:ind w:left="0" w:right="0"/>
      </w:pP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and Prabhudas </w:t>
      </w:r>
      <w:r>
        <w:rPr>
          <w:rFonts w:ascii="Times" w:hAnsi="Times" w:eastAsia="Times"/>
          <w:b w:val="0"/>
          <w:i w:val="0"/>
          <w:color w:val="000000"/>
          <w:sz w:val="22"/>
        </w:rPr>
        <w:t>after five or six days.</w:t>
      </w:r>
    </w:p>
    <w:p>
      <w:pPr>
        <w:autoSpaceDN w:val="0"/>
        <w:autoSpaceDE w:val="0"/>
        <w:widowControl/>
        <w:spacing w:line="26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ANGASWARUP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EHN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ASUMATI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EELAVATI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ROGYABHUVAN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EOLALI</w:t>
      </w:r>
    </w:p>
    <w:p>
      <w:pPr>
        <w:sectPr>
          <w:type w:val="continuous"/>
          <w:pgSz w:w="9360" w:h="12960"/>
          <w:pgMar w:top="726" w:right="1412" w:bottom="358" w:left="1440" w:header="720" w:footer="720" w:gutter="0"/>
          <w:cols w:num="2" w:equalWidth="0">
            <w:col w:w="2766" w:space="0"/>
            <w:col w:w="374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110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gone to Abu. They will return</w:t>
      </w:r>
    </w:p>
    <w:p>
      <w:pPr>
        <w:sectPr>
          <w:type w:val="nextColumn"/>
          <w:pgSz w:w="9360" w:h="12960"/>
          <w:pgMar w:top="726" w:right="1412" w:bottom="358" w:left="1440" w:header="720" w:footer="720" w:gutter="0"/>
          <w:cols w:num="2" w:equalWidth="0">
            <w:col w:w="2766" w:space="0"/>
            <w:col w:w="374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 ti origin al: C.W. 443. Courte sy: Vasumat i Pandit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AIM OF KATHIAWAR POLITICAL CONFERENCE</w:t>
      </w:r>
    </w:p>
    <w:p>
      <w:pPr>
        <w:autoSpaceDN w:val="0"/>
        <w:tabs>
          <w:tab w:pos="550" w:val="left"/>
          <w:tab w:pos="261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quote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long letter which a friend has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 about the Kathiawar Political Conference: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aim of the Kathiawar Political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as follows: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steps in every State to make the relationship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Ruler and the ruled beneficial to the latter.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steps which would lead to a closer and mutually </w:t>
      </w:r>
      <w:r>
        <w:rPr>
          <w:rFonts w:ascii="Times" w:hAnsi="Times" w:eastAsia="Times"/>
          <w:b w:val="0"/>
          <w:i w:val="0"/>
          <w:color w:val="000000"/>
          <w:sz w:val="22"/>
        </w:rPr>
        <w:t>beneficial relationship among the States as also among their subjects.</w:t>
      </w:r>
    </w:p>
    <w:p>
      <w:pPr>
        <w:autoSpaceDN w:val="0"/>
        <w:autoSpaceDE w:val="0"/>
        <w:widowControl/>
        <w:spacing w:line="220" w:lineRule="exact" w:before="4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in the letter to the health of Mani, Radha and Kikibehn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suggests that the letter was written in 1924. Similar references are found in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letters written during March-April, 1924. That year </w:t>
      </w:r>
      <w:r>
        <w:rPr>
          <w:rFonts w:ascii="Times" w:hAnsi="Times" w:eastAsia="Times"/>
          <w:b w:val="0"/>
          <w:i/>
          <w:color w:val="000000"/>
          <w:sz w:val="18"/>
        </w:rPr>
        <w:t>Jeth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 fell on June 7.</w:t>
      </w:r>
    </w:p>
    <w:p>
      <w:pPr>
        <w:autoSpaceDN w:val="0"/>
        <w:autoSpaceDE w:val="0"/>
        <w:widowControl/>
        <w:spacing w:line="220" w:lineRule="exact" w:before="2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Manibehn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Son of Chhanganlal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type w:val="continuous"/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 To take steps for the economic, political and moral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entire population of Kathiawar. In all its activities,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should follow the path of peace.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cannot undertake the burden of freeing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Princes from the control of British Government; if it aims at doing so, </w:t>
      </w:r>
      <w:r>
        <w:rPr>
          <w:rFonts w:ascii="Times" w:hAnsi="Times" w:eastAsia="Times"/>
          <w:b w:val="0"/>
          <w:i w:val="0"/>
          <w:color w:val="000000"/>
          <w:sz w:val="22"/>
        </w:rPr>
        <w:t>the interests of both the Rulers and the subjects will suffer.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Rulers are subservient to the British and cannot permit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of a Conference with such an aim, even if they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for their freedom, they would have to oppose it.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think that all efforts by the people to that end will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futile and harmful so long as the Rulers themselves do not desire </w:t>
      </w:r>
      <w:r>
        <w:rPr>
          <w:rFonts w:ascii="Times" w:hAnsi="Times" w:eastAsia="Times"/>
          <w:b w:val="0"/>
          <w:i w:val="0"/>
          <w:color w:val="000000"/>
          <w:sz w:val="22"/>
        </w:rPr>
        <w:t>their freedom and [are not ready to] work publicly for it.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certainly be one of the functions of the Conference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public opinion against the tyranny of the Rulers,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>included in the first clause.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people of each State solve their own local problems.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Kathiawaris are all one people and as such have a right to hold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on behalf of the entire population; in fact, they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do so. Not only can such a Conference discuss problems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all, it can also interest itself in local issues,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collective public opinion on them and bring it to bear on the solution </w:t>
      </w:r>
      <w:r>
        <w:rPr>
          <w:rFonts w:ascii="Times" w:hAnsi="Times" w:eastAsia="Times"/>
          <w:b w:val="0"/>
          <w:i w:val="0"/>
          <w:color w:val="000000"/>
          <w:sz w:val="22"/>
        </w:rPr>
        <w:t>of local problems.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explained in earlier issues the wider meaning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“political”, and that, I believe, is the true meaning. The task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Conference popular has yet to be taken up. Making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does not mean only that people start attending its meetings;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they should work for redress of their grievances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and follow its advice. Before this could happen,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the Conference should serve the people,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and make themselves as poor and simple as the masses.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be hostile to Indian States. We are not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against the Rulers. We have not given up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hopeless; I, at any rate, have not done so. I am not ignorant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of some of the Rulers. I am disgusted by their uncontrolled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excessive spending. It is shocking that they prefer to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 rather than in their own country. However, I do not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this. This state of affairs is one of the results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system. From their childhood, the Rulers grow up dependent on </w:t>
      </w:r>
      <w:r>
        <w:rPr>
          <w:rFonts w:ascii="Times" w:hAnsi="Times" w:eastAsia="Times"/>
          <w:b w:val="0"/>
          <w:i w:val="0"/>
          <w:color w:val="000000"/>
          <w:sz w:val="22"/>
        </w:rPr>
        <w:t>others. They are watched over by British tutors and others, who have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to train the Princes to behave like the British, create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admiration for British rule and educate them to like all things </w:t>
      </w:r>
      <w:r>
        <w:rPr>
          <w:rFonts w:ascii="Times" w:hAnsi="Times" w:eastAsia="Times"/>
          <w:b w:val="0"/>
          <w:i w:val="0"/>
          <w:color w:val="000000"/>
          <w:sz w:val="22"/>
        </w:rPr>
        <w:t>British. We see this preference for European ways among the well-to-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also, and find the same thing on a greater scale among the Rulers.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for this love of foreign ways in both is the same.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public opinion in Kathiawar, i.e., Indian States, is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educated, if it becomes strong and fearless, the Rulers will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bow to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spite of their many failings, I believe the Princes to be simple-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hearted men. They are godfearing, and are much afraid, indeed,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I know both these things from personal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what can the poor Rulers do where there is no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or there arc only flatterers among their subjects?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to point out their failings and criticize them, they give up all </w:t>
      </w:r>
      <w:r>
        <w:rPr>
          <w:rFonts w:ascii="Times" w:hAnsi="Times" w:eastAsia="Times"/>
          <w:b w:val="0"/>
          <w:i w:val="0"/>
          <w:color w:val="000000"/>
          <w:sz w:val="22"/>
        </w:rPr>
        <w:t>self-restraint; they arc, moreover, encouraged by the British]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 this. Thus, the circumstances conspire against them and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degradation. True, their oppression is sometimes crude </w:t>
      </w:r>
      <w:r>
        <w:rPr>
          <w:rFonts w:ascii="Times" w:hAnsi="Times" w:eastAsia="Times"/>
          <w:b w:val="0"/>
          <w:i w:val="0"/>
          <w:color w:val="000000"/>
          <w:sz w:val="22"/>
        </w:rPr>
        <w:t>and we feel it to be unbearably cruel. On the other hand,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ment’s oppression is civilized and is not felt to be unbearable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measure. Moreover, in the part of the country directly ruled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British, one feels secure in the support of public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co-workers, whereas in the Indian States only a few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come forward as yet for public work and so it is easy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Rulers to suppress them. Nevertheless, if a few polite, humble, well-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behaved and discriminating men come forward as public workers,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Rulers will yield to them, and they will do this not so much through </w:t>
      </w:r>
      <w:r>
        <w:rPr>
          <w:rFonts w:ascii="Times" w:hAnsi="Times" w:eastAsia="Times"/>
          <w:b w:val="0"/>
          <w:i w:val="0"/>
          <w:color w:val="000000"/>
          <w:sz w:val="22"/>
        </w:rPr>
        <w:t>fear of them as because of their own virtues.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start by being suspicious of the Rulers, are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ill of them and refuse to see any good in them, we will,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outset, be set down in the debit column of their books. It would then </w:t>
      </w:r>
      <w:r>
        <w:rPr>
          <w:rFonts w:ascii="Times" w:hAnsi="Times" w:eastAsia="Times"/>
          <w:b w:val="0"/>
          <w:i w:val="0"/>
          <w:color w:val="000000"/>
          <w:sz w:val="22"/>
        </w:rPr>
        <w:t>be very hard to get oneself brought over to the credit side.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conclude from this that I am encouraging cowardice.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pointing out the difference between arrogance and fearlessness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at the same time humble. The mango tree as it grows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spreads bends lower. Similarly, as the strength of the strong increases,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become progressively more humble; he should become </w:t>
      </w:r>
      <w:r>
        <w:rPr>
          <w:rFonts w:ascii="Times" w:hAnsi="Times" w:eastAsia="Times"/>
          <w:b w:val="0"/>
          <w:i w:val="0"/>
          <w:color w:val="000000"/>
          <w:sz w:val="22"/>
        </w:rPr>
        <w:t>more and more godfearing.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8-6-1924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MY VIEWS</w:t>
      </w:r>
    </w:p>
    <w:p>
      <w:pPr>
        <w:autoSpaceDN w:val="0"/>
        <w:autoSpaceDE w:val="0"/>
        <w:widowControl/>
        <w:spacing w:line="260" w:lineRule="exact" w:before="118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has sent me the opinions of a Jain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and wishes me to comment on them. I give below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muni’s </w:t>
      </w:r>
      <w:r>
        <w:rPr>
          <w:rFonts w:ascii="Times" w:hAnsi="Times" w:eastAsia="Times"/>
          <w:b w:val="0"/>
          <w:i w:val="0"/>
          <w:color w:val="000000"/>
          <w:sz w:val="22"/>
        </w:rPr>
        <w:t>opinions and my comments on each: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I.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Jainism.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If Gandhi’s ideas are fully carried out, they will do harm to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that, if my ideas are carried out, they will do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the world, and what benefits the world as a whole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harm Jainism or any other religion. Non-violence is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method of bringing about reform through love do any </w:t>
      </w:r>
      <w:r>
        <w:rPr>
          <w:rFonts w:ascii="Times" w:hAnsi="Times" w:eastAsia="Times"/>
          <w:b w:val="0"/>
          <w:i w:val="0"/>
          <w:color w:val="000000"/>
          <w:sz w:val="22"/>
        </w:rPr>
        <w:t>harm?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Khadi will benefit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will harm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>the Jains very much.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opinion is difficult to understand. Can there be no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shravak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Moreover, the only sense in which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Jains can suffer is that the business of those of them who deal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may be ruined. If that happens, however, Jains can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other business. Why cannot they deal in khadi? There are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Jains who also trade in foreign cloth. In the last analysis,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desirable, from a religious standpoint, that a business which is morally </w:t>
      </w:r>
      <w:r>
        <w:rPr>
          <w:rFonts w:ascii="Times" w:hAnsi="Times" w:eastAsia="Times"/>
          <w:b w:val="0"/>
          <w:i w:val="0"/>
          <w:color w:val="000000"/>
          <w:sz w:val="22"/>
        </w:rPr>
        <w:t>tainted should come to a stop.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A businessman commits no sin, whatever he does.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cannot be Jainism. I have not come across such ideas in </w:t>
      </w:r>
      <w:r>
        <w:rPr>
          <w:rFonts w:ascii="Times" w:hAnsi="Times" w:eastAsia="Times"/>
          <w:b w:val="0"/>
          <w:i w:val="0"/>
          <w:color w:val="000000"/>
          <w:sz w:val="22"/>
        </w:rPr>
        <w:t>any religion.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There is much exaggeration in the praises showered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Gandhi. It is not proper to attribute to him the virtues of one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agree. Those who sing my praises would show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 for me better if they stopped praising me and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absorbed in doing their own duty. Such praise will not suffer from </w:t>
      </w:r>
      <w:r>
        <w:rPr>
          <w:rFonts w:ascii="Times" w:hAnsi="Times" w:eastAsia="Times"/>
          <w:b w:val="0"/>
          <w:i w:val="0"/>
          <w:color w:val="000000"/>
          <w:sz w:val="22"/>
        </w:rPr>
        <w:t>exaggeration or any other fault.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remains an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however much he purifies </w:t>
      </w:r>
      <w:r>
        <w:rPr>
          <w:rFonts w:ascii="Times" w:hAnsi="Times" w:eastAsia="Times"/>
          <w:b w:val="0"/>
          <w:i w:val="0"/>
          <w:color w:val="000000"/>
          <w:sz w:val="22"/>
        </w:rPr>
        <w:t>himself.</w:t>
      </w:r>
    </w:p>
    <w:p>
      <w:pPr>
        <w:autoSpaceDN w:val="0"/>
        <w:autoSpaceDE w:val="0"/>
        <w:widowControl/>
        <w:spacing w:line="220" w:lineRule="exact" w:before="348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Monk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Follower of the Jain religion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Founder of the Jain religion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6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idea has neither religion nor reason in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Gandhi describes himself as a staunch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his own. All the religions would perish if every one of </w:t>
      </w:r>
      <w:r>
        <w:rPr>
          <w:rFonts w:ascii="Times" w:hAnsi="Times" w:eastAsia="Times"/>
          <w:b w:val="0"/>
          <w:i w:val="0"/>
          <w:color w:val="000000"/>
          <w:sz w:val="22"/>
        </w:rPr>
        <w:t>Gandhi’s ideas was carried out. He is a hypocrite.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believe that if all my ideas were fully carried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religion would prosper and quarrels about religion would cease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ever. Who would accept my own certificate to the effect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hypocrite? The real answer, therefore, will be found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my death.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 these, I have also been accused of much else. I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above only the most important counts. I would advise the gen-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tleman who has sent me this list, as also others who approve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activities, not to enter into argument for defending my ideas.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refraining from doing so, they would be putting those ideas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Those who accept my ideas and carry them out should keep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our rustic saying: “Our interest is in the oil, not in the sound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drops make as they fall.” Moreover, by replying to accusa-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tions, we generate ill-feeling, waste our time and arouse passions.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understand that we have no reason to believe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accusations are inspired merely by malice. A good number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criticize me believe in all sincerity that many of my actions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the country. The right way is to think carefully over the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against a friend of ours and tell him what truth we find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Generally, a person does not attend to what is said by his opponents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when his friends point out his failings, he will,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>measure of sincerity in him, take prompt note and examine himself.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MAHA GUJARAT’S DUTY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hour of trial for everybody. I believe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half the battle if we could see ourselves, and show to the world,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actually are. We can advance only if we know and let others </w:t>
      </w:r>
      <w:r>
        <w:rPr>
          <w:rFonts w:ascii="Times" w:hAnsi="Times" w:eastAsia="Times"/>
          <w:b w:val="0"/>
          <w:i w:val="0"/>
          <w:color w:val="000000"/>
          <w:sz w:val="22"/>
        </w:rPr>
        <w:t>know our real worth.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individual or society that puts on false appearances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deceives not only himself or itself but also the world. There is,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rate, no progress. The water seen in a mirage can never quench thirst; </w:t>
      </w:r>
      <w:r>
        <w:rPr>
          <w:rFonts w:ascii="Times" w:hAnsi="Times" w:eastAsia="Times"/>
          <w:b w:val="0"/>
          <w:i w:val="0"/>
          <w:color w:val="000000"/>
          <w:sz w:val="22"/>
        </w:rPr>
        <w:t>running after it is only futile labour. Similarly, it is sheer waste of time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try to look different from what we are.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my imprisonment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saw hypocrisy all round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still see the same thing. In order that’ we may all get out of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a few things to be clarified at the ensuing meeting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All-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Congress Committee. I know that the members of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elected by democratic methods, and I have not suggested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in this. I have only advised a course by following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without changing the rule, ensure that appearance corresponds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reality. This is my reason for advising that so long as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calling upon the people to renounce titles, to leave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schools and law-courts and to boycott Councils and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stands, those who have no faith in it should resign membership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Committee.</w:t>
      </w:r>
    </w:p>
    <w:p>
      <w:pPr>
        <w:autoSpaceDN w:val="0"/>
        <w:autoSpaceDE w:val="0"/>
        <w:widowControl/>
        <w:spacing w:line="220" w:lineRule="exact" w:before="7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Congress decides, we shall know by and by;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intends to do we can know today. Every province can, 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its duty to, make its position clear.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my opinion, the most important constructive activity is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Those who have no faith in its power to bring freedom,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can they do by remaining in the Congress? They can,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get or try to get, the resolution of the Congress revised. But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it stands, they should keep away from the executive bodies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they have faith in the power of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study its science thoroughly and see that they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 to spin the finest yarn. In fact, they should regularly make a gift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yarn to the Congress. My demand is for no more than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ounces of yarn every month. This quantity can be easily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half an hour daily.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will not bring the desired result if it becomes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drudgery. It will be well done only if we have interest in it. If we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it, we shall come to love it all the more. Those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more time need not be content with half an hour of spinning.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suggested as the minimum, not the maximum, time to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it. All permanent committees are executive bodies. Consider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mean if all their members spin in this manner. If every town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has an executive body, we shall have good spinners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>town. The result will be that in a short time we shall see everybody in</w:t>
      </w:r>
    </w:p>
    <w:p>
      <w:pPr>
        <w:autoSpaceDN w:val="0"/>
        <w:autoSpaceDE w:val="0"/>
        <w:widowControl/>
        <w:spacing w:line="220" w:lineRule="exact" w:before="30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March 1922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to be held at Ahmedabad on June 27.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town clothed in khadi. There are weavers in sufficient number;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difficulty is that we do not get a regular supply of good yarn.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village in the country starts spinning and weaves its own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what a gain this would mean. The quantity of yarn spun by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may not be worth much, but the total quantity spun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community will be worth a lot. Drop by drop fills the lake.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income of every Indian were to go up by one rupee a year,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its effect on every person individually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insignificant, but the sum total of such increase has a great potential.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an ant do? But is there anything impossible for a swarm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ants? The swarm derives its strength from the individual 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the power which results from a whole community taking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derives from the individual spinner. Such is the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spinner. But someone may object: “One person’s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worth when the whole community takes it up; what good,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can a few persons spinning in isolation do?” Such a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will be raised only by the ignorant. If individuals do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what would the community do? All the reforms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to this date have been initiated by individuals and not by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whole. Everything begins with the figure I. Without it, the rest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significance. Obviously, the isolated individual will have to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himself for a long time. His labours will produce an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only when it sees his unshakable faith. And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 reform, the longer the time it takes to be accepted by </w:t>
      </w:r>
      <w:r>
        <w:rPr>
          <w:rFonts w:ascii="Times" w:hAnsi="Times" w:eastAsia="Times"/>
          <w:b w:val="0"/>
          <w:i w:val="0"/>
          <w:color w:val="000000"/>
          <w:sz w:val="22"/>
        </w:rPr>
        <w:t>society. A Herculean task like winning freedom cannot be accom-</w:t>
      </w:r>
      <w:r>
        <w:rPr>
          <w:rFonts w:ascii="Times" w:hAnsi="Times" w:eastAsia="Times"/>
          <w:b w:val="0"/>
          <w:i w:val="0"/>
          <w:color w:val="000000"/>
          <w:sz w:val="22"/>
        </w:rPr>
        <w:t>plished with an effort involving no great suffering.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understands this will not give way to despair.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contrary, delay in society’s response to his effort will only 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his zeal and his readiness for suffering. How long can society </w:t>
      </w:r>
      <w:r>
        <w:rPr>
          <w:rFonts w:ascii="Times" w:hAnsi="Times" w:eastAsia="Times"/>
          <w:b w:val="0"/>
          <w:i w:val="0"/>
          <w:color w:val="000000"/>
          <w:sz w:val="22"/>
        </w:rPr>
        <w:t>remain indifferent to such deep faith?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juncture, I demand from Gujarat persons with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unshakable faith in the power of the spinning-wheel. I hope that,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this month, every active worker will have got hold of a fine </w:t>
      </w:r>
      <w:r>
        <w:rPr>
          <w:rFonts w:ascii="Times" w:hAnsi="Times" w:eastAsia="Times"/>
          <w:b w:val="0"/>
          <w:i w:val="0"/>
          <w:color w:val="000000"/>
          <w:sz w:val="22"/>
        </w:rPr>
        <w:t>wheel and started spinning.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8-6-1924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ROTHERS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Hindu-Muslim unity has called forth an endless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stream of comment. Some have liked it, while others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incensed by it. From time to time, I shall publish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extracts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these comments, whenever necessary. The Khoja friends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hurt and perhaps enraged by what I said about their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preferred to come and see me instead of writing to me. This,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pleased me very much. I could thus get to know their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also. They feel that I should have made no comment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first met them. I explained to them that, in my statement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whole, I had presented both the sides, as was but proper,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matter about which I had no positive knowledge,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certain allegations were made in regard to some activities.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that I would certainly go through the books which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and give my opinion on them. If I feel that my informants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misled me, I would admit the fact and also apologize.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form from these writings the same impression as my informants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their views, the Khoja friends should not feel hurt. I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them that I could not accept the view that the Hon. Aga Khan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incarnation in the sense recognized in Hinduism. Moreover,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in which they use the word </w:t>
      </w:r>
      <w:r>
        <w:rPr>
          <w:rFonts w:ascii="Times" w:hAnsi="Times" w:eastAsia="Times"/>
          <w:b w:val="0"/>
          <w:i/>
          <w:color w:val="000000"/>
          <w:sz w:val="22"/>
        </w:rPr>
        <w:t>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shape they have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in my opinion, taking liberties with concepts which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>Hinduism.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asked me, however, what they should do if they felt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as they said they did. I told them that in that case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adhere to their views and accept my right to express my views </w:t>
      </w:r>
      <w:r>
        <w:rPr>
          <w:rFonts w:ascii="Times" w:hAnsi="Times" w:eastAsia="Times"/>
          <w:b w:val="0"/>
          <w:i w:val="0"/>
          <w:color w:val="000000"/>
          <w:sz w:val="22"/>
        </w:rPr>
        <w:t>in oral discussions and in my writings.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they assured me that no one is ever offered material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inducement to become a Khoja. I was very glad to hear this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 them that I would repeat this to my informants and,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to prove their charge, I would state that, too,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they also said that readers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likely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that the Khojas’ belief in a perfect incarnation was of </w:t>
      </w:r>
      <w:r>
        <w:rPr>
          <w:rFonts w:ascii="Times" w:hAnsi="Times" w:eastAsia="Times"/>
          <w:b w:val="0"/>
          <w:i w:val="0"/>
          <w:color w:val="000000"/>
          <w:sz w:val="22"/>
        </w:rPr>
        <w:t>recent origin. The truth of the matter according to them is that this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“Hindu-Muslim Tension: Its Cause and Cure”, 29-5-1924.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of theirs, as also their belief about </w:t>
      </w:r>
      <w:r>
        <w:rPr>
          <w:rFonts w:ascii="Times" w:hAnsi="Times" w:eastAsia="Times"/>
          <w:b w:val="0"/>
          <w:i/>
          <w:color w:val="000000"/>
          <w:sz w:val="22"/>
        </w:rPr>
        <w:t>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dates back to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times and that they have proof in support of this.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ELFISHNESS</w:t>
      </w:r>
    </w:p>
    <w:p>
      <w:pPr>
        <w:autoSpaceDN w:val="0"/>
        <w:tabs>
          <w:tab w:pos="550" w:val="left"/>
          <w:tab w:pos="2590" w:val="left"/>
          <w:tab w:pos="44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the note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dirty habits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passengers, a gentleman writes to say: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him on refusing to accept the seat belatedly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him as a favour and, not minding the inconvenience,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where he was in the narrow passage. If those who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seat wished to display the smallest measure of courtesy,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offered him a seat as soon as he entered the compartment.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demands that, even if there is no room, we should offer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 to a passenger who boards the train. The fact is that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gone much beyond regard for family relationships. We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sacrifice for the sake of kinsfolk. We may also do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acquaintances. There is nothing at all in either of these. We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inconvenience for a third category, that of the strong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powerful. This is unworthy, of course. As for passengers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we would even go to the length of pushing them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seats already occupied by them. If we wish to cultivate the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one people, it is our duty to be ready to make room especially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poor. If our neighbour (particularly if he is a stranger)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hungry, we should give him food to eat and water to drink before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ourselves and we should suffer discomfort ourselves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comfortable. Such an attitude, if adopted towards our own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patriotic unity and, if towards the whole of mankind,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spirit. Even if we do not wish to cultivate the religious spirit,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cultivate patriotic unity.</w:t>
      </w:r>
    </w:p>
    <w:p>
      <w:pPr>
        <w:autoSpaceDN w:val="0"/>
        <w:autoSpaceDE w:val="0"/>
        <w:widowControl/>
        <w:spacing w:line="266" w:lineRule="exact" w:before="68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ARRIER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rence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" w:val="left"/>
              </w:tabs>
              <w:autoSpaceDE w:val="0"/>
              <w:widowControl/>
              <w:spacing w:line="260" w:lineRule="exact" w:before="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Two of the resolutions passed by the Dholka Taluka Confe-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are worth noting: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From one of these we come to know that a toll barrier is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posed near the villages of Shiyal, Bagodara, etc. This barrier is not  to </w:t>
      </w:r>
      <w:r>
        <w:rPr>
          <w:rFonts w:ascii="Times" w:hAnsi="Times" w:eastAsia="Times"/>
          <w:b w:val="0"/>
          <w:i w:val="0"/>
          <w:color w:val="000000"/>
          <w:sz w:val="22"/>
        </w:rPr>
        <w:t>be crossed between sunset and sunrise. The officer who has notified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literal translation of this part of the article was given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“Notes”, 12-6-1924.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Notes”, 25-5-1924.</w:t>
      </w:r>
    </w:p>
    <w:p>
      <w:pPr>
        <w:autoSpaceDN w:val="0"/>
        <w:autoSpaceDE w:val="0"/>
        <w:widowControl/>
        <w:spacing w:line="220" w:lineRule="exact" w:before="20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May 1924 in North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rule must be either totally unfamiliar with the life of the farmer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to their feelings and their convenience. In these parts,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farmers’ movements take place mostly at night. They do not sleep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after two in the morning. As soon as it is dawn, they yoke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bullocks to the cart or take up some other task. To put up barriers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people with such habits from doing their work is as good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starving them. The hardship must be immediately removed.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Conference has sought the advice of the Provincial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>Before the latter passes any resolution, it should write to the Commis-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sioner to ascertain the position and find out how long it is proposed to </w:t>
      </w:r>
      <w:r>
        <w:rPr>
          <w:rFonts w:ascii="Times" w:hAnsi="Times" w:eastAsia="Times"/>
          <w:b w:val="0"/>
          <w:i w:val="0"/>
          <w:color w:val="000000"/>
          <w:sz w:val="22"/>
        </w:rPr>
        <w:t>retain the restriction. If the farmers have any courage, Shri Vallabh-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has pointed out the remedy in his speech. But these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adopted only as a last resort. Before any such step is taken, </w:t>
      </w:r>
      <w:r>
        <w:rPr>
          <w:rFonts w:ascii="Times" w:hAnsi="Times" w:eastAsia="Times"/>
          <w:b w:val="0"/>
          <w:i w:val="0"/>
          <w:color w:val="000000"/>
          <w:sz w:val="22"/>
        </w:rPr>
        <w:t>much has to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shall discuss the other resolution next week.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DEVCHAND PAREKH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 ISHRI  DEV CHAND BHAI,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Someone has sent me the enclosed extract. Please see the 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underlined by me. Is the statement true? If true, who did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Vallabhbhai, Devdas, Ba—all will leave together, on the 10th </w:t>
      </w:r>
      <w:r>
        <w:rPr>
          <w:rFonts w:ascii="Times" w:hAnsi="Times" w:eastAsia="Times"/>
          <w:b w:val="0"/>
          <w:i w:val="0"/>
          <w:color w:val="000000"/>
          <w:sz w:val="22"/>
        </w:rPr>
        <w:t>evening most probably.</w:t>
      </w:r>
    </w:p>
    <w:p>
      <w:pPr>
        <w:autoSpaceDN w:val="0"/>
        <w:autoSpaceDE w:val="0"/>
        <w:widowControl/>
        <w:spacing w:line="220" w:lineRule="exact" w:before="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 of the Gujara ti origin al: G.N. 5732</w:t>
      </w:r>
    </w:p>
    <w:p>
      <w:pPr>
        <w:autoSpaceDN w:val="0"/>
        <w:autoSpaceDE w:val="0"/>
        <w:widowControl/>
        <w:spacing w:line="240" w:lineRule="exact" w:before="1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Devdas and Kasturba left for Bhavnagar on June 11, 1924;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Vasumati Pandit”, 11-6-1924. In that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Jeth Sud </w:t>
      </w:r>
      <w:r>
        <w:rPr>
          <w:rFonts w:ascii="Times" w:hAnsi="Times" w:eastAsia="Times"/>
          <w:b w:val="0"/>
          <w:i w:val="0"/>
          <w:color w:val="000000"/>
          <w:sz w:val="18"/>
        </w:rPr>
        <w:t>6 fell on June 8.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65. INTERVIEW TO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THE HINDU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24" w:lineRule="exact" w:before="164" w:after="0"/>
        <w:ind w:left="5184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8, 1924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Mahatmaji asked me to sit near to him and asked me the purpose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visit. I joined my hands as I went near him with reverence to which he replied with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characteristic bowing and smiling. Then I told him that I had come for 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for an interview. He gladly consented to give me an interview.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are the questions put by me and answered by Mahatmaji: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outset I enquired of his health, to which he replied that he was 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better. After talking a while on other matters, the conversation turned to the </w:t>
      </w:r>
      <w:r>
        <w:rPr>
          <w:rFonts w:ascii="Times" w:hAnsi="Times" w:eastAsia="Times"/>
          <w:b w:val="0"/>
          <w:i w:val="0"/>
          <w:color w:val="000000"/>
          <w:sz w:val="18"/>
        </w:rPr>
        <w:t>interview itself.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did not give your rigid interpretation to the ‘peaceful and legitimate, to </w:t>
      </w:r>
      <w:r>
        <w:rPr>
          <w:rFonts w:ascii="Times" w:hAnsi="Times" w:eastAsia="Times"/>
          <w:b w:val="0"/>
          <w:i w:val="0"/>
          <w:color w:val="000000"/>
          <w:sz w:val="18"/>
        </w:rPr>
        <w:t>be ‘non-violent and truthful’, as you did after the Delhi A.I.C.C.?” I asked.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may not have made my meaning clear at the Calcutta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gress, as there could not be any interpretation but that, and as I </w:t>
      </w:r>
      <w:r>
        <w:rPr>
          <w:rFonts w:ascii="Times" w:hAnsi="Times" w:eastAsia="Times"/>
          <w:b w:val="0"/>
          <w:i w:val="0"/>
          <w:color w:val="000000"/>
          <w:sz w:val="22"/>
        </w:rPr>
        <w:t>thought everybody understood that meaning.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then, why do you force that interpretation on others now? He  answered: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do not want to force on others my interpretation of the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‘peaceful and legitimate’as ‘non-violent and truthful’.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inconsistent with my dharma. I had to make my meaning </w:t>
      </w:r>
      <w:r>
        <w:rPr>
          <w:rFonts w:ascii="Times" w:hAnsi="Times" w:eastAsia="Times"/>
          <w:b w:val="0"/>
          <w:i w:val="0"/>
          <w:color w:val="000000"/>
          <w:sz w:val="22"/>
        </w:rPr>
        <w:t>subsequently clear, as I thought it was misunderstood.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recent statement, you lay greater stress on the mental attitude and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actual results attained, but at the Calcutta Congress you started N.C.O.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 definite ends, viz., Khilafat and Punjab wrongs, and at that time, you never </w:t>
      </w:r>
      <w:r>
        <w:rPr>
          <w:rFonts w:ascii="Times" w:hAnsi="Times" w:eastAsia="Times"/>
          <w:b w:val="0"/>
          <w:i w:val="0"/>
          <w:color w:val="000000"/>
          <w:sz w:val="18"/>
        </w:rPr>
        <w:t>laid more stress on the mental attitude. Is this consistent?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attach much importance to mental attitude, except in so </w:t>
      </w:r>
      <w:r>
        <w:rPr>
          <w:rFonts w:ascii="Times" w:hAnsi="Times" w:eastAsia="Times"/>
          <w:b w:val="0"/>
          <w:i w:val="0"/>
          <w:color w:val="000000"/>
          <w:sz w:val="22"/>
        </w:rPr>
        <w:t>far as it would affect the treatment of the different problems.</w:t>
      </w:r>
    </w:p>
    <w:p>
      <w:pPr>
        <w:autoSpaceDN w:val="0"/>
        <w:autoSpaceDE w:val="0"/>
        <w:widowControl/>
        <w:spacing w:line="24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Congress machinery, you know that it lays down its policy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chooses its own executives to carry and supervise the carrying out of its policy. If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discretion vested in the Congress, it chooses Swarajists to carry out its policy,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you still think that the Swarajist position is not consistent with its policy, </w:t>
      </w:r>
      <w:r>
        <w:rPr>
          <w:rFonts w:ascii="Times" w:hAnsi="Times" w:eastAsia="Times"/>
          <w:b w:val="0"/>
          <w:i w:val="0"/>
          <w:color w:val="000000"/>
          <w:sz w:val="18"/>
        </w:rPr>
        <w:t>especially when the Congress knows better than anybody else?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also is a misunderstanding of the position I have taken.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it is open to Congress voters to elect whom they choose,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worker in the Congress and a voter myself, I am exercising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free opinion and trying to guide the voters consistently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programme to choose only such representatives as have pledged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to fulfil the programme in its entirety. My appeal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7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addressed to the present representatives of the voters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they abide by the N.C.O. resolution, it is their duty 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that programme in its entirety or to resign and ask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electors to choose those who believe in that programme.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Swarajist programme is altogether inconsistent with the mental attitude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essential to N.C.O., how do you approve of its programme by its success, as measured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its results? Mahatmaji laughed and said: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Swarajist programme is successful, I wish to be the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party and congratulate them, and then, I shall pocket all my </w:t>
      </w:r>
      <w:r>
        <w:rPr>
          <w:rFonts w:ascii="Times" w:hAnsi="Times" w:eastAsia="Times"/>
          <w:b w:val="0"/>
          <w:i w:val="0"/>
          <w:color w:val="000000"/>
          <w:sz w:val="22"/>
        </w:rPr>
        <w:t>pride and my mental attitude.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conversation next turned to Hindu-Muslim questions. I asked: In your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Hindu-Muslim tension, many Hindus think that injustice is being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done to them at your hands as you demand more sacrifices from them than their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 brothers.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instance, I have not demanded sufficient sacrifices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Hindus. But if they will only sacrifice to their utmost,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not only swaraj within a day, but promise that Hindus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in the ascendent and hold the Muslims in the palm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what have you to say to those Arya Samajists who say that injustice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also being done them in your article? They think you have petted and defended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Maulana Abdul Bari and Maulana Mahomed Ali and you could have done the same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Dayanand Saraswati and Shraddhanandji. Any special motive in condemning the Arya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Samaj deliberately, will you clear your position?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Surely. But I have not defended either of the Maulanas at all;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plainly that the reference in Mahomed Ali’s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to division of untouchables was wrong, and it is to his credit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made the admission. I have also said that Abdul Bari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betrayed into making statements which cannot be explained,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therefore called him a dangerous friend. I am unable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more against either of these friends, because I know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Similarly, I know about the Arya Samajists’ illustrious founder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Shraddhanandji and I have also not hesitated to 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what I have considered to be their weaknesses.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obvious. I would be untrue to myself and to the cause if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all that I have felt regarding the principal actors, and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religions which came into conflict with one another. I am </w:t>
      </w:r>
      <w:r>
        <w:rPr>
          <w:rFonts w:ascii="Times" w:hAnsi="Times" w:eastAsia="Times"/>
          <w:b w:val="0"/>
          <w:i w:val="0"/>
          <w:color w:val="000000"/>
          <w:sz w:val="22"/>
        </w:rPr>
        <w:t>anxious that the Arya Samaj and Shraddhanandji should do much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“Hindu-Muslim Tension: Its Cause and Cure”, 29-5-1924.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 good than they have already done and, therefore, I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their limitations a friend and a well-wisher and by no </w:t>
      </w:r>
      <w:r>
        <w:rPr>
          <w:rFonts w:ascii="Times" w:hAnsi="Times" w:eastAsia="Times"/>
          <w:b w:val="0"/>
          <w:i w:val="0"/>
          <w:color w:val="000000"/>
          <w:sz w:val="22"/>
        </w:rPr>
        <w:t>means as a critic. But in spite of this, there is a good deal of pertur-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bation in the Arya Samaj circles throughout India over my remarks.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quite understand we have all, at the present moment, become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touchy and, therefore, impatient of criticism as intolerance.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intolerant of any criticism that might be levelled against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may be of very friendly character. I have, however,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whatsoever that the storm will subside if I keep myself cool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is no danger of my losing my head yet for a while,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by all the furious criticism that is directed against 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more question about khaddar and I have done (I told Mahatmaji as it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getting late): Is your khaddar programme meant to bring about economic salvation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India, or is it meant to change the mental attitude of the people towards nationalism?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it is the former, then how do you expect swarajya without concerted action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creating nationalism among the people, and, if it is the latter, will the present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 programme be sufficient to rouse that feeling among the masses?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khaddar programme undoubtedly will bring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salvation of India, if it succeeds. In my opinion,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concerted action is possible for the masses without their realizing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salvation. Moreover, the khaddar programme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concerted action. Thirdly, a successful khaddar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means the conversion of Englishmen themselves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nationalists, or, at least, impartial spectators of the Indian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 longer succeed in holding India under subjection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purpose of her exploitation.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Do you expect, Mahatmaji, that the A.I.C.C. that will meet here shortly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endorse your views as embodied in your two statements and the drastic tests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office-bearers?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difficult for me to say what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will do at its forthcoming session. But it will not surprise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least if all the drastic tests I have suggested are rejected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majority. I either want a clear-cut majority,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implicitly believes in the programme and is determined to carry it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cost, or a microscopic minority. What is intolerable to me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 indefiniteness that overwhelms us at the present moment and </w:t>
      </w:r>
      <w:r>
        <w:rPr>
          <w:rFonts w:ascii="Times" w:hAnsi="Times" w:eastAsia="Times"/>
          <w:b w:val="0"/>
          <w:i w:val="0"/>
          <w:color w:val="000000"/>
          <w:sz w:val="22"/>
        </w:rPr>
        <w:t>makes all real progress utterly impossible.</w:t>
      </w:r>
    </w:p>
    <w:p>
      <w:pPr>
        <w:autoSpaceDN w:val="0"/>
        <w:autoSpaceDE w:val="0"/>
        <w:widowControl/>
        <w:spacing w:line="240" w:lineRule="exact" w:before="48" w:after="0"/>
        <w:ind w:left="6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But in case the opinions of the people’s representatives are nicely balanced,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and against your programme, what do you intend doing?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first instance, I do not consider it possible that there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 balance of voting on either side. As a matter of fact,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come to a clear understanding without the necessity of voting.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does come to voting, and the parties are nicely balanced,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dare say God will give us something or other which will enable us to </w:t>
      </w:r>
      <w:r>
        <w:rPr>
          <w:rFonts w:ascii="Times" w:hAnsi="Times" w:eastAsia="Times"/>
          <w:b w:val="0"/>
          <w:i w:val="0"/>
          <w:color w:val="000000"/>
          <w:sz w:val="22"/>
        </w:rPr>
        <w:t>divide the parties sharply. . .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9-6-1924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MATHURADAS TRIKUMJI</w:t>
      </w:r>
    </w:p>
    <w:p>
      <w:pPr>
        <w:autoSpaceDN w:val="0"/>
        <w:autoSpaceDE w:val="0"/>
        <w:widowControl/>
        <w:spacing w:line="294" w:lineRule="exact" w:before="14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Bhai Nagindas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just arrived here. He says that no justice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to the book till it is fully studied.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he wants to know is: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the exposition of subjects in the collection accurately reflect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views? I think this is the right yardstick. Whatever the sources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my ideas have been taken, they should be so woven together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familiar with my views that there is no misinterpretation.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it is necessary to see what impression is created by reading it. </w:t>
      </w:r>
      <w:r>
        <w:rPr>
          <w:rFonts w:ascii="Times" w:hAnsi="Times" w:eastAsia="Times"/>
          <w:b w:val="0"/>
          <w:i w:val="0"/>
          <w:color w:val="000000"/>
          <w:sz w:val="22"/>
        </w:rPr>
        <w:t>Read it from this point of view and then let me know.</w:t>
      </w:r>
    </w:p>
    <w:p>
      <w:pPr>
        <w:autoSpaceDN w:val="0"/>
        <w:autoSpaceDE w:val="0"/>
        <w:widowControl/>
        <w:spacing w:line="22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 al Papers . Nehru Memori al Museum 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p>
      <w:pPr>
        <w:autoSpaceDN w:val="0"/>
        <w:tabs>
          <w:tab w:pos="550" w:val="left"/>
        </w:tabs>
        <w:autoSpaceDE w:val="0"/>
        <w:widowControl/>
        <w:spacing w:line="230" w:lineRule="exact" w:before="239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noted by the addressee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Nagindas Amulakharai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one of a series of 13 books entitled </w:t>
      </w:r>
      <w:r>
        <w:rPr>
          <w:rFonts w:ascii="Times" w:hAnsi="Times" w:eastAsia="Times"/>
          <w:b w:val="0"/>
          <w:i/>
          <w:color w:val="000000"/>
          <w:sz w:val="18"/>
        </w:rPr>
        <w:t>Gandhi Shikshan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“What may Hindus Do?”, 19-6-1924 and “Letter to nagindas Amulakhrai”, 13-8-</w:t>
      </w:r>
      <w:r>
        <w:rPr>
          <w:rFonts w:ascii="Times" w:hAnsi="Times" w:eastAsia="Times"/>
          <w:b w:val="0"/>
          <w:i w:val="0"/>
          <w:color w:val="000000"/>
          <w:sz w:val="18"/>
        </w:rPr>
        <w:t>1924.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67. INAUGURAL ADDRESS AT GUJARAT VIDYAPITH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10, 1924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SHR I KRI PALAN 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 STU DENT FRI ENDS,  SIST ERS AND  BRO THERS 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morning, I saw three letters addressed to 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me to burn the Vidyapith, if possible. The Vidyapith,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 had done no good in all these years. The correspondent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once its student. The second letter tells me that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pleasure-loving and indulge their palate in all manner of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had sent his sons to the Vidyapith in the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there led simple lives and developed strength of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he do, he asks. The third letter, from a friend in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 that in my speech today I ought to give a lead to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what should I do? Which of the three suggestions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follow? I wish to act upon none of them. Why should I burn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in the establishment of which I have had some share,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small? There is a story told by an English painter. Once,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joke, he hung up one of his paintings in the market-place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below it that anyone who saw any fault in it should mark 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dot. The next day there was not an inch on the surface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 which was without a mark. But the artist said that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burn the painting so long as he was himself satisfied with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remembered the painter this morning and felt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There would be no end to criticisms if we paid attention to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God has made man a creature of attachment. We carry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driven by our attachments. On your part, however,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draw your lesson from all three of these suggestions.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who has been bitter in his remarks says that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nor the teachers have anything in them. He desires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publish his letter in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also comment on it.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as Chancellor of the Gujarat Vidyapith, National University,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Ahmedabad, at the commencement of the new academic year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J. B. Kripalani, then Principal of Gujarat Mahavidyalaya, a constituent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 of the Gujarat Vidyapith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a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10-6-1924, has: “Since this morning I was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of you students, but I could not concentrate on you alone. I was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thinking how best to solve the Hindu-Muslim problem. In the meantime Devdas </w:t>
      </w:r>
      <w:r>
        <w:rPr>
          <w:rFonts w:ascii="Times" w:hAnsi="Times" w:eastAsia="Times"/>
          <w:b w:val="0"/>
          <w:i w:val="0"/>
          <w:color w:val="000000"/>
          <w:sz w:val="18"/>
        </w:rPr>
        <w:t>brought me three letters which he said must be read before I addressed the students.”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 to do no such thing. Concerning the charge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in the lives of students, it is for you to consider what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it. As for the South Indian friend, I shall deal with him.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here takes down my speech, he may indeed believe that I did </w:t>
      </w:r>
      <w:r>
        <w:rPr>
          <w:rFonts w:ascii="Times" w:hAnsi="Times" w:eastAsia="Times"/>
          <w:b w:val="0"/>
          <w:i w:val="0"/>
          <w:color w:val="000000"/>
          <w:sz w:val="22"/>
        </w:rPr>
        <w:t>make an important speech.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by way of introduction. I have, of course,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what I should tell you. I won’t say I have not, for it is not my wont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indulge in hypocritical disparagement of oneself. Two years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in the quiet of the Yeravda Ashram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strengthened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convictions. I do not at all repent what I have put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We established in Gujarat a Vidyapith and a Mahavidyalaya,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them with Sindhis and Maharashtrians and kept no place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Gujaratis. For this also I am not in the least sorry. It is Gujarat’s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everything good that it may get from Maharashtra or Sind.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Shri Kripalani thinks of himself as a Bihari, let us take him in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Bihari. He will discover something useful to learn from Gujarat too.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weaver in Bihar, he will become a spinner and carder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say that he is as much a Gujarati as he is a Bihari. But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 to bring this about. Since he comes from Sind, he is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guest. With a Gujarati we can be free in our criticism.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Shri Kripalani a place here for our own benefit and we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gratefully accept whatever he has to offer. If I had my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any Gujarati, but fill the whole Mahavidyalaya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Sindhis and Maharashtrians. I would ask them all to be like Kaka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Mama. If we could get all persons of this type, what more would we </w:t>
      </w:r>
      <w:r>
        <w:rPr>
          <w:rFonts w:ascii="Times" w:hAnsi="Times" w:eastAsia="Times"/>
          <w:b w:val="0"/>
          <w:i w:val="0"/>
          <w:color w:val="000000"/>
          <w:sz w:val="22"/>
        </w:rPr>
        <w:t>require?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Why did we establish the Vidyapith? We did so to help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movement. Non-co-operation with whom? With students </w:t>
      </w:r>
      <w:r>
        <w:rPr>
          <w:rFonts w:ascii="Times" w:hAnsi="Times" w:eastAsia="Times"/>
          <w:b w:val="0"/>
          <w:i w:val="0"/>
          <w:color w:val="000000"/>
          <w:sz w:val="22"/>
        </w:rPr>
        <w:t>and professors of Government colleges? Certainly not. Our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 is aimed against the system. What is the nature of this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co-operation? And what do we expect to gain from it? As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this, two stories came to my mind. One was about a goat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tiger. A goat and a tiger were once kept together. The tiger was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cage. The goat was free. It was given good food, it had fine grass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eat. But it became thinner and thinner. A thoughtful man,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me, saw that the goat did not grow fat because it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of the tiger. Once it was removed from the sight of the tiger, </w:t>
      </w:r>
      <w:r>
        <w:rPr>
          <w:rFonts w:ascii="Times" w:hAnsi="Times" w:eastAsia="Times"/>
          <w:b w:val="0"/>
          <w:i w:val="0"/>
          <w:color w:val="000000"/>
          <w:sz w:val="22"/>
        </w:rPr>
        <w:t>it danced with joy, even with plain grass to eat, and began to grow fat</w:t>
      </w:r>
    </w:p>
    <w:p>
      <w:pPr>
        <w:autoSpaceDN w:val="0"/>
        <w:autoSpaceDE w:val="0"/>
        <w:widowControl/>
        <w:spacing w:line="32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Central Jail where Gandhiji was imprisoned in 1922-24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story which I remembered was one written by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Narayan Chandavarkar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which I read while in jail. He had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out for a walk in Poona. He saw an old woman going home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lamb. It had been in the household of a big officer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lacked nothing by way of food. But it was not happy there.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old woman led it away, it was dancing and gamboling and ran ahead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her, for it was going to its home. From confinement it was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In freedom alone can any creature grow, never in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idea is expressed by Tulsidas in his inimitable manner: “For the </w:t>
      </w:r>
      <w:r>
        <w:rPr>
          <w:rFonts w:ascii="Times" w:hAnsi="Times" w:eastAsia="Times"/>
          <w:b w:val="0"/>
          <w:i w:val="0"/>
          <w:color w:val="000000"/>
          <w:sz w:val="22"/>
        </w:rPr>
        <w:t>slave there is no happiness even in his dreams.”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of the Government may provide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facilities, may have good professors and big buildings.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stigma on us will remain. We can aspire to nothing better than service,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clerkship. At the most we can think of becoming pleaders.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that. After graduation, we can only think of a job with an initial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salary of thirty rupees. If we rise to become a professor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>College, that is the farthest limit of our aspiration. In the Mahavidya-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laya, on the other hand, the student is knocked about a good deal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learns what he can. One cannot be sure, either, what formal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receive. The building may or may not have a roof. The owner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any time send you packing at short notice. Vallabh-bhai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begging for funds for the Vidyapith. It is doubtful even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 Vidyapith tomorrow. This is its plight. The sun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sets, indeed, on Gujarat College, but on the Vidyapith he sets everyday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rises the next day. That he should rise and set is the law of Nature </w:t>
      </w:r>
      <w:r>
        <w:rPr>
          <w:rFonts w:ascii="Times" w:hAnsi="Times" w:eastAsia="Times"/>
          <w:b w:val="0"/>
          <w:i w:val="0"/>
          <w:color w:val="000000"/>
          <w:sz w:val="22"/>
        </w:rPr>
        <w:t>in the universe. We want to submit to it and yet survive.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assuredly keep our ideal high. That we are not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live up to it. that we make mistakes is certainly true. It 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we do many wrong things. But, then, we do not try to prove </w:t>
      </w:r>
      <w:r>
        <w:rPr>
          <w:rFonts w:ascii="Times" w:hAnsi="Times" w:eastAsia="Times"/>
          <w:b w:val="0"/>
          <w:i w:val="0"/>
          <w:color w:val="000000"/>
          <w:sz w:val="22"/>
        </w:rPr>
        <w:t>that sin is virtue.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ideal is the text: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 vidya ya vimuktaye.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asked me whether we were not misusing this great text by interpreting</w:t>
      </w:r>
    </w:p>
    <w:p>
      <w:pPr>
        <w:autoSpaceDN w:val="0"/>
        <w:tabs>
          <w:tab w:pos="550" w:val="left"/>
          <w:tab w:pos="780" w:val="left"/>
        </w:tabs>
        <w:autoSpaceDE w:val="0"/>
        <w:widowControl/>
        <w:spacing w:line="240" w:lineRule="auto" w:before="4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Ganesh Chandavarkar (1855-1923); High Court Judge, writer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Liberal leader of Bombay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tab/>
      </w:r>
      <w:r>
        <w:drawing>
          <wp:inline xmlns:a="http://schemas.openxmlformats.org/drawingml/2006/main" xmlns:pic="http://schemas.openxmlformats.org/drawingml/2006/picture">
            <wp:extent cx="965200" cy="12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Knowledge is that which leads to freedom.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Mashruwala; constructive worker and associate of Gandhiji;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thinker, and author of the book,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Gandhi and Marx;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some time Registrar, Gujarat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Vidyapith;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for some years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a narrow sense. I must give serious consideration to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says. His criticism would distress me. I felt, however,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misusing it. He alone who wins freedom in the narrower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can win it in the other. If we do not win this smaller freedom,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attain the larger one? Thus, our ideal is freedom, both in </w:t>
      </w:r>
      <w:r>
        <w:rPr>
          <w:rFonts w:ascii="Times" w:hAnsi="Times" w:eastAsia="Times"/>
          <w:b w:val="0"/>
          <w:i w:val="0"/>
          <w:color w:val="000000"/>
          <w:sz w:val="22"/>
        </w:rPr>
        <w:t>the popular sense and in the real sense of the word.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at all feel unhappy today, do not repent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this Vidyapith. If all the students of the Mahavidyalaya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it and join Government colleges, even then I would simply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fools they were and what a wise man 1 was. There is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for the country to save itself. We do not realize this because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are under the power of a terrible spell. For my part, I will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shouting from the house-tops to the end of my life that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except Non-co-operation for me. When I see that the time for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has arrived, I will change my tune. But, till then,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country deserts me, I will cling to Non-co-operation.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because I have had some experience. I have spent years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formed my views. I might even say I have done some </w:t>
      </w:r>
      <w:r>
        <w:rPr>
          <w:rFonts w:ascii="Times" w:hAnsi="Times" w:eastAsia="Times"/>
          <w:b w:val="0"/>
          <w:i/>
          <w:color w:val="000000"/>
          <w:sz w:val="22"/>
        </w:rPr>
        <w:t>tapascharya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purpose. I cannot but argue as I do. How can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knows that five times twenty makes a hundred ever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requires four times or six times twenty? My stay in the Yeravda </w:t>
      </w:r>
      <w:r>
        <w:rPr>
          <w:rFonts w:ascii="Times" w:hAnsi="Times" w:eastAsia="Times"/>
          <w:b w:val="0"/>
          <w:i w:val="0"/>
          <w:color w:val="000000"/>
          <w:sz w:val="22"/>
        </w:rPr>
        <w:t>Ashram has only strengthened my convictions.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is, what are you to do after your education is over?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Kripalani has left nothing for me to say on the problem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 for you. The main thing, however, is that we wish to learn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all fear. If you would have a job, would utilize your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worldly gain, all right, I say, do it. I shall merely tell you here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young Englishman does. I do not hate the English. Many people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know, perhaps, that I love Englishmen. I am not against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example in some matters. All I want is my own land to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upon. I may then beautify that land with colours obtained from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source. None of my English friends ever worried what would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if circumstances did not permit him any longer to live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friends gave up their jobs to come and live with me. I had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 about their habits and daily needs, but none of them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blamed me for that. They knew that I had been perfectly sincere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as I did. Besides, everyone of them was well aware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not I, who gave them the wherewithal to live. Both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Hindus know that He, the Being who gave us life, will provide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 our daily bread. But today the Muslims have forgotten their Koran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Hindus have forgotten their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They have taken up, instead,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worthless science of economics. They are ever so busy struggling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save themselves from starvation. They do not know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who did not struggle thus did not die of starvation.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all this struggling? How to be firm in the pursuit of our ideal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worth learning in school. In English schools, too,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let their pupils worry about their livelihood.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them to use their abilities after completing their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their living. And so it is that we see the inhabitants of this small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island in all parts of the world. I have many English friends who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all over the world. Someone will remark: “But, then, they enjoy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the Union Jack.” The Union Jack does protect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doubt, but it does not help them to win their daily bread.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threatens to kill them, then, of course, the flag will go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guns will roar. We do not want that protection. But that is not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discussing at the moment. Our point is only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 how you will earn your livelihood in future.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in your mind that, if it came to that, you would earn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by doing the work of a scavenger or a weaver, but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unworthy in your life, would never stand at anyone’s door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begging. If you have this faith, why should you worry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your parents, your brothers and sisters? To have light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dark, it is enough to keep one lamp burning. Similarly,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you act like a worthy son, though you stand alone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No matter if you have to provide for your parents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sisters. Tell your sister that you will eat only after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something to eat, but that she cannot have delicacies, that a dry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crust of bread is all she will get. When she sees you working hard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sake, she will not sit idle. She will start working in order to add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to your income. In this way, if you have courage,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>turn out well in the end.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those who stand midway between these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positions. What should we do, what should we expect, you will ask.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you should expect nothing. I advise you to leave the professors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lose faith in them, when you feel that theyhave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money or to show off their learning and gain a reputation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men. Someone told me that I might have no love for money,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certainly likely to make a show, for I wished to be counted a </w:t>
      </w:r>
      <w:r>
        <w:rPr>
          <w:rFonts w:ascii="Times" w:hAnsi="Times" w:eastAsia="Times"/>
          <w:b w:val="0"/>
          <w:i w:val="0"/>
          <w:color w:val="000000"/>
          <w:sz w:val="22"/>
        </w:rPr>
        <w:t>mahatma. There is some truth in this. If you find that the professors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here to gain a name as great men, you should leave them. Not </w:t>
      </w:r>
      <w:r>
        <w:rPr>
          <w:rFonts w:ascii="Times" w:hAnsi="Times" w:eastAsia="Times"/>
          <w:b w:val="0"/>
          <w:i w:val="0"/>
          <w:color w:val="000000"/>
          <w:sz w:val="22"/>
        </w:rPr>
        <w:t>only leave them, but speak out against them afterwards to your hearts’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content. You are not bound by any contract with them.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professors are men of noble character, you should not throw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burden on them. Knowledge is not to be had as a gift from </w:t>
      </w:r>
      <w:r>
        <w:rPr>
          <w:rFonts w:ascii="Times" w:hAnsi="Times" w:eastAsia="Times"/>
          <w:b w:val="0"/>
          <w:i w:val="0"/>
          <w:color w:val="000000"/>
          <w:sz w:val="22"/>
        </w:rPr>
        <w:t>someone. No person can give knowledge as we give alms. The profes-</w:t>
      </w:r>
      <w:r>
        <w:rPr>
          <w:rFonts w:ascii="Times" w:hAnsi="Times" w:eastAsia="Times"/>
          <w:b w:val="0"/>
          <w:i w:val="0"/>
          <w:color w:val="000000"/>
          <w:sz w:val="22"/>
        </w:rPr>
        <w:t>sors’ duty lies in recognizing the hidden worth within you and brin-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it out. It is for you to display it to full advantage and cultivate it </w:t>
      </w:r>
      <w:r>
        <w:rPr>
          <w:rFonts w:ascii="Times" w:hAnsi="Times" w:eastAsia="Times"/>
          <w:b w:val="0"/>
          <w:i w:val="0"/>
          <w:color w:val="000000"/>
          <w:sz w:val="22"/>
        </w:rPr>
        <w:t>further. The word “education” also means bringing out what lies hid-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den. You should not, therefore, worry what you will learn.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your teachers and receive trustfully what they give.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 to preserve the purity of your character.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cannot do that for you. Always bear this in mind: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live in the Vidyapith to enjoy pleasures of luxuries.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pleasures lie in your studies, in your physical strength and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striving. You should learn to make use of your hands and feet.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forget the use of their limbs and then want to build robust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by going to the gymnasium. Going to the gymnasium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 robust and strong. You should first cultivate a good heart.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able to develop physical strength afterwards.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prayer is addressed to you. What can I pray for from God?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 His presence all the time. And so my prayer is only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 worthy of yourselves and your teachers. Our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model for the whole of the country. Gujarat seems to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in education a success. The future alone will show </w:t>
      </w:r>
      <w:r>
        <w:rPr>
          <w:rFonts w:ascii="Times" w:hAnsi="Times" w:eastAsia="Times"/>
          <w:b w:val="0"/>
          <w:i w:val="0"/>
          <w:color w:val="000000"/>
          <w:sz w:val="22"/>
        </w:rPr>
        <w:t>whether, and how far, it has really done so.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make any appeal to the professors, as I am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them. At the moment, the only idea which I want to put before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which I want you to take home with you is this: whether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experiment in Non-co-operation in the sphere of education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>succeed depends on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15-6-1924</w:t>
      </w:r>
    </w:p>
    <w:p>
      <w:pPr>
        <w:autoSpaceDN w:val="0"/>
        <w:autoSpaceDE w:val="0"/>
        <w:widowControl/>
        <w:spacing w:line="240" w:lineRule="exact" w:before="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has: “Trust them, I repeat, have faith in them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do your duty and let your hearts be instilled with the spirit of freedom and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nationalism. Thus, illumine the Vidyapith in which you study.”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VASUMATI PANDIT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VAS UMATI 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Please expect only as many letters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to me. It has worked out only thus so far. I replied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day I received your letter. I hope it has reached you. Ramdas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have returned from Abu. I see that the stay at Abu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them much good. How nice it would have been if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with them! Now do stay there long enough and recover </w:t>
      </w:r>
      <w:r>
        <w:rPr>
          <w:rFonts w:ascii="Times" w:hAnsi="Times" w:eastAsia="Times"/>
          <w:b w:val="0"/>
          <w:i w:val="0"/>
          <w:color w:val="000000"/>
          <w:sz w:val="22"/>
        </w:rPr>
        <w:t>your health completely. I am quite well. Prabhudas has not yet retur-</w:t>
      </w:r>
      <w:r>
        <w:rPr>
          <w:rFonts w:ascii="Times" w:hAnsi="Times" w:eastAsia="Times"/>
          <w:b w:val="0"/>
          <w:i w:val="0"/>
          <w:color w:val="000000"/>
          <w:sz w:val="22"/>
        </w:rPr>
        <w:t>ned from Abu. Devdas and Ba have left for Bhavnagar today.</w:t>
      </w:r>
    </w:p>
    <w:p>
      <w:pPr>
        <w:autoSpaceDN w:val="0"/>
        <w:autoSpaceDE w:val="0"/>
        <w:widowControl/>
        <w:spacing w:line="220" w:lineRule="exact" w:before="6" w:after="3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04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ASUMATI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EELAVATI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ROGYABHUVAN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EOLALI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 ti original: C.W. 444. Courte sy: Vasuma ti Pandit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MESSAGE TO SAURASHTRA RAJPUT CONFERENCE</w:t>
      </w:r>
    </w:p>
    <w:p>
      <w:pPr>
        <w:autoSpaceDN w:val="0"/>
        <w:autoSpaceDE w:val="0"/>
        <w:widowControl/>
        <w:spacing w:line="224" w:lineRule="exact" w:before="168" w:after="0"/>
        <w:ind w:left="5170" w:right="0" w:firstLine="6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ARTEJ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11, 1924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eve of the first Parishad of Rajputs, I wish to say only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much: Begin the Parishad by observing the fundamental truths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You will pass many resolutions as regards your rights,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request that you should not forget your duty. God always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to those who perform their duties with religious zeal. Try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protectors of the poor, and in doing this, you will come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charkha is their very life. Make the charkhas circulate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them by yourselves taking to spinning. I hope you will today take a</w:t>
      </w:r>
    </w:p>
    <w:p>
      <w:pPr>
        <w:autoSpaceDN w:val="0"/>
        <w:autoSpaceDE w:val="0"/>
        <w:widowControl/>
        <w:spacing w:line="272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vrata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put on hand-spun and hand-woven khaddar only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bring the blessings of the poor on you. I can add nothing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above.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17-6-1924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date. The date </w:t>
      </w:r>
      <w:r>
        <w:rPr>
          <w:rFonts w:ascii="Times" w:hAnsi="Times" w:eastAsia="Times"/>
          <w:b w:val="0"/>
          <w:i/>
          <w:color w:val="000000"/>
          <w:sz w:val="18"/>
        </w:rPr>
        <w:t>Jeth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10, which corresponds to</w:t>
      </w:r>
    </w:p>
    <w:p>
      <w:pPr>
        <w:autoSpaceDN w:val="0"/>
        <w:autoSpaceDE w:val="0"/>
        <w:widowControl/>
        <w:spacing w:line="220" w:lineRule="exact" w:before="20" w:after="0"/>
        <w:ind w:left="550" w:right="3888" w:hanging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June 12, 1924, seems to be a slip.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Vow, sacred undertaking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MY JAIL EXPERIENCES-VIII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CONOMICS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has any experience of jails knowbs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starved of all departments. The hospitals are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expensive of public institutions. In the jails everything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simplest and the crudest type. In them there is extravagance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of human labour, there is miserliness in the spending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and materials. In hospitals it is just the reverse. And yet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institutions designed to deal with human diseases—jails for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hospitals for physical. Mental diseases are regarded as a crime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therefore punishable; physical diseases are regarded as unfore-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visitations of nature to be indulgently treated.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for any such distinction. Mental as well as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diseases are traceable to the same causes. If I steal, I commit a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laws governing healthy society. If I suffer from stomach-ache,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commit a breach of laws governing a healthy society. One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physical diseases are treated lightly is because the so-called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classes break the laws of physical health—perhaps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frequently than the lower classes. The higher classes have no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committing crude thefts and, as their lives would be disturbed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thefts continued, they being generally law-givers, polish gross stealing,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all the while that their swindles which pass muster are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harmful to society than the crude thefts. It is curious,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institutions flourish because of wrong treatment. Hospitals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flourish because patients are indulged and humoured, jails flourish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prisoners are punished as if they were beyond recall.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disease, mental or physical, were regarded as a lapse, but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or prisoner were to be treated kindly and sympathetically,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or indulgently, both jails and hospitals would show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tendency to decrease. A hospital no more than a jail is a necessity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healthy society. Every patient and every prisoner should come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hospital or jail as a missionary to preach the gospel of mental </w:t>
      </w:r>
      <w:r>
        <w:rPr>
          <w:rFonts w:ascii="Times" w:hAnsi="Times" w:eastAsia="Times"/>
          <w:b w:val="0"/>
          <w:i w:val="0"/>
          <w:color w:val="000000"/>
          <w:sz w:val="22"/>
        </w:rPr>
        <w:t>and physical health.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stop the comparison at this stage. The reader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to learn that the parsimony in prisons is exercised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of economy. Although all labour is taken from prisoners, e.g., </w:t>
      </w:r>
      <w:r>
        <w:rPr>
          <w:rFonts w:ascii="Times" w:hAnsi="Times" w:eastAsia="Times"/>
          <w:b w:val="0"/>
          <w:i w:val="0"/>
          <w:color w:val="000000"/>
          <w:sz w:val="22"/>
        </w:rPr>
        <w:t>drawing water, grinding flour, cleaning roads and closets, cooking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food, the prisoners are not only not self-supporting, but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pay for their own food. And in spite of all their labour,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do not get the food they would like nor the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cooking they would appreciate; this for the simple reason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who do the cooking, etc., are not as a rule interested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It is for them a task to be performed under unsympathetic </w:t>
      </w:r>
      <w:r>
        <w:rPr>
          <w:rFonts w:ascii="Times" w:hAnsi="Times" w:eastAsia="Times"/>
          <w:b w:val="0"/>
          <w:i w:val="0"/>
          <w:color w:val="000000"/>
          <w:sz w:val="22"/>
        </w:rPr>
        <w:t>supervision. It is easy enough to see that, if the prisoners were philan-</w:t>
      </w:r>
      <w:r>
        <w:rPr>
          <w:rFonts w:ascii="Times" w:hAnsi="Times" w:eastAsia="Times"/>
          <w:b w:val="0"/>
          <w:i w:val="0"/>
          <w:color w:val="000000"/>
          <w:sz w:val="22"/>
        </w:rPr>
        <w:t>thropists and, therefore, felt interested in the welfare of their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they would not find themselves in prisons. If,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rational and more moral system of administration was adopted,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prisons would easily become self-supporting reformatories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of, as they are now, expensive penal settlements. I would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terrible waste of labour in drawing water, grinding flour, etc. If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charge, I would buy flour from outside, I would draw water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and, instead of having all kinds of odd jobs, I would devote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prisons to agriculture, hand-spinning and hand-weaving.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jails only spinning and weaving may be kept. Even now weaving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most of the central prisons. All that is necessary is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and hand-spinning. All the cotton needed can be easily grown </w:t>
      </w:r>
      <w:r>
        <w:rPr>
          <w:rFonts w:ascii="Times" w:hAnsi="Times" w:eastAsia="Times"/>
          <w:b w:val="0"/>
          <w:i w:val="0"/>
          <w:color w:val="000000"/>
          <w:sz w:val="22"/>
        </w:rPr>
        <w:t>in connection with many jails.[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This will popularize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cottage industry and make the prisons self-supporting. The labour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prisoners will be utilized for remunerative and yet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competitive purposes, as is now the case in some respects.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press attached to the Yeravda Jail. Now this press is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by convict labour. I regard this as unfair competition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printing presses. If the prisons were to run competitive indus-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tries, they would easily be made even profitable. But my purpose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they can be made self-supporting without entering into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and, at the same time, teach the inmates a home industry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 their discharge  would give them an independent calling, </w:t>
      </w:r>
      <w:r>
        <w:rPr>
          <w:rFonts w:ascii="Times" w:hAnsi="Times" w:eastAsia="Times"/>
          <w:b w:val="0"/>
          <w:i w:val="0"/>
          <w:color w:val="000000"/>
          <w:sz w:val="22"/>
        </w:rPr>
        <w:t>thus providing for them every incentive to live as respectable citizens.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moreover provide for the prisoners as homely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as is consistent with public safety. I would thus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facility for seeing their relatives, getting books and even tuition.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replace distrust by reasonable trust. I would credit them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bit of work they might do and let them buy their own food, </w:t>
      </w:r>
      <w:r>
        <w:rPr>
          <w:rFonts w:ascii="Times" w:hAnsi="Times" w:eastAsia="Times"/>
          <w:b w:val="0"/>
          <w:i w:val="0"/>
          <w:color w:val="000000"/>
          <w:sz w:val="22"/>
        </w:rPr>
        <w:t>cooked or raw.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make most of the sentences indeterminate, so that a </w:t>
      </w:r>
      <w:r>
        <w:rPr>
          <w:rFonts w:ascii="Times" w:hAnsi="Times" w:eastAsia="Times"/>
          <w:b w:val="0"/>
          <w:i w:val="0"/>
          <w:color w:val="000000"/>
          <w:sz w:val="22"/>
        </w:rPr>
        <w:t>prisoner will not be detained a moment longer than is necessary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protection of society and for his own reform.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this requires a thorough reorganization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employing of a different kind of warders from the ex-military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of them are now. But I know, too, that the reform can be </w:t>
      </w:r>
      <w:r>
        <w:rPr>
          <w:rFonts w:ascii="Times" w:hAnsi="Times" w:eastAsia="Times"/>
          <w:b w:val="0"/>
          <w:i w:val="0"/>
          <w:color w:val="000000"/>
          <w:sz w:val="22"/>
        </w:rPr>
        <w:t>initiated without much extra cost.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moment, the prisons are rest-houses for rogues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torture-houses for ordinary simple prisoners which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are. The rogues manage to get all they want, the simple untutored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do not get even what they need. Under the scheme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endeavoured to sketch in its barest outline, the rogues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straight before they feel comfortable, and the simple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will have as favourable an atmosphere as is possible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>them in the circumstances. Honesty will be remunerative and dis-</w:t>
      </w:r>
      <w:r>
        <w:rPr>
          <w:rFonts w:ascii="Times" w:hAnsi="Times" w:eastAsia="Times"/>
          <w:b w:val="0"/>
          <w:i w:val="0"/>
          <w:color w:val="000000"/>
          <w:sz w:val="22"/>
        </w:rPr>
        <w:t>honesty at a discount.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making the prisoners pay for their food in work,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little idleness. And by having only agriculture and cotton manu-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facture, including what handicrafts may be required for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industries, the expensive supervision will be considerably lessened.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UNTOUCHABILITY AND SWARAJ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gravely writes: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very term ‘untouchability’ seems to my mind to be an anomaly,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there generally does not exist any particular class of people called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‘touchables’. It is very rarely that one actually and physically touches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another, unless necessity demands it. What is usually obtaining in case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those other than the so called ‘untouchables’ is that one does not mind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approach of another, one does not mind another passing by his side. That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 and the one does not literally and voluntarily ‘touch’ another. In the same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way, if one minds his own business, allowing the ‘untouchable’ to mind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own, is not the vexed problem solved?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sure you do not want me to go and actually ‘touch’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‘untouchable’ in order to remove the sin and, if you concede that actual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touching is not necessary, what is the purpose in characterizing the evil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‘untouchability’? Your use of the term ‘untouchability’ does imply that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removal consists in physical touching and I am afraid that orthodox objection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movement is partly due to this. I do not think that I often touch my 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brother and as such it is neither necessary nor expedient that I should touch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another man, even if I want to solve the problem; and hence, I think,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‘unapproachability’ better connotes the state of things relating tothat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community. No amount of external embracing will case the situation, unless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spirit of toleration exists within.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Next, I am unable to understand the relation between the existence</w:t>
      </w:r>
      <w:r>
        <w:rPr>
          <w:rFonts w:ascii="Times" w:hAnsi="Times" w:eastAsia="Times"/>
          <w:b w:val="0"/>
          <w:i w:val="0"/>
          <w:color w:val="000000"/>
          <w:sz w:val="18"/>
        </w:rPr>
        <w:t>of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evil and the establishment of swaraj. After all, 'unapproachability' is only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70"/>
        <w:gridCol w:w="2170"/>
        <w:gridCol w:w="2170"/>
      </w:tblGrid>
      <w:tr>
        <w:trPr>
          <w:trHeight w:hRule="exact" w:val="260"/>
        </w:trPr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one of the many evils of the 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Hindu society—perhaps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 greater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evil—and as long as society exists similar evils do exist, as no society is free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evils. How is this an impediment to the obtaining of swaraj and why do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make its removal a condition precedent to our fitness for swaraj? Is it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for this to be set right when swaraj is obtained, if not voluntarily,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least by legislation?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 very well understand the imperative necessity for permanent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Hindu-Muslim unity, as dissensions between these two large communities may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taken advantage of by the Government, who may therefore indefinitely put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 granting our demands. I can also understand the social, religious and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humanitarian aspects of the evil Of ‘untouchability’ but I cannot imagine how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can be construed as a political problem, without solving which swaraj is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impossible.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quarrel about the word. I abhor with my whole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system which has reduced a large number of Hindus to a level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of beasts. The vexed problem would be solved if the poor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use the word ‘untouchable’, was allowed to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business. Unfortunately, he has no mind or business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his own. Has a beast any mind or business but that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master’s? Has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he can call his own ? He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walk on the very roads he cleans and pays for by the sweat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brow. He may not even dress as the others do. The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talks of toleration. It is an abuse of language to say that we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 any toleration towards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>degraded them and then have the</w:t>
      </w:r>
      <w:r>
        <w:rPr>
          <w:rFonts w:ascii="Times" w:hAnsi="Times" w:eastAsia="Times"/>
          <w:b w:val="0"/>
          <w:i w:val="0"/>
          <w:color w:val="000000"/>
          <w:sz w:val="22"/>
        </w:rPr>
        <w:t>audacity to use their very degra-</w:t>
      </w:r>
      <w:r>
        <w:rPr>
          <w:rFonts w:ascii="Times" w:hAnsi="Times" w:eastAsia="Times"/>
          <w:b w:val="0"/>
          <w:i w:val="0"/>
          <w:color w:val="000000"/>
          <w:sz w:val="22"/>
        </w:rPr>
        <w:t>dation against their rise.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Swaraj for me means freedom for the meanest of our country-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If the lot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is </w:t>
      </w:r>
      <w:r>
        <w:rPr>
          <w:rFonts w:ascii="Times" w:hAnsi="Times" w:eastAsia="Times"/>
          <w:b w:val="0"/>
          <w:i w:val="0"/>
          <w:color w:val="000000"/>
          <w:sz w:val="22"/>
        </w:rPr>
        <w:t>not improved when we 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suffering, it is not likely to be better under the intoxication of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necessary for us to buy peace with the Mussalmans as a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of swaraj, it is equally necessary for us to give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22"/>
        </w:rPr>
        <w:t>before we can, with any show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or self-respect,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swaraj. I am not interested in freeing India merely from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yoke. I am bent upon freeing India from any yoke whatsoever. I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exchange King Log for King Stork. Hence for me the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of swaraj is a movement of self-purification.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THE ARYA SAMAJISTS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storm of indignation on the part of Arya Samajists is blowing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I have letters and telegrams of energetic protest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>my references to the Samaj, its illustrious founder, Swami Shradd-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hanandji and the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movement. They are from Ghaziabad, </w:t>
      </w:r>
      <w:r>
        <w:rPr>
          <w:rFonts w:ascii="Times" w:hAnsi="Times" w:eastAsia="Times"/>
          <w:b w:val="0"/>
          <w:i w:val="0"/>
          <w:color w:val="000000"/>
          <w:sz w:val="22"/>
        </w:rPr>
        <w:t>Mutan, Delhi, Sukkur, Karachi, Jagraon, Secunderabad, Lahore, Sial-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kot, Allahabad, etc. I omit mention of individual letters. Probably all </w:t>
      </w:r>
      <w:r>
        <w:rPr>
          <w:rFonts w:ascii="Times" w:hAnsi="Times" w:eastAsia="Times"/>
          <w:b w:val="0"/>
          <w:i w:val="0"/>
          <w:color w:val="000000"/>
          <w:sz w:val="22"/>
        </w:rPr>
        <w:t>of them expect me to publish their protests; some have specially insis-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upon my doing so. They will forgive me for not complying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desire. The majority are worded after the fashion of the telegram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reproduced last week.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All resent what they regard as an attack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Arya Samaj, the </w:t>
      </w:r>
      <w:r>
        <w:rPr>
          <w:rFonts w:ascii="Times" w:hAnsi="Times" w:eastAsia="Times"/>
          <w:b w:val="0"/>
          <w:i/>
          <w:color w:val="000000"/>
          <w:sz w:val="22"/>
        </w:rPr>
        <w:t>Satyarth 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Rishi Dayanand, Swami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Shraddhanandji and the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movement. I am sorry to have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my position still remains unaltered. I have read with careful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the argumentative correspondence received by me.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attributed my statement to my ignorance have done so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leave me an open door for a safe retreat. Unfortunately for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left no such chance for myself. I cannot plead ignorance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Satyarth 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general teachings of the Arya Samaj.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say that I might have been prejudiced against the Arya Samaj.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 approached it with the greatest veneration. I had, as </w:t>
      </w:r>
      <w:r>
        <w:rPr>
          <w:rFonts w:ascii="Times" w:hAnsi="Times" w:eastAsia="Times"/>
          <w:b w:val="0"/>
          <w:i w:val="0"/>
          <w:color w:val="000000"/>
          <w:sz w:val="22"/>
        </w:rPr>
        <w:t>I still have, profound regard for the personal character of Rishi Daya-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nand. His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an object of emulation for me.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fearlessness commanded my admiration. And my provincialism,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in me, was flattered by the fact of the Rishi being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little Kathiawar as myself. But I could not help myself.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I came to was in spite of myself, and I published it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its publication became relevant. Its suppression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cowardly omission on my part. Instead of becoming enraged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an honest expression of opinion, I appeal to them to take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in good part, examine it, try to convince me and pray for me </w:t>
      </w:r>
      <w:r>
        <w:rPr>
          <w:rFonts w:ascii="Times" w:hAnsi="Times" w:eastAsia="Times"/>
          <w:b w:val="0"/>
          <w:i w:val="0"/>
          <w:color w:val="000000"/>
          <w:sz w:val="22"/>
        </w:rPr>
        <w:t>if I cannot be convinced. Two letters have challenged me to sub-</w:t>
      </w:r>
      <w:r>
        <w:rPr>
          <w:rFonts w:ascii="Times" w:hAnsi="Times" w:eastAsia="Times"/>
          <w:b w:val="0"/>
          <w:i w:val="0"/>
          <w:color w:val="000000"/>
          <w:sz w:val="22"/>
        </w:rPr>
        <w:t>stantiate my conclusion. It is a fair challenge and I hope before long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5-6-1924.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produce from the </w:t>
      </w:r>
      <w:r>
        <w:rPr>
          <w:rFonts w:ascii="Times" w:hAnsi="Times" w:eastAsia="Times"/>
          <w:b w:val="0"/>
          <w:i/>
          <w:color w:val="000000"/>
          <w:sz w:val="22"/>
        </w:rPr>
        <w:t>Satyarth Prakash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passages in its support.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will not engage me in a religious discussion with them.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 myself with giving them the grounds of my opinion,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Shraddhanandji is concerned,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substantiating my opinion. My critics will oblige me by leaving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me to ourselves. In spite of my opinion, I shall not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Swamiji. Mine is the criticism of a friend. As for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critics in their blind fury have forgotten the qualification ‘as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in Christianity or to a lesser extent in Islam’. This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saying that there is no proselytism in Hinduism.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 has a way all its own of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if the Arya Samajists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 from me, they may still allow me to retain my opinion.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re-read the statement, they will discover that I have said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a perfect right to carry on their movement if they like. Tolera-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is not a coinciding of views. There should be toleration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views though they may be as poles asunder. Lastly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said that Arya Samajists or Mussalmans do kidnap women.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‘I am told’. By repeating what I was told, I have given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an opportunity of repudiating the charge. Was it not better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publish what was being said, so that the atmosphere might be </w:t>
      </w:r>
      <w:r>
        <w:rPr>
          <w:rFonts w:ascii="Times" w:hAnsi="Times" w:eastAsia="Times"/>
          <w:b w:val="0"/>
          <w:i w:val="0"/>
          <w:color w:val="000000"/>
          <w:sz w:val="22"/>
        </w:rPr>
        <w:t>cleared?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point out to my Arya Samaj friends that their protests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 want of toleration. Public men and public institutions cannot </w:t>
      </w:r>
      <w:r>
        <w:rPr>
          <w:rFonts w:ascii="Times" w:hAnsi="Times" w:eastAsia="Times"/>
          <w:b w:val="0"/>
          <w:i w:val="0"/>
          <w:color w:val="000000"/>
          <w:sz w:val="22"/>
        </w:rPr>
        <w:t>afford to be thin-skinned. They must stand criticism with good grace.</w:t>
      </w:r>
    </w:p>
    <w:p>
      <w:pPr>
        <w:autoSpaceDN w:val="0"/>
        <w:autoSpaceDE w:val="0"/>
        <w:widowControl/>
        <w:spacing w:line="26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for an appeal to them. They have almost all entered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protests. I do not mind them. I assure them that I share their sorrow.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me when I wrote my criticism. It pains me now to know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hurt them. But I am not their enemy. I claim to be their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will prove my friendship. They do not want to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or any faith. That is what almost all have said in  their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take to heart the tribute  I have paid to the Samaj, its founder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Swami Shraddhanandji.  I know the purifying work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Samaj has done.  I know that it has laid its finger on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abuses that have soiled   Hinduism. But no one can live on his capital.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them to outlive   the latter and extend the spirit of their reform.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their denial, I repeat that their </w:t>
      </w:r>
      <w:r>
        <w:rPr>
          <w:rFonts w:ascii="Times" w:hAnsi="Times" w:eastAsia="Times"/>
          <w:b w:val="0"/>
          <w:i/>
          <w:color w:val="000000"/>
          <w:sz w:val="22"/>
        </w:rPr>
        <w:t>shuddhi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savours of the Christian propaganda. I would like them to rise higher.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 they will insist upon reform from within,  it will tax all their energy </w:t>
      </w:r>
      <w:r>
        <w:rPr>
          <w:rFonts w:ascii="Times" w:hAnsi="Times" w:eastAsia="Times"/>
          <w:b w:val="0"/>
          <w:i w:val="0"/>
          <w:color w:val="000000"/>
          <w:sz w:val="22"/>
        </w:rPr>
        <w:t>and take up all their time. Let them Hinduize the Hindu if they believe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that Arya Samaj is a part of Hinduism. If they consider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 from Hinduism, I fear it will be a hard task for them to convert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Hindus. Let them ascertain where they stand. I have criticized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want them to help the great national and religious move-</w:t>
      </w:r>
      <w:r>
        <w:rPr>
          <w:rFonts w:ascii="Times" w:hAnsi="Times" w:eastAsia="Times"/>
          <w:b w:val="0"/>
          <w:i w:val="0"/>
          <w:color w:val="000000"/>
          <w:sz w:val="22"/>
        </w:rPr>
        <w:t>ment that is now going on. The Samaj has a great future if it can out-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what has appeared to me its narrowness. If the Samajists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room for expansion, I shall feel sorry. I ask them,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not to be irritated because I cannot see their liberalism.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charitably overlook my blindness and patiently endeavour to </w:t>
      </w:r>
      <w:r>
        <w:rPr>
          <w:rFonts w:ascii="Times" w:hAnsi="Times" w:eastAsia="Times"/>
          <w:b w:val="0"/>
          <w:i w:val="0"/>
          <w:color w:val="000000"/>
          <w:sz w:val="22"/>
        </w:rPr>
        <w:t>remove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ABBI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intimate Jewish friend often used the expression ‘Rabbi </w:t>
      </w:r>
      <w:r>
        <w:rPr>
          <w:rFonts w:ascii="Times" w:hAnsi="Times" w:eastAsia="Times"/>
          <w:b w:val="0"/>
          <w:i w:val="0"/>
          <w:color w:val="000000"/>
          <w:sz w:val="22"/>
        </w:rPr>
        <w:t>may’, to signify that the highest in the land may commit most atroci-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ous crimes, not only with impunity, but may even carry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congratulations for those crimes. The expression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fittingly used in connection with the O’Dwyer-Nair case. The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 bias from the very commencement. Day after day, the report </w:t>
      </w:r>
      <w:r>
        <w:rPr>
          <w:rFonts w:ascii="Times" w:hAnsi="Times" w:eastAsia="Times"/>
          <w:b w:val="0"/>
          <w:i w:val="0"/>
          <w:color w:val="000000"/>
          <w:sz w:val="22"/>
        </w:rPr>
        <w:t>of the case was painful reading for the public. And though the judg-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was a foregone conclusion, the public had hoped against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judge would do some measure of justice in his summing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judgment. It was not to be. The worst has happened. But a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may do with impunity what an Indian may have to lose his head </w:t>
      </w:r>
      <w:r>
        <w:rPr>
          <w:rFonts w:ascii="Times" w:hAnsi="Times" w:eastAsia="Times"/>
          <w:b w:val="0"/>
          <w:i w:val="0"/>
          <w:color w:val="000000"/>
          <w:sz w:val="22"/>
        </w:rPr>
        <w:t>for.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accepting Sir Michael O’Dwyer’s challenge, Sir Sankaran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put the British constitution and the British people on trial.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been tried and found wanting. Even in a simple matter,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Sir Sankaran Nair’s proved loyalty could not get justice. If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Michael O’Dwyer had lost, the British Empire would not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pieces. But its false prestige would have suffered a bit. And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people pledged to stand by their faithful servants,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might at times make mistakes, so long as they were in </w:t>
      </w:r>
      <w:r>
        <w:rPr>
          <w:rFonts w:ascii="Times" w:hAnsi="Times" w:eastAsia="Times"/>
          <w:b w:val="0"/>
          <w:i w:val="0"/>
          <w:color w:val="000000"/>
          <w:sz w:val="22"/>
        </w:rPr>
        <w:t>favour of the Empire which enriched them? I know that Sir Sankaran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1857-1934; judge of the Madras High Court, 1908; President, Indian </w:t>
      </w:r>
      <w:r>
        <w:rPr>
          <w:rFonts w:ascii="Times" w:hAnsi="Times" w:eastAsia="Times"/>
          <w:b w:val="0"/>
          <w:i w:val="0"/>
          <w:color w:val="000000"/>
          <w:sz w:val="18"/>
        </w:rPr>
        <w:t>National Congress, 1897; Member of the Viceroy’s Executive Council, 1915-19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Nair has the sympathy of every Indian in his defeat. For me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foregone conclusion. As the case dragged along its weary length,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admired Sir Sankaran Nair’s pluck in fighting a forlorn cause.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one more powerful count in the indictment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rule which must be ended at any cost.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RONG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us not lose patience because we fancy we are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Serajganj Conference has given us the wrong lead. I have not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the text of its resolution regarding Gopinath Saha. It reads,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to say, much worse than the wording shown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</w:t>
      </w:r>
      <w:r>
        <w:rPr>
          <w:rFonts w:ascii="Times" w:hAnsi="Times" w:eastAsia="Times"/>
          <w:b w:val="0"/>
          <w:i/>
          <w:color w:val="000000"/>
          <w:sz w:val="22"/>
        </w:rPr>
        <w:t>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reporter. Here is the text. I copy from the </w:t>
      </w:r>
      <w:r>
        <w:rPr>
          <w:rFonts w:ascii="Times" w:hAnsi="Times" w:eastAsia="Times"/>
          <w:b w:val="0"/>
          <w:i/>
          <w:color w:val="000000"/>
          <w:sz w:val="22"/>
        </w:rPr>
        <w:t>Forward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(4th </w:t>
      </w:r>
      <w:r>
        <w:rPr>
          <w:rFonts w:ascii="Times" w:hAnsi="Times" w:eastAsia="Times"/>
          <w:b w:val="0"/>
          <w:i w:val="0"/>
          <w:color w:val="000000"/>
          <w:sz w:val="22"/>
        </w:rPr>
        <w:t>June).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adhering to the policy of non-violence, this conference pays its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respectful homage to patriotism of Gopinath Saha who suffered capital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punishment in connection with Mr. Day’s murder.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but regard the resolution as a travesty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less undignified if non-violence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dragged in at all. The patriotism of Gopinath Saha could only consist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murder and not in the capital punishment which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 of the murder. He was not out to die, but to murder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odious to him. The knowledge that he ran the risk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hanged made him brave, but not necessarily patriotic.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murderer knows that he runs such risk and may, therefore, be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brave. The patriotism, if any, therefore, consisted in the act of murder.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murder is inconsistent with non-violence even when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as a policy. Non-violent suffering in one’s person and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 to another cannot both be patriotic at the same time.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of every lover of his country demands that, whilst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pursues a policy of non-violence, he does not disturb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murder. And if anybody does, those who are pledged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of non-violence are in duty bound not only to dissociate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from such acts, but to condemn them in unmeasured terms,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only because they must, by thus cultivating public opinion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discourage such murder. And this condemnation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 motive is the purest imaginable. In practical politics,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 count and not mere motives or ‘mental attitudes’ bereft of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results. Had the belief in the policy of non-violence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reiterated, much of my argument would no doubt lose its force. But I </w:t>
      </w:r>
      <w:r>
        <w:rPr>
          <w:rFonts w:ascii="Times" w:hAnsi="Times" w:eastAsia="Times"/>
          <w:b w:val="0"/>
          <w:i w:val="0"/>
          <w:color w:val="000000"/>
          <w:sz w:val="22"/>
        </w:rPr>
        <w:t>do submit that, so long as the Congress creed stands as it is, every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Congressman to be true to his creed is pledged to oppose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in thought, word and deed every act of political 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humbly advise the Bengal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 dissociate itself entirely from the resolution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or explain its position to the public, if there is any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>for the resolution, which appears to have been carried with an over-</w:t>
      </w:r>
      <w:r>
        <w:rPr>
          <w:rFonts w:ascii="Times" w:hAnsi="Times" w:eastAsia="Times"/>
          <w:b w:val="0"/>
          <w:i w:val="0"/>
          <w:color w:val="000000"/>
          <w:sz w:val="22"/>
        </w:rPr>
        <w:t>whelming majority.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IRED OF </w:t>
      </w:r>
      <w:r>
        <w:rPr>
          <w:rFonts w:ascii="Times" w:hAnsi="Times" w:eastAsia="Times"/>
          <w:b w:val="0"/>
          <w:i w:val="0"/>
          <w:color w:val="000000"/>
          <w:sz w:val="20"/>
        </w:rPr>
        <w:t>‘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AHATMA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scene in Serajganj Conference over attaching ‘Mahatma’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name has caused deep pain to me. Those who,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infatuation for the application of the title ‘Mahatma’ to me,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howled down the gentleman who would not use the name or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implored him to do so, rendered no service to the cause or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harmed the cause of non-violence and pained me. What relish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they have in a person using a title from compulsion?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the gentleman upon his courage in having withdrawn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Conference rather than use a title under compulsion.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showed, in my opinion, a truer appreciation of what I stand for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blind admirers. I assure all my admirers and friends that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me better if they will forget the Mahatma and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Gandhiji, as the gentleman in question quite courteously did, or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 simply as Gandhi. The highest honour that my friends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is to enforce in their own lives the programme that I stand for,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resist me to their utmost if they do not believe in it. Blind adoration,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age of action, is perfectly valueless, is often embarrassing and </w:t>
      </w:r>
      <w:r>
        <w:rPr>
          <w:rFonts w:ascii="Times" w:hAnsi="Times" w:eastAsia="Times"/>
          <w:b w:val="0"/>
          <w:i w:val="0"/>
          <w:color w:val="000000"/>
          <w:sz w:val="22"/>
        </w:rPr>
        <w:t>equally often painful.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UERY</w:t>
      </w:r>
    </w:p>
    <w:p>
      <w:pPr>
        <w:autoSpaceDN w:val="0"/>
        <w:autoSpaceDE w:val="0"/>
        <w:widowControl/>
        <w:spacing w:line="294" w:lineRule="exact" w:before="7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practically called on the Swarajists to resign immediately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Congress executives. The presumption is that they are in a minority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country and that the majority of Congressmen, if not Indians, are No-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changers. While it is true that at Gaya there was a clear verdict by the country,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was quite a deal of doubt regarding the composition of the Delhi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Cocanada sessions. The atmosphere in the country has been decidedly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side of the No-changers, but was it not due to a feeling of loyalty to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personality when you were at Yeravda? Should we not ascertain indisputably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as a free nation (free from the obsession of sticking to your views simply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you could not expound your case yourself) we vote for the No-changers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rather against the Pro-changers? Whilst such a referendum is inadvisable till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meeting in December, should it not also be accepted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strengthening of Congress executives in actually carrying out the constructive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 should be done voluntarily by workers serving under what may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a mixed jury?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there is considerable force in the objection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by the writer. I fear it is highly likely that the No-changers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voted for the original programme out of loyalty to me. If that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they should now be absolved from the awkward predicament.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for me, I have anticipated my correspondent by suggesting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present members of the All-India Congress Committee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the Congress programme, they should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me overboard. The cause is everything. Those even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to us must be shunned for the sake of the cause. Loyalty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paramount to every other consideration. All I plead for is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honesty and that in the interest of efficiency.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whole programme should give place to those who do.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or the majority do not believe in it, they should frame a new one, </w:t>
      </w:r>
      <w:r>
        <w:rPr>
          <w:rFonts w:ascii="Times" w:hAnsi="Times" w:eastAsia="Times"/>
          <w:b w:val="0"/>
          <w:i w:val="0"/>
          <w:color w:val="000000"/>
          <w:sz w:val="22"/>
        </w:rPr>
        <w:t>and carry that out. I would not make a fetish even of Congress resolu-</w:t>
      </w:r>
      <w:r>
        <w:rPr>
          <w:rFonts w:ascii="Times" w:hAnsi="Times" w:eastAsia="Times"/>
          <w:b w:val="0"/>
          <w:i w:val="0"/>
          <w:color w:val="000000"/>
          <w:sz w:val="22"/>
        </w:rPr>
        <w:t>tions. The goal of the Congress is swaraj. And if last six months’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has shown us a better method, let us by all means adopt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truer to the Congress by acting up to our convictions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pretending to follow the Congress resolutions in which we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faith or in which our faith has now suffered a shock. If the six </w:t>
      </w:r>
      <w:r>
        <w:rPr>
          <w:rFonts w:ascii="Times" w:hAnsi="Times" w:eastAsia="Times"/>
          <w:b w:val="0"/>
          <w:i w:val="0"/>
          <w:color w:val="000000"/>
          <w:sz w:val="22"/>
        </w:rPr>
        <w:t>months’ experience inclined us to the Swarajist view, we should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didly and courageously confess it and unhesitatingly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Swarajists. All I am pleading against is camouflage and make-believe.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ruin our cause. If we cannot run Congress organizations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lawyers, let us by all means remove the lawyers’ boycott.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do not believe in the spinning-wheel, let us ignore it.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lip-loyalty to the wheel will give us the yarn we want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thirty crores. In other words, let us do what all successful organisations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hitherto; that is, to be entrusted to those who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believe in them. Orators cannot run an organization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business is to teach and popularize spinning nor can spinners </w:t>
      </w:r>
      <w:r>
        <w:rPr>
          <w:rFonts w:ascii="Times" w:hAnsi="Times" w:eastAsia="Times"/>
          <w:b w:val="0"/>
          <w:i w:val="0"/>
          <w:color w:val="000000"/>
          <w:sz w:val="22"/>
        </w:rPr>
        <w:t>run a debating assembly where oratory: counts for everything.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appropriate objection has been raised by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He says my position would be correct if the A.I.C.C.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purely executive body. But he says it is also a debating and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legislative body in that it frames resolutions for the following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gress. How can an executive be elected before it knows the laws it is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out? The objection is, in my opinion, thoroughly sound.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again I am safe; for I have simply given my opinion as to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resolutions can and should be carried out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ensuing six months. No technical difficulty can be allowed to stand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the Congress work. And if my view of Congress executives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commends itself to the Congressmen, the difficulty suggested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friend can be easily overcome for the next year by providing for 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of executives after the Congress sessions. My opinion.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it has any weight, should be treated purely as a guide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as well as electors. I have been obliged to give it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held largely responsible for carrying out the programme.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my opinion, I have therefore also stated the terms on which my </w:t>
      </w:r>
      <w:r>
        <w:rPr>
          <w:rFonts w:ascii="Times" w:hAnsi="Times" w:eastAsia="Times"/>
          <w:b w:val="0"/>
          <w:i w:val="0"/>
          <w:color w:val="000000"/>
          <w:sz w:val="22"/>
        </w:rPr>
        <w:t>services can be effectively employed.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HOJAS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is a literal translation of what appears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current issue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now invite the correspondents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have written to me about worldly inducements said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offered by Khoja preachers to those who would be converted to </w:t>
      </w:r>
      <w:r>
        <w:rPr>
          <w:rFonts w:ascii="Times" w:hAnsi="Times" w:eastAsia="Times"/>
          <w:b w:val="0"/>
          <w:i w:val="0"/>
          <w:color w:val="000000"/>
          <w:sz w:val="22"/>
        </w:rPr>
        <w:t>their faith.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ARTIAL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USSALMANS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against me of partiality to Mussalmans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>renewed with redoubled vigour. My critics say in effect, ‘You exagge-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the Hindu blemishes and underrate the Mussalman’s!’ I gladly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charge in a way. If we are to give a correct judgment,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follow the excellent natural rule of seeing things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perspective. Habit has made us reverse the natural process.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belittle our own faults and exaggerate the opponent’s. That develops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of intolerance. If we would be charitable and tolerant,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endeavour to see our opponents as they see themselves.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never completely succeed in the endeavour, but it will give 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perspective. What, therefore, appear to be my exaggerations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blemishes are only seemingly so. ‘But,’ says a critic, ‘you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us to believe that Maulana Abdul Bari is such a simple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as you make him out to be. We in the U.P. find him to be vain,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untruthful and unreliable.’ I can only assure them that, if I had found </w:t>
      </w:r>
      <w:r>
        <w:rPr>
          <w:rFonts w:ascii="Times" w:hAnsi="Times" w:eastAsia="Times"/>
          <w:b w:val="0"/>
          <w:i w:val="0"/>
          <w:color w:val="000000"/>
          <w:sz w:val="22"/>
        </w:rPr>
        <w:t>Maulana Saheb as they said he is, I would not have hesitated to say so.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followed this was a translation of part of the article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“My Views”, 8-6-1924.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the utmost. I know against him when I say that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friend. I have not found him to be untruthful. The critics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think, as some of them do, that I am flattering the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for gaining a political end. Such a thing is impossible for me,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 know that unity cannot be achieved by flattery. Courteous-</w:t>
      </w:r>
      <w:r>
        <w:rPr>
          <w:rFonts w:ascii="Times" w:hAnsi="Times" w:eastAsia="Times"/>
          <w:b w:val="0"/>
          <w:i w:val="0"/>
          <w:color w:val="000000"/>
          <w:sz w:val="22"/>
        </w:rPr>
        <w:t>ness must not be mistaken for flattery, nor impudence for fearlessness.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USSALMAN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UTBURST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 are some extracts from a Mussalman letter on the Hindu-</w:t>
      </w:r>
      <w:r>
        <w:rPr>
          <w:rFonts w:ascii="Times" w:hAnsi="Times" w:eastAsia="Times"/>
          <w:b w:val="0"/>
          <w:i w:val="0"/>
          <w:color w:val="000000"/>
          <w:sz w:val="22"/>
        </w:rPr>
        <w:t>Muslim statement.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‘Am more ashamed of Hindu cowardice. Why did not the owners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houses looted die in their attempt to defend their possessions etc.’ These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sentences are likely to excite the Hindus. I regret very much that you should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written such things. . . . What your writing will do is dangerous to think.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fail to see anything dangerous in my writing. I should be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if my statement energizes the Hindus to </w:t>
      </w:r>
      <w:r>
        <w:rPr>
          <w:rFonts w:ascii="Times" w:hAnsi="Times" w:eastAsia="Times"/>
          <w:b w:val="0"/>
          <w:i/>
          <w:color w:val="000000"/>
          <w:sz w:val="22"/>
        </w:rPr>
        <w:t>defend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danger. We may not expect unity before we cease to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The writer has not suggested an alternative. What am 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a Hindu who lives in the fear of a neighbour, if I am not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he should know how to die in the attempt to defend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his neighbour either non-violently, by simply standing at his </w:t>
      </w:r>
      <w:r>
        <w:rPr>
          <w:rFonts w:ascii="Times" w:hAnsi="Times" w:eastAsia="Times"/>
          <w:b w:val="0"/>
          <w:i w:val="0"/>
          <w:color w:val="000000"/>
          <w:sz w:val="22"/>
        </w:rPr>
        <w:t>post, or violently, by returning blow for blow? This friend says again: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wise man, Hindu or Mussalman, will accept your judgment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Pandit Malaviyaji is ‘no enemy of Mussalmans’. He is an open enemy,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 as daylight. I am sure even Hindus will not believe you in this. Lala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Lajpat Rai stands in the [same] category with Pandit Malaviyaji. Re. Jeramdas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Choithram you are doing only injustice to yourself. Their conduct towards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Mussalmans is as clear as daylight to every reader of newspapers. Let 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assure you that you will not advance the Hindu-Muslim problem by all inch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praising these Hindu leaders and condemning the Muslim leaders.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friends tell me that unity is impossible so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the Ali Brothers and Maulana Bari Saheb. All these friends </w:t>
      </w:r>
      <w:r>
        <w:rPr>
          <w:rFonts w:ascii="Times" w:hAnsi="Times" w:eastAsia="Times"/>
          <w:b w:val="0"/>
          <w:i w:val="0"/>
          <w:color w:val="000000"/>
          <w:sz w:val="22"/>
        </w:rPr>
        <w:t>should know that, if neither the present Hindu nor the present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leaders are to be trusted, unity can be achieved, if at all,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their death. The friend proceeds: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Why do you refer to the Aga Khan literature and </w:t>
      </w:r>
      <w:r>
        <w:rPr>
          <w:rFonts w:ascii="Times" w:hAnsi="Times" w:eastAsia="Times"/>
          <w:b w:val="0"/>
          <w:i/>
          <w:color w:val="000000"/>
          <w:sz w:val="18"/>
        </w:rPr>
        <w:t>tabligh</w:t>
      </w:r>
      <w:r>
        <w:rPr>
          <w:rFonts w:ascii="Times" w:hAnsi="Times" w:eastAsia="Times"/>
          <w:b w:val="0"/>
          <w:i w:val="0"/>
          <w:color w:val="000000"/>
          <w:sz w:val="18"/>
        </w:rPr>
        <w:t>? No harm, not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bit, is done by them to the national movement. They are carrying on their </w:t>
      </w:r>
      <w:r>
        <w:rPr>
          <w:rFonts w:ascii="Times" w:hAnsi="Times" w:eastAsia="Times"/>
          <w:b w:val="0"/>
          <w:i/>
          <w:color w:val="000000"/>
          <w:sz w:val="18"/>
        </w:rPr>
        <w:t>tabligh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most peaceful manner. You are referring to the worst form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Moslems’ preaching. What about the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movement? You have run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risk by mentioning that the methods advocated in the pamphlet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exten-sively practised in the Nizam’s deminions. By this you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unconsciously attacked a Muslim State. . . 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writer’s is an attitude typical of a growing class of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namely, that we should not speak as we think, but hush up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understand the necessity of not washing every rag of dirty linen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open, but we cannot afford to slur over things that stare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and of which everybody thinks. In the heat of his passion,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has forgotten to note that I have delivered no attack upon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State. I have said ‘I am told’ that the questionable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tabligh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to in my statement is extensively practised in the Nizam’s </w:t>
      </w:r>
      <w:r>
        <w:rPr>
          <w:rFonts w:ascii="Times" w:hAnsi="Times" w:eastAsia="Times"/>
          <w:b w:val="0"/>
          <w:i w:val="0"/>
          <w:color w:val="000000"/>
          <w:sz w:val="22"/>
        </w:rPr>
        <w:t>dominions.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says further: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cannot understand how cow-slaughter and music stand on the same platform.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Mussalmans are enjoined by the Quran to sacrifice cows whereas Hindus 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enjoined to play music before a mosque. Hindus have to stop their music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Government hospitals and offices, but their obduracy does not allow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to do the same before a mosque.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should know that Mussalmans are not enjoined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Quran to sacrifice a cow. They </w:t>
      </w:r>
      <w:r>
        <w:rPr>
          <w:rFonts w:ascii="Times" w:hAnsi="Times" w:eastAsia="Times"/>
          <w:b w:val="0"/>
          <w:i/>
          <w:color w:val="000000"/>
          <w:sz w:val="22"/>
        </w:rPr>
        <w:t>are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said to be enjoined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animals including the cow on stated occasions. The sacrifice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cow is not therefore obligatory. But seeing that it is permissible,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obligatory when a third party claims to force a Mussalman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cow-slaughter. Similarly, while there is no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 Hindu to play music before a mosque it does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immediately Mussalmans claim to stop Hindu music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mosques by force of arms. Both these things must, therefore, be left to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adjustment.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HOPAL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POSTACY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IRCULAR</w:t>
      </w:r>
    </w:p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sent me a copy of the apostacy law of the Bhopal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over a month ago. I purposely refrained from dealing with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not then ready to publish my views on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tension and because I wanted to make further inquiries into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Meanwhile, I have seen Dr. Ansari’s note upon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translation of the circular:</w:t>
      </w:r>
    </w:p>
    <w:p>
      <w:pPr>
        <w:autoSpaceDN w:val="0"/>
        <w:autoSpaceDE w:val="0"/>
        <w:widowControl/>
        <w:spacing w:line="240" w:lineRule="exact" w:before="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Copy of </w:t>
      </w:r>
      <w:r>
        <w:rPr>
          <w:rFonts w:ascii="Times" w:hAnsi="Times" w:eastAsia="Times"/>
          <w:b w:val="0"/>
          <w:i/>
          <w:color w:val="000000"/>
          <w:sz w:val="18"/>
        </w:rPr>
        <w:t>Jaridah</w:t>
      </w:r>
      <w:r>
        <w:rPr>
          <w:rFonts w:ascii="Times" w:hAnsi="Times" w:eastAsia="Times"/>
          <w:b w:val="0"/>
          <w:i w:val="0"/>
          <w:color w:val="000000"/>
          <w:sz w:val="18"/>
        </w:rPr>
        <w:t>, dated, 7th July 1920, Resolution No. 17, dated 5th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July 1920.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Highness the Ruler of Bhopal has been pleased to order that,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pursuance of section 300 of the Shahjehani Penal Code, Rule No. 1, 1912,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in the Compiled Penal Code of Bhopal, section 393, after section 393 A,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be added, which after the date of publication will be in force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enforced: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POSTACY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FTER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MBRACING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SLAM</w:t>
      </w:r>
    </w:p>
    <w:p>
      <w:pPr>
        <w:autoSpaceDN w:val="0"/>
        <w:autoSpaceDE w:val="0"/>
        <w:widowControl/>
        <w:spacing w:line="240" w:lineRule="exact" w:before="11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393A. Any person renouncing his faith after once embracing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Islam shall be liable to be sentenced to punishment of either description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extending to three years’ imprisonment or to fine, or both.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order is published for general information and observance.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whether the dates are accurately given.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the correctness, the law is of a fairly recent date.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recent or ancient does not much matter. The question is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good law or whether it is bad law according to pure Islam. The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 is that the two, and for that matter, all religions should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that there may be free interchange among them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so desire; in other words, there should be no compulsion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Some of us Hindus and Mussalmans are endeavouring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up the practice to the level of that ideal. If, therefore, Islam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it penal for one who has embraced it to go back to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faith, the law in question must be considered to be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Islam and, therefore, it should be abrogated at the earliest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I hope that, if the position is as I have stated, the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will request Her Highness the Begum Saheba of Bhopal to </w:t>
      </w:r>
      <w:r>
        <w:rPr>
          <w:rFonts w:ascii="Times" w:hAnsi="Times" w:eastAsia="Times"/>
          <w:b w:val="0"/>
          <w:i w:val="0"/>
          <w:color w:val="000000"/>
          <w:sz w:val="22"/>
        </w:rPr>
        <w:t>repeal the law.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IBERALS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HADDAR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belonging to the Liberal Party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been thinking and discussing the question of khaddar with my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colleagues. I find that there is no difference Of opinion as regards the merit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khaddar, but the hitch arises the moment they associate the movement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spread of khaddar with your declaration that it is a preparation for civil disobe-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dience. If it stood apart and did not form an item of the Non-co-operation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movement, I think that the support to this propaganda will become wider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universal.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prejudice referred to by the writer is as old as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 have tried to show times without number that no one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resisters need think of civil disobedience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Civil disobedience has no direct connection with khaddar.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led many a battle of civil disobedience before khaddar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reborn. The civil resisters (say) in the Kaira campaign knew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khaddar. Even Vallabhbhai’s band at Borsad were not pledged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khaddar. Apart from the Congress volunteers, nobody in Borsad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obliged to wear it before he could be enlisted as a civil resister.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 was obvious. It was not a campaign to establish swaraj. I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3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khaddar as indispensable for civil disobedience or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reasons. The first is that swaraj I hold to be an impossibility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khaddar becoming universal in our country. Secondly,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efficient aid to mass discipline without which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impossible. Liberals and others should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way to avert civil disobedience is for everybody to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of the Congress; especially three items.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worked with one mind to achieve Hindu-Muslim 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universalize hand-spun khaddar and if all Hindus united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curse of untouchability, swaraj will be within sight. There are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who use khaddar but they will naturally repudiate even a </w:t>
      </w:r>
      <w:r>
        <w:rPr>
          <w:rFonts w:ascii="Times" w:hAnsi="Times" w:eastAsia="Times"/>
          <w:b w:val="0"/>
          <w:i w:val="0"/>
          <w:color w:val="000000"/>
          <w:sz w:val="22"/>
        </w:rPr>
        <w:t>suggestion of sympathy with civil disobedience or non-co-operation.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ARAYANAVARAM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touching account shows the need for a vigorous </w:t>
      </w:r>
      <w:r>
        <w:rPr>
          <w:rFonts w:ascii="Times" w:hAnsi="Times" w:eastAsia="Times"/>
          <w:b w:val="0"/>
          <w:i w:val="0"/>
          <w:color w:val="000000"/>
          <w:sz w:val="22"/>
        </w:rPr>
        <w:t>campaign against the curse of untouchability:</w:t>
      </w:r>
    </w:p>
    <w:p>
      <w:pPr>
        <w:autoSpaceDN w:val="0"/>
        <w:autoSpaceDE w:val="0"/>
        <w:widowControl/>
        <w:spacing w:line="242" w:lineRule="exact" w:before="26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exception of three streets,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(the depressed classes)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allowed to pass by the pubic streets. The three streets are the north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south Mada streets and the eastern street in front of the Kalyana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Venkateswara temple. Most of the inhabitants in these streets are Brahmins.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temple lands were cultivated mostly by the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As the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could not remove the paddy brought by the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left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distant place, they allowed the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carry the paddy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 streets and place in front of the main gate of the temple. Then came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informal Panchayat into the village. The Brahmin Chairman cannot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engage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sweepers. He even allowed them to remain in the village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cook their food and sleep during nights. One Brahmin gentleman engaged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servants to protect him against his enemies, day and night.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allowed to take their meals and sleep in the Brahmin street during nights.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innovation is highly objectionable from an orthodox point of view. Still </w:t>
      </w:r>
      <w:r>
        <w:rPr>
          <w:rFonts w:ascii="Times" w:hAnsi="Times" w:eastAsia="Times"/>
          <w:b w:val="0"/>
          <w:i w:val="0"/>
          <w:color w:val="000000"/>
          <w:sz w:val="18"/>
        </w:rPr>
        <w:t>no one objected.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Mr. C. V. Rangam Chetty opened a Weaving School for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9-4-1924 on the main street near Taluq Board school in Sjt. 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Rangaswamy Iyengar’s house who very kindly and boldly gave permission.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C. Doraiswamy Iyengar, M.L.A., did the opening ceremony.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 who are the personal enemies of Mr. Rangam Chetty started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opposition, engaged touts and organized the meeting of the villagers.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public meetings, they demanded Mr. Rangam Chetty to remove the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Weaving School from the village as it is against Shastras for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live in the village. When questioned why the </w:t>
      </w: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on three previous occasions, they replied they did not see Shastras </w:t>
      </w:r>
      <w:r>
        <w:rPr>
          <w:rFonts w:ascii="Times" w:hAnsi="Times" w:eastAsia="Times"/>
          <w:b w:val="0"/>
          <w:i w:val="0"/>
          <w:color w:val="000000"/>
          <w:sz w:val="18"/>
        </w:rPr>
        <w:t>then. As Mr. Rangam Chetty refused to remove the School, most of the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Brahmins boycotted him, and the Hunuman Library and Reading Room.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requested the leaders of other communities to boycott him. None complied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requests. The Brahmins then refused to take the god round the </w:t>
      </w:r>
      <w:r>
        <w:rPr>
          <w:rFonts w:ascii="Times" w:hAnsi="Times" w:eastAsia="Times"/>
          <w:b w:val="0"/>
          <w:i w:val="0"/>
          <w:color w:val="000000"/>
          <w:sz w:val="18"/>
        </w:rPr>
        <w:t>streets.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Brahmin gentleman who collects large sums of money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Annual Brahma Utsavam festival wanted to see [that] at least the school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dosed for the festival. Mr. Rangam Chetty agreed to dose the school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is withdrawn by the Brahmins. The temple Amina as the spokesman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Brahmins said in the public meeting that there is no boycott. Mr. </w:t>
      </w:r>
      <w:r>
        <w:rPr>
          <w:rFonts w:ascii="Times" w:hAnsi="Times" w:eastAsia="Times"/>
          <w:b w:val="0"/>
          <w:i w:val="0"/>
          <w:color w:val="000000"/>
          <w:sz w:val="18"/>
        </w:rPr>
        <w:t>Rangam Chetty then closed the school for  7 days.</w:t>
      </w:r>
    </w:p>
    <w:p>
      <w:pPr>
        <w:autoSpaceDN w:val="0"/>
        <w:autoSpaceDE w:val="0"/>
        <w:widowControl/>
        <w:spacing w:line="282" w:lineRule="exact" w:before="18" w:after="0"/>
        <w:ind w:left="550" w:right="20" w:firstLine="560"/>
        <w:jc w:val="both"/>
      </w:pPr>
      <w:r>
        <w:rPr>
          <w:rFonts w:ascii="Times" w:hAnsi="Times" w:eastAsia="Times"/>
          <w:b w:val="0"/>
          <w:i/>
          <w:color w:val="000000"/>
          <w:sz w:val="18"/>
        </w:rPr>
        <w:t>Panchamas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freely come even on festival days to make their purchase,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speak and to sundry work if any to their landlords including Brahmins. One </w:t>
      </w:r>
      <w:r>
        <w:rPr>
          <w:rFonts w:ascii="Times" w:hAnsi="Times" w:eastAsia="Times"/>
          <w:b w:val="0"/>
          <w:i/>
          <w:color w:val="000000"/>
          <w:sz w:val="18"/>
        </w:rPr>
        <w:t>Panchama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student of the Weaving School came one morning into the village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attended the garden work attached to the Library. In the afternoon he seems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have taken some rest in the Weaving School which has no back door.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Amina took with him some persons and maltreated him severely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went to the Library and abused Mr. Rangam Chetty for still running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School. Mr. Rangam Chetty took the party to the Weaving School and proved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School was actually closed. Some badmashes were then engaged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approached Mr. Rangam Chetty fully drunk. Mr. Rangam Chetty escaped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falling into their clutches. The temple Amina then organized a public meeting,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misrepresented facts, terrorized the leaders through the drunkards and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all boycott Mr. Rangam Chetty. The </w:t>
      </w:r>
      <w:r>
        <w:rPr>
          <w:rFonts w:ascii="Times" w:hAnsi="Times" w:eastAsia="Times"/>
          <w:b w:val="0"/>
          <w:i/>
          <w:color w:val="000000"/>
          <w:sz w:val="18"/>
        </w:rPr>
        <w:t>Panchmas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were summoned, threat-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ened and asked not to send their boys to the Weaving School.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was over, stones were thrown on the house of Mr. Rangam Chetty.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 from reliable sources that there is a plot to murder Rangam Chetty.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Puthur Sub-Inspector of Police came to Narayanavaram and found the true state </w:t>
      </w:r>
      <w:r>
        <w:rPr>
          <w:rFonts w:ascii="Times" w:hAnsi="Times" w:eastAsia="Times"/>
          <w:b w:val="0"/>
          <w:i w:val="0"/>
          <w:color w:val="000000"/>
          <w:sz w:val="18"/>
        </w:rPr>
        <w:t>of affairs. I hear he is contemplating to book some of the ring-leaders. Mr.</w:t>
      </w:r>
    </w:p>
    <w:p>
      <w:pPr>
        <w:autoSpaceDN w:val="0"/>
        <w:autoSpaceDE w:val="0"/>
        <w:widowControl/>
        <w:spacing w:line="28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Rangam Chetty was compelled to leave the station by his friends to avoid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murder by the assassins. He is at present in his brother’s house, No. 23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Narayana Mudali Street, G. T., Madras. If any protection is forthcoming,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to go back to Narayanavaram and resume his humble work at his own </w:t>
      </w:r>
      <w:r>
        <w:rPr>
          <w:rFonts w:ascii="Times" w:hAnsi="Times" w:eastAsia="Times"/>
          <w:b w:val="0"/>
          <w:i w:val="0"/>
          <w:color w:val="000000"/>
          <w:sz w:val="18"/>
        </w:rPr>
        <w:t>cost.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hoped that Mr. C. V. Rangam Chetty will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return to the post of duty without waiting for protection.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is one protection in a good cause.. If assassination came his way,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gladly face it. It will remove the curse at once,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 being that he remains spotless.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ANDLOOM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EIRLOOM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sending me some beautiful hand-spun yarn from Assam Mr. </w:t>
      </w:r>
      <w:r>
        <w:rPr>
          <w:rFonts w:ascii="Times" w:hAnsi="Times" w:eastAsia="Times"/>
          <w:b w:val="0"/>
          <w:i w:val="0"/>
          <w:color w:val="000000"/>
          <w:sz w:val="22"/>
        </w:rPr>
        <w:t>Andrews writes:</w:t>
      </w:r>
    </w:p>
    <w:p>
      <w:pPr>
        <w:autoSpaceDN w:val="0"/>
        <w:autoSpaceDE w:val="0"/>
        <w:widowControl/>
        <w:spacing w:line="240" w:lineRule="exact" w:before="48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given to you by the little children of an ashram that I have 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visiting; it is being conducted by Mr. Phookan and his workers, near his </w:t>
      </w:r>
      <w:r>
        <w:rPr>
          <w:rFonts w:ascii="Times" w:hAnsi="Times" w:eastAsia="Times"/>
          <w:b w:val="0"/>
          <w:i w:val="0"/>
          <w:color w:val="000000"/>
          <w:sz w:val="18"/>
        </w:rPr>
        <w:t>own beautiful house. His sister is in charge, and little children are the handi-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workers. I wish you could have seen with your own eyes how happy they all </w:t>
      </w:r>
      <w:r>
        <w:rPr>
          <w:rFonts w:ascii="Times" w:hAnsi="Times" w:eastAsia="Times"/>
          <w:b w:val="0"/>
          <w:i w:val="0"/>
          <w:color w:val="000000"/>
          <w:sz w:val="18"/>
        </w:rPr>
        <w:t>were!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236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There is one striking factor here in Assam, which you most probably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know. Every girl who is married is expected to be able to weave with her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hands. That is why you called this land beautiful Assam. In every house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household loom. These looms are frequently heirlooms, using the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word in its literal sense, which reminds one of the days when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 also spinning and weaving were fine arts. Now they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banished to the Hebrides, where still the cottage looms produce the strongest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most durable cloth known in the West, called the Lewis Tweeds.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spinning-wheel there is worked by the foot, as both hands are needed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wool; and the spinner sits on a three-legged stool. On my last visit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England, I found one of these old spinning-wheels in a house at Sally Oak,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own city of Birmingham, still being used by the spinster,—only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the: spinster was not unmarried, as the old English word usually implied,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 housewife. I believe the days are coming when these forgotten arts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 be renewed in the West, wherever objects of beauty and durability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demanded, just as the hand-press can still produce the most beautiful printing </w:t>
      </w:r>
      <w:r>
        <w:rPr>
          <w:rFonts w:ascii="Times" w:hAnsi="Times" w:eastAsia="Times"/>
          <w:b w:val="0"/>
          <w:i w:val="0"/>
          <w:color w:val="000000"/>
          <w:sz w:val="18"/>
        </w:rPr>
        <w:t>that no machine can rival.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PIUM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opium in Assam Mr. Andrews writes: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curse of opium is very deep on this fair land, and l trust that a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enquiry will now be made into its ravages, so that the facts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India’s opium revenue policy may be placed before the Geneva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Convention. Here, when I spoke last night at the meeting, and told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that the Government of India declared that the Indian opium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consumption was legitimate, there rose a laugh of derision from the audience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 wish the Opium Convention at Geneva could have heard. It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convinced them concerning Indian public opinion on this subject.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am quite certain now that we shall have some thorough work done here in </w:t>
      </w:r>
      <w:r>
        <w:rPr>
          <w:rFonts w:ascii="Times" w:hAnsi="Times" w:eastAsia="Times"/>
          <w:b w:val="0"/>
          <w:i w:val="0"/>
          <w:color w:val="000000"/>
          <w:sz w:val="18"/>
        </w:rPr>
        <w:t>Assam towards opium prohibition.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12-6-1924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“CHHOP” OR SPINNING COMPETITION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Punjabi friend writes thus about spinning competitions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were universal in the Punjab and which, let us hope,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die out. The gentleman sends with it a drawing, made by </w:t>
      </w:r>
      <w:r>
        <w:rPr>
          <w:rFonts w:ascii="Times" w:hAnsi="Times" w:eastAsia="Times"/>
          <w:b w:val="0"/>
          <w:i w:val="0"/>
          <w:color w:val="000000"/>
          <w:sz w:val="22"/>
        </w:rPr>
        <w:t>himself, of sisters at their wheels taking part in one such competition.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twenty or twenty-five years ago, it was a very common practice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Punjab among women, in villages as well as in towns, to hold 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competitions called </w:t>
      </w:r>
      <w:r>
        <w:rPr>
          <w:rFonts w:ascii="Times" w:hAnsi="Times" w:eastAsia="Times"/>
          <w:b w:val="0"/>
          <w:i/>
          <w:color w:val="000000"/>
          <w:sz w:val="18"/>
        </w:rPr>
        <w:t>chhops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Women of all ages participated in the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competition. Even small girls with their little charkhas joined as auxiliary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forces. The competitors would get up so early as 2 o’clock in the morning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taking an equal weight of carded cotton done into </w:t>
      </w:r>
      <w:r>
        <w:rPr>
          <w:rFonts w:ascii="Times" w:hAnsi="Times" w:eastAsia="Times"/>
          <w:b w:val="0"/>
          <w:i/>
          <w:color w:val="000000"/>
          <w:sz w:val="18"/>
        </w:rPr>
        <w:t>punish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they all sat to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right earnest, the competition generally coming to an end at seven or eight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enable them to attend to duties personal and domestic. While working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machines with their hands, they sung happy and sacred songs such as the exile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Rama,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virag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Gopi Chand, virtuous life of Puran Bhagat, the melodious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 of the charkha supplying the music. The healthy and pure atmosphere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surrounding the </w:t>
      </w:r>
      <w:r>
        <w:rPr>
          <w:rFonts w:ascii="Times" w:hAnsi="Times" w:eastAsia="Times"/>
          <w:b w:val="0"/>
          <w:i/>
          <w:color w:val="000000"/>
          <w:sz w:val="18"/>
        </w:rPr>
        <w:t>chhops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can be better imagined than described. Alas,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happy scenes have become now very rare and it is very seldom that one </w:t>
      </w:r>
      <w:r>
        <w:rPr>
          <w:rFonts w:ascii="Times" w:hAnsi="Times" w:eastAsia="Times"/>
          <w:b w:val="0"/>
          <w:i w:val="0"/>
          <w:color w:val="000000"/>
          <w:sz w:val="18"/>
        </w:rPr>
        <w:t>witnesses them.</w:t>
      </w:r>
    </w:p>
    <w:p>
      <w:pPr>
        <w:autoSpaceDN w:val="0"/>
        <w:autoSpaceDE w:val="0"/>
        <w:widowControl/>
        <w:spacing w:line="294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12-6-1924</w:t>
      </w:r>
    </w:p>
    <w:p>
      <w:pPr>
        <w:autoSpaceDN w:val="0"/>
        <w:tabs>
          <w:tab w:pos="550" w:val="left"/>
          <w:tab w:pos="1710" w:val="left"/>
          <w:tab w:pos="4990" w:val="left"/>
        </w:tabs>
        <w:autoSpaceDE w:val="0"/>
        <w:widowControl/>
        <w:spacing w:line="292" w:lineRule="exact" w:before="43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75. LETTER TO M. R. JAYAKAR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It was kind of you to have written to me about Ramdas.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he has a modulated voice and can make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in spite of his age. But the poor boy has not still found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Had he remained in Bombay in the natural course,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continued his lessons, but he will not go to Bombay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>for music. Will you please accept his and my thanks for yourself.</w:t>
      </w:r>
    </w:p>
    <w:p>
      <w:pPr>
        <w:autoSpaceDN w:val="0"/>
        <w:autoSpaceDE w:val="0"/>
        <w:widowControl/>
        <w:spacing w:line="266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Story of My Life, </w:t>
      </w:r>
      <w:r>
        <w:rPr>
          <w:rFonts w:ascii="Times" w:hAnsi="Times" w:eastAsia="Times"/>
          <w:b w:val="0"/>
          <w:i w:val="0"/>
          <w:color w:val="000000"/>
          <w:sz w:val="20"/>
        </w:rPr>
        <w:t>Vol. II, p. 265</w:t>
      </w:r>
    </w:p>
    <w:p>
      <w:pPr>
        <w:autoSpaceDN w:val="0"/>
        <w:autoSpaceDE w:val="0"/>
        <w:widowControl/>
        <w:spacing w:line="240" w:lineRule="exact" w:before="1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Renunciation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3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76. LETTER TO K. MADHAVAN NAIR</w:t>
      </w:r>
    </w:p>
    <w:p>
      <w:pPr>
        <w:autoSpaceDN w:val="0"/>
        <w:autoSpaceDE w:val="0"/>
        <w:widowControl/>
        <w:spacing w:line="270" w:lineRule="exact" w:before="4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12, 1924</w:t>
      </w:r>
    </w:p>
    <w:p>
      <w:pPr>
        <w:autoSpaceDN w:val="0"/>
        <w:tabs>
          <w:tab w:pos="550" w:val="left"/>
          <w:tab w:pos="3170" w:val="left"/>
        </w:tabs>
        <w:autoSpaceDE w:val="0"/>
        <w:widowControl/>
        <w:spacing w:line="278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 R MAD HAVAN  NAI 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have written.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it to Dr. Mahmud for </w:t>
      </w:r>
      <w:r>
        <w:rPr>
          <w:rFonts w:ascii="Times" w:hAnsi="Times" w:eastAsia="Times"/>
          <w:b w:val="0"/>
          <w:i w:val="0"/>
          <w:color w:val="000000"/>
          <w:sz w:val="22"/>
        </w:rPr>
        <w:t>reply. I am glad my views were liked by the committee.</w:t>
      </w:r>
    </w:p>
    <w:p>
      <w:pPr>
        <w:autoSpaceDN w:val="0"/>
        <w:autoSpaceDE w:val="0"/>
        <w:widowControl/>
        <w:spacing w:line="220" w:lineRule="exact" w:before="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tat: G.N. 5673</w:t>
      </w:r>
    </w:p>
    <w:p>
      <w:pPr>
        <w:autoSpaceDN w:val="0"/>
        <w:autoSpaceDE w:val="0"/>
        <w:widowControl/>
        <w:spacing w:line="292" w:lineRule="exact" w:before="362" w:after="0"/>
        <w:ind w:left="12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77. LETTER TO DR. YUDHVIR SINGH</w:t>
      </w:r>
    </w:p>
    <w:p>
      <w:pPr>
        <w:autoSpaceDN w:val="0"/>
        <w:autoSpaceDE w:val="0"/>
        <w:widowControl/>
        <w:spacing w:line="294" w:lineRule="exact" w:before="2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Jyeshtha Shukla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YUDHVIR SINGHJI,</w:t>
      </w:r>
    </w:p>
    <w:p>
      <w:pPr>
        <w:autoSpaceDN w:val="0"/>
        <w:autoSpaceDE w:val="0"/>
        <w:widowControl/>
        <w:spacing w:line="280" w:lineRule="exact" w:before="38" w:after="0"/>
        <w:ind w:left="10" w:right="9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do not deny that the teachings of Rishi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Dayanand have benefited many. I have only pointed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shortcomings—and that as a friend—so that the activity of the 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should become even more beneficent and it should be purged </w:t>
      </w:r>
      <w:r>
        <w:rPr>
          <w:rFonts w:ascii="Times" w:hAnsi="Times" w:eastAsia="Times"/>
          <w:b w:val="0"/>
          <w:i w:val="0"/>
          <w:color w:val="000000"/>
          <w:sz w:val="22"/>
        </w:rPr>
        <w:t>of whatever harmful things it contains.</w:t>
      </w:r>
    </w:p>
    <w:p>
      <w:pPr>
        <w:autoSpaceDN w:val="0"/>
        <w:autoSpaceDE w:val="0"/>
        <w:widowControl/>
        <w:spacing w:line="28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Satyarth Prakash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bible of the Arya Samajists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great esteem in which they hold it. I do not write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what I have written for the forthcoming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4" w:after="0"/>
        <w:ind w:left="10" w:right="10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clarify a great deal. If even then doubts remain do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and if difference of opinion persists please put up with it and </w:t>
      </w:r>
      <w:r>
        <w:rPr>
          <w:rFonts w:ascii="Times" w:hAnsi="Times" w:eastAsia="Times"/>
          <w:b w:val="0"/>
          <w:i w:val="0"/>
          <w:color w:val="000000"/>
          <w:sz w:val="22"/>
        </w:rPr>
        <w:t>forgive me.</w:t>
      </w:r>
    </w:p>
    <w:p>
      <w:pPr>
        <w:autoSpaceDN w:val="0"/>
        <w:autoSpaceDE w:val="0"/>
        <w:widowControl/>
        <w:spacing w:line="220" w:lineRule="exact" w:before="6" w:after="0"/>
        <w:ind w:left="0" w:right="3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 of the Hindi:  C. W. 9309. Courte sy: Dr. Yudhvi r Singh</w:t>
      </w:r>
    </w:p>
    <w:p>
      <w:pPr>
        <w:autoSpaceDN w:val="0"/>
        <w:autoSpaceDE w:val="0"/>
        <w:widowControl/>
        <w:spacing w:line="240" w:lineRule="exact" w:before="15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is inferred from the reference to Gandhiji’s writing on 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Dayanand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In 1924,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Jyeshtha Shukla 10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 to June 12.</w:t>
      </w:r>
    </w:p>
    <w:p>
      <w:pPr>
        <w:autoSpaceDN w:val="0"/>
        <w:autoSpaceDE w:val="0"/>
        <w:widowControl/>
        <w:spacing w:line="30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“Hindu-Muslim Tension: Its Cause and Cure”, 29-5-1924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ANASUYABEHN SARABHAI</w:t>
      </w:r>
    </w:p>
    <w:p>
      <w:pPr>
        <w:autoSpaceDN w:val="0"/>
        <w:autoSpaceDE w:val="0"/>
        <w:widowControl/>
        <w:spacing w:line="27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[June12, 1924]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RESPECTED ANASUYABEHN,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both your letters. I tore up your second letter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reading it. Do not hesitate to write anything you want to.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personal letters written by you. They are passed on to me intact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come. If I put them in a file either by mistake or intentionally,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read by others as access to files is not restricted.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tear up the letters marked “personal” after reading them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letters to you, I shall write them myself. I do not like it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Bhai Shankerlal has some new ailment now. He appears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brooding over something. I can’t even ask him to come and stay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because my entire life is led in the open. There is no such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privacy for me. What else can I do when persons who are more ill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expect my help? Even as I try to help them, I become unhappy.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spite of having an intense desire to help delicate flowers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Shankerlal are, I have become unfit for the task. What can I do?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keep thinking about you both and I do wish Bhai Shankerlal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soon. I believe that on such occasions the spinning-wheel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are effective medicines. I believe, therefore, it augurs well </w:t>
      </w:r>
      <w:r>
        <w:rPr>
          <w:rFonts w:ascii="Times" w:hAnsi="Times" w:eastAsia="Times"/>
          <w:b w:val="0"/>
          <w:i w:val="0"/>
          <w:color w:val="000000"/>
          <w:sz w:val="22"/>
        </w:rPr>
        <w:t>that Shankerlal can concentrate on the spinning-wheel.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had any letter from sister-in-law. Write and tell her </w:t>
      </w:r>
      <w:r>
        <w:rPr>
          <w:rFonts w:ascii="Times" w:hAnsi="Times" w:eastAsia="Times"/>
          <w:b w:val="0"/>
          <w:i w:val="0"/>
          <w:color w:val="000000"/>
          <w:sz w:val="22"/>
        </w:rPr>
        <w:t>that I am happy to learn that she is all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of </w:t>
      </w:r>
      <w:r>
        <w:rPr>
          <w:rFonts w:ascii="Times" w:hAnsi="Times" w:eastAsia="Times"/>
          <w:b w:val="0"/>
          <w:i/>
          <w:color w:val="000000"/>
          <w:sz w:val="22"/>
        </w:rPr>
        <w:t>Majoor Sandesh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good. Send me all the issues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beginning and keep sending them henceforth.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Ba was here and left yesterday after two days’ stay. I am doing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 I begin writing regularly from almost 4.30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 cannot cope with the work otherwise. I keep worrying if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finish it.</w:t>
      </w:r>
    </w:p>
    <w:p>
      <w:pPr>
        <w:autoSpaceDN w:val="0"/>
        <w:autoSpaceDE w:val="0"/>
        <w:widowControl/>
        <w:spacing w:line="220" w:lineRule="exact" w:before="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82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 tat  of the Gujara ti : S. N. 32776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30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references to </w:t>
      </w:r>
      <w:r>
        <w:rPr>
          <w:rFonts w:ascii="Times" w:hAnsi="Times" w:eastAsia="Times"/>
          <w:b w:val="0"/>
          <w:i/>
          <w:color w:val="000000"/>
          <w:sz w:val="18"/>
        </w:rPr>
        <w:t>Majoor Sandesh,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periodical published by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Majoor Mahajan,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Ahmedabad, and to Kasturba’s stay with Gandhiji; June 12 in 1924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a Thursday; “Letter to Devchand Parekh”, 8-6-1924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“Letter to Vasumati </w:t>
      </w:r>
      <w:r>
        <w:rPr>
          <w:rFonts w:ascii="Times" w:hAnsi="Times" w:eastAsia="Times"/>
          <w:b w:val="0"/>
          <w:i w:val="0"/>
          <w:color w:val="000000"/>
          <w:sz w:val="18"/>
        </w:rPr>
        <w:t>Pandit”, 11-6-1924.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VASUMATI PANDIT</w:t>
      </w:r>
    </w:p>
    <w:p>
      <w:pPr>
        <w:autoSpaceDN w:val="0"/>
        <w:autoSpaceDE w:val="0"/>
        <w:widowControl/>
        <w:spacing w:line="294" w:lineRule="exact" w:before="2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VAS UMATI 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received today is beautiful. Your handwriting is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neat. I would certainly give you 4 out of 10 marks. Prabhudas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from Abu. Now none is left there. Today Radha came here </w:t>
      </w:r>
      <w:r>
        <w:rPr>
          <w:rFonts w:ascii="Times" w:hAnsi="Times" w:eastAsia="Times"/>
          <w:b w:val="0"/>
          <w:i w:val="0"/>
          <w:color w:val="000000"/>
          <w:sz w:val="22"/>
        </w:rPr>
        <w:t>on foot. Let us hope she will recover where she is staying.</w:t>
      </w:r>
    </w:p>
    <w:p>
      <w:pPr>
        <w:autoSpaceDN w:val="0"/>
        <w:autoSpaceDE w:val="0"/>
        <w:widowControl/>
        <w:spacing w:line="220" w:lineRule="exact" w:before="6" w:after="3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0"/>
        <w:gridCol w:w="3260"/>
      </w:tblGrid>
      <w:tr>
        <w:trPr>
          <w:trHeight w:hRule="exact" w:val="592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From the Gujara ti origin al: C.W. 445. Courte sy: Vasuma ti Pandit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V. G. DESAI</w:t>
      </w:r>
    </w:p>
    <w:p>
      <w:pPr>
        <w:autoSpaceDN w:val="0"/>
        <w:autoSpaceDE w:val="0"/>
        <w:widowControl/>
        <w:spacing w:line="294" w:lineRule="exact" w:before="2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Sud 12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 ISHRI  VAL JI,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did not know that you had wanted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proof; a second time. Your first article has already been printed. </w:t>
      </w:r>
      <w:r>
        <w:rPr>
          <w:rFonts w:ascii="Times" w:hAnsi="Times" w:eastAsia="Times"/>
          <w:b w:val="0"/>
          <w:i/>
          <w:color w:val="000000"/>
          <w:sz w:val="22"/>
        </w:rPr>
        <w:t>Khe-</w:t>
      </w:r>
      <w:r>
        <w:rPr>
          <w:rFonts w:ascii="Times" w:hAnsi="Times" w:eastAsia="Times"/>
          <w:b w:val="0"/>
          <w:i/>
          <w:color w:val="000000"/>
          <w:sz w:val="22"/>
        </w:rPr>
        <w:t>data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printed instead of </w:t>
      </w:r>
      <w:r>
        <w:rPr>
          <w:rFonts w:ascii="Times" w:hAnsi="Times" w:eastAsia="Times"/>
          <w:b w:val="0"/>
          <w:i/>
          <w:color w:val="000000"/>
          <w:sz w:val="22"/>
        </w:rPr>
        <w:t>Medata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mother has arrived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It appears there has been some difficulty in your brother getting </w:t>
      </w:r>
      <w:r>
        <w:rPr>
          <w:rFonts w:ascii="Times" w:hAnsi="Times" w:eastAsia="Times"/>
          <w:b w:val="0"/>
          <w:i w:val="0"/>
          <w:color w:val="000000"/>
          <w:sz w:val="22"/>
        </w:rPr>
        <w:t>the job.</w:t>
      </w:r>
    </w:p>
    <w:p>
      <w:pPr>
        <w:autoSpaceDN w:val="0"/>
        <w:autoSpaceDE w:val="0"/>
        <w:widowControl/>
        <w:spacing w:line="220" w:lineRule="exact" w:before="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Vandematram from</w:t>
      </w:r>
    </w:p>
    <w:p>
      <w:pPr>
        <w:autoSpaceDN w:val="0"/>
        <w:autoSpaceDE w:val="0"/>
        <w:widowControl/>
        <w:spacing w:line="266" w:lineRule="exact" w:before="62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 W. 6010. Courtesy: V.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SURAT DISTRICT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ago, Surat was the leading district in Gujarat. It 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 raising funds, first in respect of the spinning-wheel, first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national schools. But today one does not see there as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as one would have expected. Collection of funds is slow.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spinning-wheel plies indifferently. The foundation of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schools has not been strengthened.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reasons are not far to seek. The differences of opinion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 poem about the spinning-wheel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, 25-5-1924,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“Khedata” was printed for “Medata”, a village in Rajasthan. In 1924, </w:t>
      </w:r>
      <w:r>
        <w:rPr>
          <w:rFonts w:ascii="Times" w:hAnsi="Times" w:eastAsia="Times"/>
          <w:b w:val="0"/>
          <w:i/>
          <w:color w:val="000000"/>
          <w:sz w:val="18"/>
        </w:rPr>
        <w:t>Jeth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12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corresponded to June 14.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</w:t>
      </w:r>
      <w:r>
        <w:rPr>
          <w:rFonts w:ascii="Times" w:hAnsi="Times" w:eastAsia="Times"/>
          <w:b w:val="0"/>
          <w:i/>
          <w:color w:val="000000"/>
          <w:sz w:val="18"/>
        </w:rPr>
        <w:t>Khedata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18"/>
        </w:rPr>
        <w:t>Medata</w:t>
      </w:r>
      <w:r>
        <w:rPr>
          <w:rFonts w:ascii="Times" w:hAnsi="Times" w:eastAsia="Times"/>
          <w:b w:val="0"/>
          <w:i w:val="0"/>
          <w:color w:val="000000"/>
          <w:sz w:val="18"/>
        </w:rPr>
        <w:t>”, 15-6-1924.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prevailed all over the country affected Surat also.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think of the past. The sole question is, what should be done </w:t>
      </w:r>
      <w:r>
        <w:rPr>
          <w:rFonts w:ascii="Times" w:hAnsi="Times" w:eastAsia="Times"/>
          <w:b w:val="0"/>
          <w:i w:val="0"/>
          <w:color w:val="000000"/>
          <w:sz w:val="22"/>
        </w:rPr>
        <w:t>now?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task is to take action in regard to the decree for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40,000 passed against 22 ex-Municipal Councillors of Surat.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decree has been passed, not against the 22 members but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 Municipal Council as a whole. Nay, one can say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decree was passed not even against the latter, but against the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backed it and those voters who elected the members.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the responsibility for collecting that amount rests on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operating citizens of Surat.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responsibility of non-co-operators does not end with contri-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buting money. They will surely see to it that the 22 representatives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to pay the money themselves. But it is their responsibility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manage things as to make it impossible for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execute the decree. This can be done simply through local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against the decree alone. That is to say, the citizens should </w:t>
      </w:r>
      <w:r>
        <w:rPr>
          <w:rFonts w:ascii="Times" w:hAnsi="Times" w:eastAsia="Times"/>
          <w:b w:val="0"/>
          <w:i w:val="0"/>
          <w:color w:val="000000"/>
          <w:sz w:val="22"/>
        </w:rPr>
        <w:t>write respectfully to the Government that, if it gets this decree exe-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cuted, they will resort to total non-payment of other taxes to register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protest. The sum of forty thousand rupees has surely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by anyone for personal use. The Government may well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realized, but in that case it will have to bear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collecting municipal taxes. If there is any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refusing payment of all taxes, the people should refuse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those taxes which can be justly withheld. There was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regarded this step as easy. Now that the people’s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waned, it appears difficult. But, in view of the recent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Gujarat, it should not appear difficult.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 word to the Swarajists. Those of them who have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 can write to the Government that, if it intends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amount in this way, they cannot continue their membership.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that this is precisely what the Government wants.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is. We have only to consider the question of our own duty.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Councils find themselves helpless even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very small matter, what will they be able to accomplish by staying </w:t>
      </w:r>
      <w:r>
        <w:rPr>
          <w:rFonts w:ascii="Times" w:hAnsi="Times" w:eastAsia="Times"/>
          <w:b w:val="0"/>
          <w:i w:val="0"/>
          <w:color w:val="000000"/>
          <w:sz w:val="22"/>
        </w:rPr>
        <w:t>on in the Councils?</w:t>
      </w:r>
    </w:p>
    <w:p>
      <w:pPr>
        <w:autoSpaceDN w:val="0"/>
        <w:autoSpaceDE w:val="0"/>
        <w:widowControl/>
        <w:spacing w:line="220" w:lineRule="exact" w:before="30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Borsad taluka of Kheda district, satyagraha was started in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1923 against a punitive cess and Government had to withdraw the cess in January </w:t>
      </w:r>
      <w:r>
        <w:rPr>
          <w:rFonts w:ascii="Times" w:hAnsi="Times" w:eastAsia="Times"/>
          <w:b w:val="0"/>
          <w:i w:val="0"/>
          <w:color w:val="000000"/>
          <w:sz w:val="18"/>
        </w:rPr>
        <w:t>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firmly believe that, if both the Swarajists and the true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are reunited, Surat will be its former self again and recover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foremost position. Of course, self-confidence is needed to do 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entered the Councils do not discreetly get out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they have got tired of them, the old lustre will not return. It </w:t>
      </w:r>
      <w:r>
        <w:rPr>
          <w:rFonts w:ascii="Times" w:hAnsi="Times" w:eastAsia="Times"/>
          <w:b w:val="0"/>
          <w:i w:val="0"/>
          <w:color w:val="000000"/>
          <w:sz w:val="22"/>
        </w:rPr>
        <w:t>is only if we have intelligent, not blind, faith in all the aspects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that our work will shine forth. We should have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truth and the fivefold boycott. If that is not there,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wish to work in accordance with public opinion or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>opinion will only court failure.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and non-violence have passed the (limited)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experimental stage. Now for those who have understood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proved successful in the experiments, and have become princi-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ples. Swaraj may be won today or tomorrow, but in their opinion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non-co-operation is the only means to win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this much about the calamity that has befallen </w:t>
      </w:r>
      <w:r>
        <w:rPr>
          <w:rFonts w:ascii="Times" w:hAnsi="Times" w:eastAsia="Times"/>
          <w:b w:val="0"/>
          <w:i w:val="0"/>
          <w:color w:val="000000"/>
          <w:sz w:val="22"/>
        </w:rPr>
        <w:t>Surat today.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reply will Bardoli give? We thought it was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[for civil disobedience] two years ago.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it become more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today? How many workers have been working there? I have heard a </w:t>
      </w:r>
      <w:r>
        <w:rPr>
          <w:rFonts w:ascii="Times" w:hAnsi="Times" w:eastAsia="Times"/>
          <w:b w:val="0"/>
          <w:i w:val="0"/>
          <w:color w:val="000000"/>
          <w:sz w:val="22"/>
        </w:rPr>
        <w:t>lot about Bardoli, but on this occasion I shall say no more.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I have so far received from there is not hopeful.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still prevails there.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Kaliparaj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not yet secured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Dholiparaj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Dublas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not yet become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Sabalas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all but closed down. Even khadi work is being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perfunctorily. I long to go to Bardoli and ask the people. there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me in regard to all these complaints. My heart holds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the promise which the representatives of Bardoli gave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God as witness. They took a pledge to eradicate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uplift the </w:t>
      </w:r>
      <w:r>
        <w:rPr>
          <w:rFonts w:ascii="Times" w:hAnsi="Times" w:eastAsia="Times"/>
          <w:b w:val="0"/>
          <w:i/>
          <w:color w:val="000000"/>
          <w:sz w:val="22"/>
        </w:rPr>
        <w:t>Kaliparaj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community, to put an end to the sufferings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Dublas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spread khadi throughout Bardoli. Today I expect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Bardoli Taluka Conference, held on January 29, 1922, had accepted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proposal to launch civil disobedience.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dark-skinned, backward community in South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fair-skinned community; here, economically and culturally advanced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the weak ones; here, farm-labourers who had then to work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slaves in the Surat district of Gujarat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the strong ones; here, persons having authority and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National schools established in 1920-21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7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to say to me: “We had got prepared within only six months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going to jai!. We are prepared to launch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ask us to.” I know Bardoli is not quite prepared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The question of course is, will it ever be prepared? When will it </w:t>
      </w:r>
      <w:r>
        <w:rPr>
          <w:rFonts w:ascii="Times" w:hAnsi="Times" w:eastAsia="Times"/>
          <w:b w:val="0"/>
          <w:i w:val="0"/>
          <w:color w:val="000000"/>
          <w:sz w:val="22"/>
        </w:rPr>
        <w:t>be? What have the workers to say?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was writing this, I received a telegram to say that Pragji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arrested. There is significance in his being arrested. He has,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discharged his duty, but have the people done so? What will </w:t>
      </w:r>
      <w:r>
        <w:rPr>
          <w:rFonts w:ascii="Times" w:hAnsi="Times" w:eastAsia="Times"/>
          <w:b w:val="0"/>
          <w:i w:val="0"/>
          <w:color w:val="000000"/>
          <w:sz w:val="22"/>
        </w:rPr>
        <w:t>Surat district do?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 “KHEDATA” FOR “MEDATA”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“Shikharnivasi”, who had sent me </w:t>
      </w:r>
      <w:r>
        <w:rPr>
          <w:rFonts w:ascii="Times" w:hAnsi="Times" w:eastAsia="Times"/>
          <w:b w:val="0"/>
          <w:i/>
          <w:color w:val="000000"/>
          <w:sz w:val="22"/>
        </w:rPr>
        <w:t>Rentiyano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Swadhyaya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writes to say that a “terrible mistake” has crept into the article,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“Daily Plying of the Spinning-Wheel”. This in fact was a spelling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Still another was committed through oversight. What I wrote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footnote to be printed at the bottom [of the song] got printed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introduction and “Shikharnivasi’s” fine introduction was left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error to which “Shikharnivasi” has drawn my attention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a different one. In the song </w:t>
      </w:r>
      <w:r>
        <w:rPr>
          <w:rFonts w:ascii="Times" w:hAnsi="Times" w:eastAsia="Times"/>
          <w:b w:val="0"/>
          <w:i/>
          <w:color w:val="000000"/>
          <w:sz w:val="22"/>
        </w:rPr>
        <w:t>Medata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printed as </w:t>
      </w:r>
      <w:r>
        <w:rPr>
          <w:rFonts w:ascii="Times" w:hAnsi="Times" w:eastAsia="Times"/>
          <w:b w:val="0"/>
          <w:i/>
          <w:color w:val="000000"/>
          <w:sz w:val="22"/>
        </w:rPr>
        <w:t>Kh-</w:t>
      </w:r>
      <w:r>
        <w:rPr>
          <w:rFonts w:ascii="Times" w:hAnsi="Times" w:eastAsia="Times"/>
          <w:b w:val="0"/>
          <w:i/>
          <w:color w:val="000000"/>
          <w:sz w:val="22"/>
        </w:rPr>
        <w:t>edata</w:t>
      </w:r>
      <w:r>
        <w:rPr>
          <w:rFonts w:ascii="Times" w:hAnsi="Times" w:eastAsia="Times"/>
          <w:b w:val="0"/>
          <w:i w:val="0"/>
          <w:color w:val="000000"/>
          <w:sz w:val="22"/>
        </w:rPr>
        <w:t>. There is a village called Medata in Rajasthan. I agree with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“Shikharnivasi” that this error may be termed “terrible”.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errors are of course being noted down. Some day “Shikharnivasi”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surely present them to the reader. He informs me that I often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talleen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sense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leen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the meaning of </w:t>
      </w:r>
      <w:r>
        <w:rPr>
          <w:rFonts w:ascii="Times" w:hAnsi="Times" w:eastAsia="Times"/>
          <w:b w:val="0"/>
          <w:i/>
          <w:color w:val="000000"/>
          <w:sz w:val="22"/>
        </w:rPr>
        <w:t>talleen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teman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leen, it is wrong to say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gavaman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22"/>
        </w:rPr>
        <w:t>talleen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gavaman </w:t>
      </w:r>
      <w:r>
        <w:rPr>
          <w:rFonts w:ascii="Times" w:hAnsi="Times" w:eastAsia="Times"/>
          <w:b w:val="0"/>
          <w:i/>
          <w:color w:val="000000"/>
          <w:sz w:val="22"/>
        </w:rPr>
        <w:t>leen</w:t>
      </w:r>
      <w:r>
        <w:rPr>
          <w:rFonts w:ascii="Times" w:hAnsi="Times" w:eastAsia="Times"/>
          <w:b w:val="0"/>
          <w:i w:val="0"/>
          <w:color w:val="000000"/>
          <w:sz w:val="22"/>
        </w:rPr>
        <w:t>. The reader may easily correct this error.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Pragji Khandubhai Desai, Gandhiji’s associate in South Africa and later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worker in Gujarat for many years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“Daily Plying of the Spinning Wheel”, 25-5-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1924.</w:t>
      </w:r>
    </w:p>
    <w:p>
      <w:pPr>
        <w:autoSpaceDN w:val="0"/>
        <w:autoSpaceDE w:val="0"/>
        <w:widowControl/>
        <w:spacing w:line="220" w:lineRule="exact" w:before="2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Engrossed in 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Engrossed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it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singing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SATYAGRAHA IN PRINCELY STATES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if my articles have given such an impression.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can be circumscribed only by truth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 two are to be found, satyagraha can always be launched.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thus, I believe no contradiction will be found in my </w:t>
      </w:r>
      <w:r>
        <w:rPr>
          <w:rFonts w:ascii="Times" w:hAnsi="Times" w:eastAsia="Times"/>
          <w:b w:val="0"/>
          <w:i w:val="0"/>
          <w:color w:val="000000"/>
          <w:sz w:val="22"/>
        </w:rPr>
        <w:t>writings.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satyagraha in the princely States in order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for India. It can be in respect of local problems. But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 even the slightest element of untruth, satyagraha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there or in any other place. Even though a cause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truthful, a person who cannot observe non-violence, who is irascible,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hesitates to tell the truth and who is not ready to suffer, is not </w:t>
      </w:r>
      <w:r>
        <w:rPr>
          <w:rFonts w:ascii="Times" w:hAnsi="Times" w:eastAsia="Times"/>
          <w:b w:val="0"/>
          <w:i w:val="0"/>
          <w:color w:val="000000"/>
          <w:sz w:val="22"/>
        </w:rPr>
        <w:t>qualified to launch satyagraha.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and large I see that the present atmosphere in the entire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unfavourable to satyagraha. Jealousy, untruth, violence,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grown rife. Satyagraha has been misconstrued as harassment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opponents. One sees </w:t>
      </w:r>
      <w:r>
        <w:rPr>
          <w:rFonts w:ascii="Times" w:hAnsi="Times" w:eastAsia="Times"/>
          <w:b w:val="0"/>
          <w:i/>
          <w:color w:val="000000"/>
          <w:sz w:val="22"/>
        </w:rPr>
        <w:t>duragraha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masquerading as satyagraha.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situation, even when a matter calls for satyagraha, a satyagrahi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with caution. But in spite of being cautious, if he finds that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reached a state when satyagraha becomes inevitable, nothing and </w:t>
      </w:r>
      <w:r>
        <w:rPr>
          <w:rFonts w:ascii="Times" w:hAnsi="Times" w:eastAsia="Times"/>
          <w:b w:val="0"/>
          <w:i w:val="0"/>
          <w:color w:val="000000"/>
          <w:sz w:val="22"/>
        </w:rPr>
        <w:t>no one can hold back a satyagrahi.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15-6-1924</w:t>
      </w:r>
    </w:p>
    <w:p>
      <w:pPr>
        <w:autoSpaceDN w:val="0"/>
        <w:autoSpaceDE w:val="0"/>
        <w:widowControl/>
        <w:spacing w:line="220" w:lineRule="exact" w:before="32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observed that recent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articles in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tended to give the average reader an impression that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opposed to satyagraha in the Princely States.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84. TODAY </w:t>
      </w:r>
      <w:r>
        <w:rPr>
          <w:rFonts w:ascii="Times" w:hAnsi="Times" w:eastAsia="Times"/>
          <w:b w:val="0"/>
          <w:i w:val="0"/>
          <w:color w:val="000000"/>
          <w:sz w:val="24"/>
        </w:rPr>
        <w:t>v.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YESTERDAY</w:t>
      </w:r>
    </w:p>
    <w:p>
      <w:pPr>
        <w:autoSpaceDN w:val="0"/>
        <w:tabs>
          <w:tab w:pos="550" w:val="left"/>
          <w:tab w:pos="3870" w:val="left"/>
        </w:tabs>
        <w:autoSpaceDE w:val="0"/>
        <w:widowControl/>
        <w:spacing w:line="260" w:lineRule="exact" w:before="1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correspondent who has asked a question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the Indian States also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While thinking over this letter, let the reader forget the Bhav-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 Conference. The reference to that Conference here is merely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example. I have already stated my views about it. The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holding the Conference in Bhavnagar is what I gave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else. If we do not remember this, there is a danger, while one </w:t>
      </w:r>
      <w:r>
        <w:rPr>
          <w:rFonts w:ascii="Times" w:hAnsi="Times" w:eastAsia="Times"/>
          <w:b w:val="0"/>
          <w:i w:val="0"/>
          <w:color w:val="000000"/>
          <w:sz w:val="22"/>
        </w:rPr>
        <w:t>issue is being clarified, of our getting confused about another.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do not believe that there is any contradiction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discrepancy between my earlier writings on satyagraha and what I say </w:t>
      </w:r>
      <w:r>
        <w:rPr>
          <w:rFonts w:ascii="Times" w:hAnsi="Times" w:eastAsia="Times"/>
          <w:b w:val="0"/>
          <w:i w:val="0"/>
          <w:color w:val="000000"/>
          <w:sz w:val="22"/>
        </w:rPr>
        <w:t>now. It is true that, as the situation changes, one will find new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being laid down, but a thoughtful person will immediately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are inherent in the basic principle itself. For example,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session of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laid down that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observed in thought, word and deed. That certainly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condition. When it was found that people harboured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and merely refrained from overt acts of violence, then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necessary to make it clear that a person could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only if he was so in thought, speech and action.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>words, if people were told that non-violence for show was not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this cannot be regarded as something new.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character, etc., are meant for leaders of satyagraha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always there. We see the importance of character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matters, and it should not be surprising, therefore, that in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satyagraha, I have never expected the observance of difficult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by large masses of people. If this had been expected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could have been no satyagraha even in Borsad.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were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conditions to be observed by the general public,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>never use violence in the movement and should obey the leaders.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 course taken it for granted that the satyagrahis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 and Vaikom are members of Congress Committees. How </w:t>
      </w:r>
      <w:r>
        <w:rPr>
          <w:rFonts w:ascii="Times" w:hAnsi="Times" w:eastAsia="Times"/>
          <w:b w:val="0"/>
          <w:i w:val="0"/>
          <w:color w:val="000000"/>
          <w:sz w:val="22"/>
        </w:rPr>
        <w:t>can Congress workers be considered fit to launch satyagraha if, know-</w:t>
      </w:r>
      <w:r>
        <w:rPr>
          <w:rFonts w:ascii="Times" w:hAnsi="Times" w:eastAsia="Times"/>
          <w:b w:val="0"/>
          <w:i w:val="0"/>
          <w:color w:val="000000"/>
          <w:sz w:val="22"/>
        </w:rPr>
        <w:t>ing the generally accepted conditions prescribed by the Con-gress,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autoSpaceDE w:val="0"/>
        <w:widowControl/>
        <w:spacing w:line="220" w:lineRule="exact" w:before="2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in December 1921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undertaken in 1923-24 and was led by Vallabhbhai Patel.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observe even those? If they do not keep a pledge taken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one activity, how will they keep any other? Satyagraha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has a direct connection with khadi. It is necessary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 to demonstrate that he is one even when starting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other cause. The masses in Borsad did not need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or give up drinking before launching satyagraha,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certainly did have to do so. If, now, the Dharala sisters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of Borsad wish to launch satyagraha for swaraj,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wear khadi, give up drinking and free themselves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of untouchability. To me this appears to be a self-evident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proposition. If we get power without having first persuaded all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wear khadi, we shall not be able to spread it among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 without the use of force. In that case, our swaraj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be true swaraj. Moreover, if a majority of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khadi with love, we shall not be able to pass a law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adoption of khadi. From these examples, it will be seen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seems new is not new but old. It must be clear to everyone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there is not a single condition for mass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too hard to fulfil. But, for those who start and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satyagraha, such difficult conditions are necessary and 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so. An expert musician needs a preliminary practice of years.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control over the most delicate notes, and should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judge whether a note is too loud or too low. But, for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large, the ability to take up the tune given by a music expert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sufficient. A leader of satyagraha ought to be like an </w:t>
      </w:r>
      <w:r>
        <w:rPr>
          <w:rFonts w:ascii="Times" w:hAnsi="Times" w:eastAsia="Times"/>
          <w:b w:val="0"/>
          <w:i w:val="0"/>
          <w:color w:val="000000"/>
          <w:sz w:val="22"/>
        </w:rPr>
        <w:t>expert musician.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explain one thing here. I see it being said against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that I raise subtle issues on every occasion when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started; and that the logical conclusion of my attitude would be that </w:t>
      </w:r>
      <w:r>
        <w:rPr>
          <w:rFonts w:ascii="Times" w:hAnsi="Times" w:eastAsia="Times"/>
          <w:b w:val="0"/>
          <w:i w:val="0"/>
          <w:color w:val="000000"/>
          <w:sz w:val="22"/>
        </w:rPr>
        <w:t>I myself should be there to lead every such movement.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purely fanciful idea. I was not there in Borsad, Nagpur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Chirala Perala.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may say that no one even bothered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How did those satyagraha movements go on even then?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person who leads a satyagraha movement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me lacks experience and self-control, he will certainly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confused. But we have now reached such a stage that anyone wishing </w:t>
      </w:r>
      <w:r>
        <w:rPr>
          <w:rFonts w:ascii="Times" w:hAnsi="Times" w:eastAsia="Times"/>
          <w:b w:val="0"/>
          <w:i w:val="0"/>
          <w:color w:val="000000"/>
          <w:sz w:val="22"/>
        </w:rPr>
        <w:t>to do so can start satyagraha on his own responsibility. If I am at all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Borsad satyagraha took place in 1923-24, the Nagpur Flag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>in 1923 and the Chirala Perala satyagraha, in Andhra Pradesh, in 1921.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consulted, I would certainly offer advice according to my lights,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satyagraha should never be started without prior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consultation with me. Otherwise, satyagraha would be a useless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weapon. How many problems can I attend to? And how long am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live? If satyagraha is a weapon which can be used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there must be, and in fact there are, many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wielding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TO GUJARATI ARYA SAMAJISTS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telegrams and letters from the Arya Samaj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over India. I have already replied to them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Arya Samajists of Gujarat are angry with me. I had hoped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at any rate would not misconstrue my meaning for, I thought,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understood me better. I have already read five letters by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Samajists, and there may be more. They too have been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hurt. They should forgive me. I cannot understand why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ill if I say honestly what I feel to be true. If we feel hurt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someone says something unpalatable, how and when shall we </w:t>
      </w:r>
      <w:r>
        <w:rPr>
          <w:rFonts w:ascii="Times" w:hAnsi="Times" w:eastAsia="Times"/>
          <w:b w:val="0"/>
          <w:i w:val="0"/>
          <w:color w:val="000000"/>
          <w:sz w:val="22"/>
        </w:rPr>
        <w:t>learn to be tolerant?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little attempt in all these five letters to argue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correspondent has become so angry that he has advised me to </w:t>
      </w:r>
      <w:r>
        <w:rPr>
          <w:rFonts w:ascii="Times" w:hAnsi="Times" w:eastAsia="Times"/>
          <w:b w:val="0"/>
          <w:i w:val="0"/>
          <w:color w:val="000000"/>
          <w:sz w:val="22"/>
        </w:rPr>
        <w:t>commit suicide. He writes: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if, now, the country may gain something through you, it can do without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 Hence, I would request you to devote yourself to Rama’s name and win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heaven.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say that I have always given too much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Muslims. Another correspondent has sent me an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Hindus based on information collected from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>reports.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to all this is more or less included in the reply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given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Here I need merely add that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 proves our intolerance. We still lack the capacity to bear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criticism. This is a very important quality in public life. I </w:t>
      </w:r>
      <w:r>
        <w:rPr>
          <w:rFonts w:ascii="Times" w:hAnsi="Times" w:eastAsia="Times"/>
          <w:b w:val="0"/>
          <w:i w:val="0"/>
          <w:color w:val="000000"/>
          <w:sz w:val="22"/>
        </w:rPr>
        <w:t>am certainly willing to make an inquiry into the grievances of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Arya Samajists”, 12-6-1924.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I am not ready to believe everything which appears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newspapers, and I advise all readers to discount much of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read. If my correspondents see Muslim papers, they will find 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list of accusations against the Hindus. What reply will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to them? Like Hindu newspapers, these too contain a lot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concocted. If the Hindus are likely to shed their fear by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I would join the movement. But I understand that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than attending a gymnasium. I do not join it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this will not help people protect themselves right now.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purpose, we must cultivate fearlessness. If that can be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attending gymnasiums, let the Hindus start them by all means.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said that they should not. I have never run down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by the Purani brothers in Gujarat. On the contrary, in Gujarat,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expressed my approval of them. I have merely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organizing ourselves is not an effective way of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against the attacks of Muslims. Doing that only aggravates </w:t>
      </w:r>
      <w:r>
        <w:rPr>
          <w:rFonts w:ascii="Times" w:hAnsi="Times" w:eastAsia="Times"/>
          <w:b w:val="0"/>
          <w:i w:val="0"/>
          <w:color w:val="000000"/>
          <w:sz w:val="22"/>
        </w:rPr>
        <w:t>the quarrels, does not decrease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 can be decided by asking these questions: Do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unity? Is it necessary? If it is essential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desired, the Hindus will have to abandon all preparations for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or would have to pit equal strength against the Muslims,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against the Government if they fought it, and let rivers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blood flow for securing peace. Even that is improbable in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differences, for, as regards Government, the desire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the English and drive them out of the country. This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since the English do not look upon this country as theirs.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get tired of remaining here, they may quit. But this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belongs as much to the Muslims as to the Hindus. I believe it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impossible to drive them out of the country. And so the sole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to live with them in peace. The only other alternative is trusting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to the mercy of the British Government.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consider what we wish to do. We want to prevent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from kidnapping our women. Hindus can ensure this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everyone risking his own life. All Muslims certainly do not kidnap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Let us suppose some do so in the name of religion.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Hindus kidnap Hindu women? The only difference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do this are prompted by lust. If we do not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protect our women against them, who will give it to us? I </w:t>
      </w:r>
      <w:r>
        <w:rPr>
          <w:rFonts w:ascii="Times" w:hAnsi="Times" w:eastAsia="Times"/>
          <w:b w:val="0"/>
          <w:i w:val="0"/>
          <w:color w:val="000000"/>
          <w:sz w:val="22"/>
        </w:rPr>
        <w:t>have already indicated a remedy, effective in the present and at all</w:t>
      </w:r>
    </w:p>
    <w:p>
      <w:pPr>
        <w:autoSpaceDN w:val="0"/>
        <w:tabs>
          <w:tab w:pos="241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against such molestation. It is satyagraha. That is,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>one’s life, without killing others in defending ourselves. Even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woman child can do this. Why do all Hindus not take such training?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acquiring the power to kill one has to cultivate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while in acquiring the strength to lay down one’s life,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cultivate spiritual strength. If only one sees the way, it is </w:t>
      </w:r>
      <w:r>
        <w:rPr>
          <w:rFonts w:ascii="Times" w:hAnsi="Times" w:eastAsia="Times"/>
          <w:b w:val="0"/>
          <w:i w:val="0"/>
          <w:color w:val="000000"/>
          <w:sz w:val="22"/>
        </w:rPr>
        <w:t>comparatively easy to cultivate this. Is it possible for anyone physi-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maimed to acquire physical strength? Nobody’s soul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maimed. I can, by calm reflection, acquire the strength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if someone attacks my dear ones. But I certainly must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peace-loving temper in order to prepare myself to do this.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my anger and convert it into strength. If I wish to develop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strength, I should not get agitated by newspaper reports. I must </w:t>
      </w:r>
      <w:r>
        <w:rPr>
          <w:rFonts w:ascii="Times" w:hAnsi="Times" w:eastAsia="Times"/>
          <w:b w:val="0"/>
          <w:i w:val="0"/>
          <w:color w:val="000000"/>
          <w:sz w:val="22"/>
        </w:rPr>
        <w:t>go wherever I desire to give protection to people, and be ready to die.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there can be an army of soldiers, there can be an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of satyagrahis too. One Ravishankar suffices for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</w:t>
      </w:r>
      <w:r>
        <w:rPr>
          <w:rFonts w:ascii="Times" w:hAnsi="Times" w:eastAsia="Times"/>
          <w:b w:val="0"/>
          <w:i/>
          <w:color w:val="000000"/>
          <w:sz w:val="22"/>
        </w:rPr>
        <w:t>Dharalas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still living. If hundreds of men be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Ravishankars, they save the weak Hindus from attacks and,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process, also make the weak strong.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against physical attacks. For saving cows,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use force against Muslims. They should try to save them </w:t>
      </w:r>
      <w:r>
        <w:rPr>
          <w:rFonts w:ascii="Times" w:hAnsi="Times" w:eastAsia="Times"/>
          <w:b w:val="0"/>
          <w:i w:val="0"/>
          <w:color w:val="000000"/>
          <w:sz w:val="22"/>
        </w:rPr>
        <w:t>only by winning over their heart.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play music near mosques, as far as possible.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case, they should discuss the matter with the Muslims and, if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do not listen to them or apply improper pressure, they sho-</w:t>
      </w:r>
      <w:r>
        <w:rPr>
          <w:rFonts w:ascii="Times" w:hAnsi="Times" w:eastAsia="Times"/>
          <w:b w:val="0"/>
          <w:i w:val="0"/>
          <w:color w:val="000000"/>
          <w:sz w:val="22"/>
        </w:rPr>
        <w:t>uld not submit to the coercion, but play music and die while doing so.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from these, the other matters mentioned are trivial.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how many Muslims should have seats in Councils, and so 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would agree to as many of them being elected as may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elected. In my opinion, the question does not at all arise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present. One who has embraced non-coo operation should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>about Councils or Government service.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15-6-1924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28 : 22 MAY, 1924 - 15AUGUST,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VALLABHBHAI’S DIFFICULTY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Vallabhbhai is up against a serious difficulty ever since I took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serve Gujarat, he wishes to collect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it Rs. 10 lakhs in my name. He used to take the help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in this selfless work. Now that I have become its editor, how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I be so brazen as to print in my own paper anything about raising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funds for myself? Because of this scruple of mine, Vallabhbhai’s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have ceased appearing in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problem, now, is this: If Vallabhbhai does not get his Rs. 10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lakhs, he will drive me out and snatch the editorship. If, on the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hand, I publish his appeals out of such fear, I shall prove not only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shameless but also cowardly. I cannot afford to give up the editorship,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nor to be brazenly shameless. And so I have thought of a middle way.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that I should clear Vallabhbhai’s confusion.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simple thing is that, if Gujarat wants constructive work,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must certainly have the money. Some will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pay, if not for the sake of the constructive programme, at least for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With that expectation, my name was attached to the appeal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funds. Vallabhbhai needs money, and he does not mind in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he gets it. If Gujarat believes that Vallabhbhai has served it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believes that he has embraced poverty for the sake of Gujarat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others also follow suit, if it moreover believes that funds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misused, that accounts are maintained and published,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that, however difficult the task which the Gujarat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undertaken, the work it is doing is valuable and also that,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thousands of children are being trained for swaraj, that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popularized and the cause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served—if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Gujaratis believe all this, they will put Rs. 10 lakhs into the Gandhi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purse, that is, the Swaraj purse or the purse for the poor. According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saying, “A dancer who does not wish to dance finds fault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floor”, anyone can trot out the excuse of trade being bad, etc.,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poor business, we do eat and drink, celebrate weddings,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on; let us, then, help this essential national work as well. If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understands that it is his job to steer the Congress ship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he should donate “a petal if not a flower” to the purse and </w:t>
      </w:r>
      <w:r>
        <w:rPr>
          <w:rFonts w:ascii="Times" w:hAnsi="Times" w:eastAsia="Times"/>
          <w:b w:val="0"/>
          <w:i w:val="0"/>
          <w:color w:val="000000"/>
          <w:sz w:val="22"/>
        </w:rPr>
        <w:t>help Vallabhbhai out of his difficulty.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“A BUFFALO FOR A THONG”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a pamphlet entitled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Lakshmino Vinash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bears the name neither of the publisher nor of the printer. 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distributed gratis. The writer’s object is to get people to buy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But, for such a paltry object, he has attacked Muslims. I quote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samples: “The Muslims are barbarians.”“What sort of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whom we help and support? They sever the necks of cocks,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goats and cows.”“Why do you show consideration for those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hands you cannot even accept water to drink?” Why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your books from Muslims?” “Yours is a religion of compassion,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the barbarians is steeped in sin.” There are more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intolerant statements. My name, too, has been misused. I hope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will touch this pamphlet. I hope further that the writer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atone for having violated the religion of compassion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claims to follow and throw his pamphlet into the fire.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TO WORKERS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quoted these passages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 correspondent’s letter,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omitting some adjectives for the sake of brevity. I simply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to meet every worker in private. But I invite all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special information in their possession to communicate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private their facts and suggestions. Many who write to 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handwriting worse even than mine. I request them to write legibly,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kindness to me if for no other reason. Some write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prefaces. One sees their point only after going half way through their </w:t>
      </w:r>
      <w:r>
        <w:rPr>
          <w:rFonts w:ascii="Times" w:hAnsi="Times" w:eastAsia="Times"/>
          <w:b w:val="0"/>
          <w:i w:val="0"/>
          <w:color w:val="000000"/>
          <w:sz w:val="22"/>
        </w:rPr>
        <w:t>letters. I suggest that they drop the prefaces. Some put it as you like—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adorn or ruin their letters with adjectives. I advise them to omit them.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like to receive letters of this type: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saying implying that one does not kill a buffalo for the sake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strip of leather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Destruction of wealth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translated here. The correspondent had suggested that, before resuming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work in Gujarat, Gandhiji should fully acquaint himself with the real state of </w:t>
      </w:r>
      <w:r>
        <w:rPr>
          <w:rFonts w:ascii="Times" w:hAnsi="Times" w:eastAsia="Times"/>
          <w:b w:val="0"/>
          <w:i w:val="0"/>
          <w:color w:val="000000"/>
          <w:sz w:val="18"/>
        </w:rPr>
        <w:t>affairs.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“With reference to your request in the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15-6-1924, I have given up Congress work since A, B, or C,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 used to work, did this wrong thing at such and such a time, 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could not at all agree with the views of A, B, or C, or, since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me in this manner, or, since my views have changed. I have lost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non-violence or truth or the spinning-wheel.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work will proceed well only if the Committee carries out </w:t>
      </w:r>
      <w:r>
        <w:rPr>
          <w:rFonts w:ascii="Times" w:hAnsi="Times" w:eastAsia="Times"/>
          <w:b w:val="0"/>
          <w:i w:val="0"/>
          <w:color w:val="000000"/>
          <w:sz w:val="22"/>
        </w:rPr>
        <w:t>these reforms, gives up these activities or removes these workers.”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help if I receive letters giving such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It is against public interest, in my opinion, to keep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public life. However, those who know me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publish names, nor preserve letters. I have destroyed even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letters. I try to preserve only letters of public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do not wish to receive a single letter with the proviso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make any use of the communicated facts, for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know anything which cannot be used. Let no one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anonymous letters either. I still receive such letters. The letter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quoted suggests that our public life has not yet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From that point of view, our movement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considered to have failed; in any case, its success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measured only by the degree of purity it has brought about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life. We are opposing the present system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are convinced that it is evil. That necessarily means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comparatively speaking, we are pure and wish to establish a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Our public life, therefore, should be pure, so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that even our opponents should see and acknowledge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movement of non-co-operation means turning our enemy into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One who has no faith in this principle can never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peaceful non-co-operator.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necessary to think about one drawback of ours.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too eager to see faults in others, especially in our co-workers,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see the good in them. Consequently, we are always finding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with people. A worker may be doing much work; but, if he gets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angry or speaks rudely, we begin to think low of him.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receive us well or does not understand our point of view,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all his services. I have had much experience of persons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temper and so wish to caution people also against the habit of </w:t>
      </w:r>
      <w:r>
        <w:rPr>
          <w:rFonts w:ascii="Times" w:hAnsi="Times" w:eastAsia="Times"/>
          <w:b w:val="0"/>
          <w:i w:val="0"/>
          <w:color w:val="000000"/>
          <w:sz w:val="22"/>
        </w:rPr>
        <w:t>always criticizing others.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placing both the sides before the reader, my purpose is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 that those who see only good observe things carefully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any evil which may be present, and those who see only evil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observe the good as well, if, afterwards, such persons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objectively, the information in their letters may prove useful.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I must also state that I have no desire to be captain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ship. In Vallabhbhai we have the captain. All I can do is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guide. I already have the work of editing 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job is quite enough for me. If people oblige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up, I shall have the work of Ashram. At present, I am not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that, as these two journals leave me no time for anything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all. It is only as an adviser that I can be of service to Gujarat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Letters giving detailed information help me very much in </w:t>
      </w:r>
      <w:r>
        <w:rPr>
          <w:rFonts w:ascii="Times" w:hAnsi="Times" w:eastAsia="Times"/>
          <w:b w:val="0"/>
          <w:i w:val="0"/>
          <w:color w:val="000000"/>
          <w:sz w:val="22"/>
        </w:rPr>
        <w:t>forming my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A NOTE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OTION</w:t>
      </w:r>
    </w:p>
    <w:p>
      <w:pPr>
        <w:autoSpaceDN w:val="0"/>
        <w:autoSpaceDE w:val="0"/>
        <w:widowControl/>
        <w:spacing w:line="22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“You and I have had our pleasure of wearing fine clothes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wear khadi; if, however, we clothe these delicate children in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things will never know the pleasure of wearing other </w:t>
      </w:r>
      <w:r>
        <w:rPr>
          <w:rFonts w:ascii="Times" w:hAnsi="Times" w:eastAsia="Times"/>
          <w:b w:val="0"/>
          <w:i w:val="0"/>
          <w:color w:val="000000"/>
          <w:sz w:val="22"/>
        </w:rPr>
        <w:t>clothes.”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many elderly persons, looking at their grandsons,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the latter’s father and this is their way of showing their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little ones. Writing in this strain, a gentleman asks what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in this predicament. I for one see no great difficulty here at all.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surrendering ourselves to such inordinate love of our elders,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compromise the future of our children or harm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to banish starvation from India? How can we, succumbing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sentiment, give up what we consider to be our duty? Moreover,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merely a false notion that mill-cloth, whether foreign or Indian, is </w:t>
      </w:r>
      <w:r>
        <w:rPr>
          <w:rFonts w:ascii="Times" w:hAnsi="Times" w:eastAsia="Times"/>
          <w:b w:val="0"/>
          <w:i w:val="0"/>
          <w:color w:val="000000"/>
          <w:sz w:val="22"/>
        </w:rPr>
        <w:t>better than other cloth because it is fine! Today there are many child-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 who will not touch fine cloth and will wear only khadi.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such habits as we let them form. It is difficult to understand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there is in wearing mill-cloth. After some years,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will be wearing khadi and nothing else, we shall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there is pleasure in khadi. On the little bodies of innocent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dyed clothes which stick to the body and which are often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never look so well as milk-white khadi. Moreover, in the climatic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our country, the fewest clothes are best for us.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shoes, socks, and too many clothes are a source of disease.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them wear these things is the surest way of making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and is needless expenditure besides. How strange it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shower the wrong kind of love on our children and, right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beginning, give them wrong education!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15-6-1924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LETTER TO NAVINCHANDRA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Jyeshtha S. 14, 1980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16,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I do to put into practice the highest ideal of life?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question. Think a little and you will find the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in the question itself. If someone asks you what he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wanted to eat something that he relished, you will answer, “Eat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it.” Similarly putting the idea into practice teaches us what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do. The real difficulty is in regard to our loving the ideal. We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we like a certain thing, but in reality we do not. If truth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ideal, we should practise truth.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If brahmacharya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ideal,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find pleasure in its observance. If body labour is the ideal,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find pleasure in spinning, carding, weaving. If service be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ideal, never be tired of rendering service. If we want to serve through </w:t>
      </w:r>
      <w:r>
        <w:rPr>
          <w:rFonts w:ascii="Times" w:hAnsi="Times" w:eastAsia="Times"/>
          <w:b w:val="0"/>
          <w:i w:val="0"/>
          <w:color w:val="000000"/>
          <w:sz w:val="22"/>
        </w:rPr>
        <w:t>teaching, we must each to the best of our ability.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G.N. 2170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91. NOTE ON J. B. PETIT’S LETTER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June 17,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to Benarasidas and let him say who told him that Mr. </w:t>
      </w:r>
      <w:r>
        <w:rPr>
          <w:rFonts w:ascii="Times" w:hAnsi="Times" w:eastAsia="Times"/>
          <w:b w:val="0"/>
          <w:i w:val="0"/>
          <w:color w:val="000000"/>
          <w:sz w:val="22"/>
        </w:rPr>
        <w:t>Petit had promised a part of the money asked.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 tat: S.N. 9978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92. TELEGRAM TO GANGADIN CHAVNIVALA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4" w:after="34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June 18,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62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THEY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MORE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EFFECTIVELY PUSH KHADDAR.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19-6-1924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VASUMATI PANDIT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VAS UMATI 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4 marks for your handwriting today.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handwriting every day. You should keep the printed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alphabet always before you. If you have not taken a copy book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 shall send you one. Ba and Devdas have returned. Today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Surat to give a send-off to Pragji who is going to jail.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you have read about his having been arrested. We had a </w:t>
      </w:r>
      <w:r>
        <w:rPr>
          <w:rFonts w:ascii="Times" w:hAnsi="Times" w:eastAsia="Times"/>
          <w:b w:val="0"/>
          <w:i w:val="0"/>
          <w:color w:val="000000"/>
          <w:sz w:val="22"/>
        </w:rPr>
        <w:t>drizzle here also. We shall have some relief if there is a shower.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4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scribbled on the following letter dated August 17, 1924, from J. B.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Petit: “I do not remember ever having undertaken to pay even a part of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Banarasi Dass’s salary and expenses. A letter from Pandit Banarasi Dass asking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help was placed before the Committee of the I.l.C.A., I believe, more than a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ago and was turned down. The Committee wanted Mr. Banarasi Dass to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whole-time Officer of the Association, but on the latter expressing his inability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so, his application for help was rejected. I do not think the Committee will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 anything towards his expenses; but if you wish me to place the letter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again for its consideration, I shall be glad to do so, hearing from you.”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K. Natarajan”, 15-8-1924: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asking whether Non-co-operators should </w:t>
      </w:r>
      <w:r>
        <w:rPr>
          <w:rFonts w:ascii="Times" w:hAnsi="Times" w:eastAsia="Times"/>
          <w:b w:val="0"/>
          <w:i w:val="0"/>
          <w:color w:val="000000"/>
          <w:sz w:val="18"/>
        </w:rPr>
        <w:t>enter the Cantonment Boards.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72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English handwriting is fairly good. But you can improve </w:t>
      </w:r>
      <w:r>
        <w:rPr>
          <w:rFonts w:ascii="Times" w:hAnsi="Times" w:eastAsia="Times"/>
          <w:b w:val="0"/>
          <w:i w:val="0"/>
          <w:color w:val="000000"/>
          <w:sz w:val="22"/>
        </w:rPr>
        <w:t>here too. I write this not to shame but to encourage you.</w:t>
      </w:r>
    </w:p>
    <w:p>
      <w:pPr>
        <w:autoSpaceDN w:val="0"/>
        <w:autoSpaceDE w:val="0"/>
        <w:widowControl/>
        <w:spacing w:line="220" w:lineRule="exact" w:before="6" w:after="3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94"/>
        </w:trPr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6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ASUMATI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EELAVATI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ANATORIUM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EOLALI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 ti origin al: C.W. 446. Courte sy: Vasuma ti Pandit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PRABHASHANKAR PATTANI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18,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 R FRI END,</w:t>
      </w:r>
    </w:p>
    <w:p>
      <w:pPr>
        <w:autoSpaceDN w:val="0"/>
        <w:tabs>
          <w:tab w:pos="550" w:val="left"/>
          <w:tab w:pos="38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to you about the suit that is going 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Babusaheb (Yashavantprasad), Veerubhai and Dinkarrao.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case only after Veerubhai and Markandarai came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Veerubhai and Babusaheb are ready to refer the case to arbitration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one knows about Dinkarrao’s attitude. Can you not get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together and persuade them to settle their differences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and stop the family quarrel from going to the court?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one suit due for hearing on the 25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Bhavnagar.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can before that date. You are much closer to this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I. Hence it is not for me to recommend anything to you.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 Government official, someone has to approach you. You </w:t>
      </w:r>
      <w:r>
        <w:rPr>
          <w:rFonts w:ascii="Times" w:hAnsi="Times" w:eastAsia="Times"/>
          <w:b w:val="0"/>
          <w:i w:val="0"/>
          <w:color w:val="000000"/>
          <w:sz w:val="22"/>
        </w:rPr>
        <w:t>may take it that I have approached you on behalf of all the three.</w:t>
      </w:r>
    </w:p>
    <w:p>
      <w:pPr>
        <w:autoSpaceDN w:val="0"/>
        <w:autoSpaceDE w:val="0"/>
        <w:widowControl/>
        <w:spacing w:line="220" w:lineRule="exact" w:before="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C.W. 3180. Courte sy: Mahesh  Pattan 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95. LETTER TO ABBAS TYABJI</w:t>
      </w:r>
    </w:p>
    <w:p>
      <w:pPr>
        <w:autoSpaceDN w:val="0"/>
        <w:autoSpaceDE w:val="0"/>
        <w:widowControl/>
        <w:spacing w:line="27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18,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 R FRI 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Really, you are wonderful. Your Gujarati letters far surpass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letters. It is you I meet in your Gujarati letters; in your </w:t>
      </w:r>
      <w:r>
        <w:rPr>
          <w:rFonts w:ascii="Times" w:hAnsi="Times" w:eastAsia="Times"/>
          <w:b w:val="0"/>
          <w:i w:val="0"/>
          <w:color w:val="000000"/>
          <w:sz w:val="22"/>
        </w:rPr>
        <w:t>English letters I used to be captivated by your English language.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to the addressee dated July 3, 1924, Gandhiji refers to Dinkarrao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in this letter. It is liekly that this letter was also written in 1924, in which </w:t>
      </w:r>
      <w:r>
        <w:rPr>
          <w:rFonts w:ascii="Times" w:hAnsi="Times" w:eastAsia="Times"/>
          <w:b w:val="0"/>
          <w:i w:val="0"/>
          <w:color w:val="000000"/>
          <w:sz w:val="18"/>
        </w:rPr>
        <w:t>year Jeth Vad I fell on June 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see the thread of yarn from the charkha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you and God; but on this very thread you will see Him </w:t>
      </w:r>
      <w:r>
        <w:rPr>
          <w:rFonts w:ascii="Times" w:hAnsi="Times" w:eastAsia="Times"/>
          <w:b w:val="0"/>
          <w:i w:val="0"/>
          <w:color w:val="000000"/>
          <w:sz w:val="22"/>
        </w:rPr>
        <w:t>dancing. Wherever faith is He is.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despite your age the rains did not bring you cold, it is,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you are growing young and, second, because you labour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He would be no God if He does not protect from harm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go out to do His work in His name.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pass on to Mrs. Abbas, Rehana and other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family your zeal for the charkha.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grant you pardon in advance for any number and any kind of </w:t>
      </w:r>
      <w:r>
        <w:rPr>
          <w:rFonts w:ascii="Times" w:hAnsi="Times" w:eastAsia="Times"/>
          <w:b w:val="0"/>
          <w:i w:val="0"/>
          <w:color w:val="000000"/>
          <w:sz w:val="22"/>
        </w:rPr>
        <w:t>letters you may write.</w:t>
      </w:r>
    </w:p>
    <w:p>
      <w:pPr>
        <w:autoSpaceDN w:val="0"/>
        <w:autoSpaceDE w:val="0"/>
        <w:widowControl/>
        <w:spacing w:line="220" w:lineRule="exact" w:before="6" w:after="30"/>
        <w:ind w:left="0" w:right="6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72"/>
        </w:trPr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 tat of the Gujara ti: S.N. 9547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NOTES</w:t>
      </w:r>
    </w:p>
    <w:p>
      <w:pPr>
        <w:autoSpaceDN w:val="0"/>
        <w:autoSpaceDE w:val="0"/>
        <w:widowControl/>
        <w:spacing w:line="266" w:lineRule="exact" w:before="1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AIKOM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ATYAGRAHA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Holiness Sri Narayan Guru, spiritual leader of the Tiyas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have disapproved of the present methods of satyagraha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Vaikom. He suggests that volunteers should advance along barricaded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roads and scale the barricades. They should enter temples and sit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to dine. Though I have compressed the interview. I have </w:t>
      </w:r>
      <w:r>
        <w:rPr>
          <w:rFonts w:ascii="Times" w:hAnsi="Times" w:eastAsia="Times"/>
          <w:b w:val="0"/>
          <w:i w:val="0"/>
          <w:color w:val="000000"/>
          <w:sz w:val="22"/>
        </w:rPr>
        <w:t>reproduced almost the exact words.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the action proposed is not satyagraha. For scaling barri-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cades is open violence. If you may scale barricades, why not 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temple doors and even pierce through temple walls? How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to pierce through a row of policemen except by 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force? I. do not for one moment suggest that by the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the Tiyas, if they are strong and are willing to die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numbers, cannot gain their point. All I submit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gained it by something the reverse of satyagraha; and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they would not have converted the orthodox to their view,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imposed it on them by force. A friend who has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cutting recording the interview suggests that, by reason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violent advice of the guru, I should ask the local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to call off satyagraha. I feel that would mean want of faith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in Kerala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one’s means and surrender to violence. So long as the organizers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keep within the limits which they have prescribed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there is no cause for calling off satyagraha. 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cites Chauri Chaura as an illustration. In doing so, he has betrayed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of thought or ignorance of facts. The Bardoli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suspended because Congress and Khilafat men were implicated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Chauri Chaura outrage. If Congressmen connected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Vaikom movement entertain the suggestions said to be favoured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Tiya spiritual leader, there would be a case for penance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suspension, but not otherwise. I would, therefore, urge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organizers at Vaikom to make redoubled efforts and, at the same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stricter watch on the conduct of those who take part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Whether it takes long or short to reach the goal, the way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of peaceful conversion of the orthodox by self-suffering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 and no other.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EANING OF </w:t>
      </w:r>
      <w:r>
        <w:rPr>
          <w:rFonts w:ascii="Times" w:hAnsi="Times" w:eastAsia="Times"/>
          <w:b w:val="0"/>
          <w:i w:val="0"/>
          <w:color w:val="000000"/>
          <w:sz w:val="20"/>
        </w:rPr>
        <w:t>‘U</w:t>
      </w:r>
      <w:r>
        <w:rPr>
          <w:rFonts w:ascii="Times" w:hAnsi="Times" w:eastAsia="Times"/>
          <w:b w:val="0"/>
          <w:i w:val="0"/>
          <w:color w:val="000000"/>
          <w:sz w:val="16"/>
        </w:rPr>
        <w:t>NTRUTHFUL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Swarajist friend writing from Simla about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adjectives ‘violent’ and ‘untruthful’ in my recent writings says:</w:t>
      </w:r>
    </w:p>
    <w:p>
      <w:pPr>
        <w:autoSpaceDN w:val="0"/>
        <w:autoSpaceDE w:val="0"/>
        <w:widowControl/>
        <w:spacing w:line="240" w:lineRule="exact" w:before="10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mean those who are ‘untrue’ to the triple boycott. May I suggest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most respectfully to explain that observation, by the way, in one of your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notes? As it has pained some prominent friends here, so must it have pained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 elsewhere. I have understood it in the light in which I have interpreted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above. But I believe, especially when you will be the last man in the world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misunderstood, a reference in one of your notes will not be futile</w:t>
      </w:r>
    </w:p>
    <w:p>
      <w:pPr>
        <w:autoSpaceDN w:val="0"/>
        <w:autoSpaceDE w:val="0"/>
        <w:widowControl/>
        <w:spacing w:line="28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Had not the friend kindly drawn my attention to the misunder-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standing, I should never have known its existence. The whole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 writings have been directed to the untruthful atmosphere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surrounds us. My criticism is all-inclusive. I know No-changers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enforce in their own persons the khaddar resolution.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is, in my opinion, decidedly untruthful. When we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boycott of law-courts and still pretend as if we did, our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untruthful. Many of us do not believe in non-violence in thought, </w:t>
      </w:r>
      <w:r>
        <w:rPr>
          <w:rFonts w:ascii="Times" w:hAnsi="Times" w:eastAsia="Times"/>
          <w:b w:val="0"/>
          <w:i w:val="0"/>
          <w:color w:val="000000"/>
          <w:sz w:val="22"/>
        </w:rPr>
        <w:t>word, and deed, and still profess to subscribe to the policy of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We are untruthful whether we are Pro-changers or No-</w:t>
      </w:r>
      <w:r>
        <w:rPr>
          <w:rFonts w:ascii="Times" w:hAnsi="Times" w:eastAsia="Times"/>
          <w:b w:val="0"/>
          <w:i w:val="0"/>
          <w:color w:val="000000"/>
          <w:sz w:val="22"/>
        </w:rPr>
        <w:t>changers.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PECIAL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ESSION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note that Dr. Pattabhi Sitaramayya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given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move at the forthcoming meeting of the A.I.C.C.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for a special session of the Congress. There is hardly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for a special session. The Congress resolutions are there.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difference of opinion as to their meaning. Even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parties may agree to differ and set to work. All that is required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members to decide upon the method of work during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months. Policies may be determined at the Congress session.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session will not help us to remove our indecision, indifference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inertia. I feel sure that these would persist so long as each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accuse the other of retarding the progress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nobody retards it who acts to the best of his lights.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retard it who is too lazy to think and act for himself, or too </w:t>
      </w:r>
      <w:r>
        <w:rPr>
          <w:rFonts w:ascii="Times" w:hAnsi="Times" w:eastAsia="Times"/>
          <w:b w:val="0"/>
          <w:i w:val="0"/>
          <w:color w:val="000000"/>
          <w:sz w:val="22"/>
        </w:rPr>
        <w:t>timid to do so lest he may give offence. We must dare to say ‘no’</w:t>
      </w:r>
      <w:r>
        <w:rPr>
          <w:rFonts w:ascii="Times" w:hAnsi="Times" w:eastAsia="Times"/>
          <w:b w:val="0"/>
          <w:i w:val="0"/>
          <w:color w:val="000000"/>
          <w:sz w:val="22"/>
        </w:rPr>
        <w:t>even if it wounds.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NFLAMMATORY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ITERATURE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a pamphlet called </w:t>
      </w:r>
      <w:r>
        <w:rPr>
          <w:rFonts w:ascii="Times" w:hAnsi="Times" w:eastAsia="Times"/>
          <w:b w:val="0"/>
          <w:i/>
          <w:color w:val="000000"/>
          <w:sz w:val="22"/>
        </w:rPr>
        <w:t>Rangila</w:t>
      </w:r>
      <w:r>
        <w:rPr>
          <w:rFonts w:ascii="Times" w:hAnsi="Times" w:eastAsia="Times"/>
          <w:b w:val="0"/>
          <w:i/>
          <w:color w:val="000000"/>
          <w:sz w:val="22"/>
        </w:rPr>
        <w:t>Rasul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The author’s name is not given. It is published by the manager,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Arya Pustakalaya, Lahore. The very title is highly offensive.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are in keeping with the title. I cannot without giving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reader’s sense of the fine give the translation of some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extracts. I have asked myself what the motive possibly could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or printing such a book except to inflame passions. Abuse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caricature of the Prophet cannot wean a Mussalman from his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do no good to a Hindu who may have doubts about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As a contribution, therefore, to the religious propaganda work, </w:t>
      </w:r>
      <w:r>
        <w:rPr>
          <w:rFonts w:ascii="Times" w:hAnsi="Times" w:eastAsia="Times"/>
          <w:b w:val="0"/>
          <w:i w:val="0"/>
          <w:color w:val="000000"/>
          <w:sz w:val="22"/>
        </w:rPr>
        <w:t>it has no value whatsoever. The harm it can do is obvious.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friend sends me a sheet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Shaitan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at Public </w:t>
      </w:r>
      <w:r>
        <w:rPr>
          <w:rFonts w:ascii="Times" w:hAnsi="Times" w:eastAsia="Times"/>
          <w:b w:val="0"/>
          <w:i w:val="0"/>
          <w:color w:val="000000"/>
          <w:sz w:val="22"/>
        </w:rPr>
        <w:t>Printing Press, Lahore. It contains untranslatable abuse of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mans. I am aware of similar abuse by Mussalman sheets. But that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or justification for the Hindu or the Arya Samaj abuse.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even noticed these prints but for the information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such writings command a fair patronage. The local leaders </w:t>
      </w:r>
      <w:r>
        <w:rPr>
          <w:rFonts w:ascii="Times" w:hAnsi="Times" w:eastAsia="Times"/>
          <w:b w:val="0"/>
          <w:i w:val="0"/>
          <w:color w:val="000000"/>
          <w:sz w:val="22"/>
        </w:rPr>
        <w:t>must find a way of stopping these publications or, at least, discrediting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1880-1959; physician and public worker; President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1948; author of </w:t>
      </w:r>
      <w:r>
        <w:rPr>
          <w:rFonts w:ascii="Times" w:hAnsi="Times" w:eastAsia="Times"/>
          <w:b w:val="0"/>
          <w:i/>
          <w:color w:val="000000"/>
          <w:sz w:val="18"/>
        </w:rPr>
        <w:t>History of the Indian National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7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distributing clean literature instead, showing tolerance for </w:t>
      </w:r>
      <w:r>
        <w:rPr>
          <w:rFonts w:ascii="Times" w:hAnsi="Times" w:eastAsia="Times"/>
          <w:b w:val="0"/>
          <w:i w:val="0"/>
          <w:color w:val="000000"/>
          <w:sz w:val="22"/>
        </w:rPr>
        <w:t>each other’s faiths.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GAINST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NE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Mussalman friend writes to say that, whilst the Bhopal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apostasy law is undoubtedly bad, the agitation against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genuine. He says the law is old and has never been enforced.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contends that the Hindus m that State have been most justly treated </w:t>
      </w:r>
      <w:r>
        <w:rPr>
          <w:rFonts w:ascii="Times" w:hAnsi="Times" w:eastAsia="Times"/>
          <w:b w:val="0"/>
          <w:i w:val="0"/>
          <w:color w:val="000000"/>
          <w:sz w:val="22"/>
        </w:rPr>
        <w:t>and have often occupied posts of the highest responsibility. ‘But,’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the friend, ‘do you know what is happening in the Hindu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Palol, Rewa and Bharatpur? Palol you mentioned yourself.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Bharatpur already three mosques have been demolished. The order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Rewa is said to be that, it a Hindu becomes a Mussalman,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awarded one year’s imprisonment and the man who convert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will get two years’. I, the facts are as set forth, Hindus have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to complain of a law that is a dead letter. Personally,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 the principle that two wrongs do not make one right,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must be condemned wherever it exists. Wherever conversion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punishable by law, it is a token of intolerance which must be rooted </w:t>
      </w:r>
      <w:r>
        <w:rPr>
          <w:rFonts w:ascii="Times" w:hAnsi="Times" w:eastAsia="Times"/>
          <w:b w:val="0"/>
          <w:i w:val="0"/>
          <w:color w:val="000000"/>
          <w:sz w:val="22"/>
        </w:rPr>
        <w:t>out. But the first appeal of Hindus must be to the Hindu States.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ENYA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NDIANS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Kenya Indians are continuing their brave fight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heavy odds. Messrs Goolam Hoosen Aladina, Ahmedbhai Karim,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Valibhai Ismail, and Kasim Noor Mahomed, together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are already in jail. And now comes the news that Mr. Desai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shares the same honours. The Kenya Indians deserve congratulations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sustaining the fight. But the law chosen for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affects only a limited number of Indians. The penalty imposed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slight. If, therefore, our countrymen in Kenya are intent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the struggle till justice is done to them, they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other State-made unmoral laws for civil disobedience, such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a larger number, if they are willing, to offer battle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a stronger course of suffering. The Kenya Committee that is </w:t>
      </w:r>
      <w:r>
        <w:rPr>
          <w:rFonts w:ascii="Times" w:hAnsi="Times" w:eastAsia="Times"/>
          <w:b w:val="0"/>
          <w:i w:val="0"/>
          <w:color w:val="000000"/>
          <w:sz w:val="22"/>
        </w:rPr>
        <w:t>now sitting in London may give them temporary relief. Public agita-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here may encourage them. But the real remedy lies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remove every cause of legitimate complaint against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at the same time, by offering civil disobedience 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for prolonged suffering in a common cause. Then success is </w:t>
      </w:r>
      <w:r>
        <w:rPr>
          <w:rFonts w:ascii="Times" w:hAnsi="Times" w:eastAsia="Times"/>
          <w:b w:val="0"/>
          <w:i w:val="0"/>
          <w:color w:val="000000"/>
          <w:sz w:val="22"/>
        </w:rPr>
        <w:t>a certainty.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ALUE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ILENT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1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note: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Borodada (Dwijendranath Tagore) sends the following hopeful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has come to my mind like a flash of lightning. How great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 a simple good work has when done silently before the all-seeing eye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God seems to me to be unknown to the generality of men of our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generation. Most people, who are worthy in other respects, place an undue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 on the high-sounding names of things and persons, disregarding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 their real import. Are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ancient India less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18"/>
        </w:rPr>
        <w:t>because their names are unknown to the superficial histories of modern times?</w:t>
      </w:r>
    </w:p>
    <w:p>
      <w:pPr>
        <w:autoSpaceDN w:val="0"/>
        <w:autoSpaceDE w:val="0"/>
        <w:widowControl/>
        <w:spacing w:line="24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will the eyes of our understanding be opened to this simple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soul-satisfying truth that mere names are words echoed from mouth to mouth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signifying nothing? How many people pay homage to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Shakespeare without ever having opened a single book of Shakespeare?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people bow to the name of Christ with the appearance of sincere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reverence, whose daily life throws to the dogs every word of Christ spoken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to all humanity irrespective of caste and creed? I am perfectly sure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each good work, however insignificant in appearance, will bear tenfold fruit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comparison to the grandiloquent and pompous works performed mostly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to acquire names in history. It is obvious that if we want to gain success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great movement which Providence has placed in our hands without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asking, we must concentrate all our efforts on the real work we have to do,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totally cut off all connection with those names of things and persons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exert undue influence over our untutored minds and which ‘hover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midnight air’ of our ignorance (of </w:t>
      </w:r>
      <w:r>
        <w:rPr>
          <w:rFonts w:ascii="Times" w:hAnsi="Times" w:eastAsia="Times"/>
          <w:b w:val="0"/>
          <w:i/>
          <w:color w:val="000000"/>
          <w:sz w:val="18"/>
        </w:rPr>
        <w:t>avidya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like the witches of Macbeth.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 of non-co-operation may shock the prejudiced ear of a student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abstract ethics of the schools, while the </w:t>
      </w:r>
      <w:r>
        <w:rPr>
          <w:rFonts w:ascii="Times" w:hAnsi="Times" w:eastAsia="Times"/>
          <w:b w:val="0"/>
          <w:i/>
          <w:color w:val="000000"/>
          <w:sz w:val="18"/>
        </w:rPr>
        <w:t>thug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non-co-operation is the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medicine for the cure of our mad endeavour after the attainment of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nourishment that bread can give from the stones thrown at us in mockery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well-fed and well-clothed house holder at whose door we stand begging,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present half-starved and ragged condition, to be allowed the privilege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co-operating with him, on equal teams, with regard to the right distribution of </w:t>
      </w:r>
      <w:r>
        <w:rPr>
          <w:rFonts w:ascii="Times" w:hAnsi="Times" w:eastAsia="Times"/>
          <w:b w:val="0"/>
          <w:i w:val="0"/>
          <w:color w:val="000000"/>
          <w:sz w:val="18"/>
        </w:rPr>
        <w:t>food and clothing amongst us for our mutual benefit.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every worker will treasure the beautiful thought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Borodada’s note and believe with him that all true work will abide </w:t>
      </w:r>
      <w:r>
        <w:rPr>
          <w:rFonts w:ascii="Times" w:hAnsi="Times" w:eastAsia="Times"/>
          <w:b w:val="0"/>
          <w:i w:val="0"/>
          <w:color w:val="000000"/>
          <w:sz w:val="22"/>
        </w:rPr>
        <w:t>when names will have been forgotten.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1814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1914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Kshitish Chandra Dasgupta of the Khadi Pratishthan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1814 two crores (now equal to twelve crores) of rupees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 was exported from Calcutta alone. In 1914 India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imported </w:t>
      </w:r>
      <w:r>
        <w:rPr>
          <w:rFonts w:ascii="Times" w:hAnsi="Times" w:eastAsia="Times"/>
          <w:b w:val="0"/>
          <w:i w:val="0"/>
          <w:color w:val="000000"/>
          <w:sz w:val="22"/>
        </w:rPr>
        <w:t>sixty-six crores of rupees worth of piece-goods. No wonder that we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3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a nation of paupers. We would not be so badly off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given up the spinning and the weaving industry in exchange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That we could not do because the national industry was </w:t>
      </w:r>
      <w:r>
        <w:rPr>
          <w:rFonts w:ascii="Times" w:hAnsi="Times" w:eastAsia="Times"/>
          <w:b w:val="0"/>
          <w:i w:val="0"/>
          <w:color w:val="000000"/>
          <w:sz w:val="22"/>
        </w:rPr>
        <w:t>deliberately killed and no other was substituted by its murderers.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HARKHA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RIVANDRUM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K. Kumar, a satyagrahi prisoner in the Central Jai! at </w:t>
      </w:r>
      <w:r>
        <w:rPr>
          <w:rFonts w:ascii="Times" w:hAnsi="Times" w:eastAsia="Times"/>
          <w:b w:val="0"/>
          <w:i w:val="0"/>
          <w:color w:val="000000"/>
          <w:sz w:val="22"/>
        </w:rPr>
        <w:t>Trivandrum,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one of the happiest days in my life being the day of my arrest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 (after one month) . . . I send you the product of the hours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silent spinning. We have the charkha working here almost from 6 a.m. to 6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p.m. daily. . . . I spin not less than three hours daily. . . . Some of us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learning Hindi or Urdu, we read the Gita.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puranas . . . </w:t>
      </w:r>
      <w:r>
        <w:rPr>
          <w:rFonts w:ascii="Times" w:hAnsi="Times" w:eastAsia="Times"/>
          <w:b w:val="0"/>
          <w:i w:val="0"/>
          <w:color w:val="000000"/>
          <w:sz w:val="18"/>
        </w:rPr>
        <w:t>we have prayers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 p.m. which are attended by all without distinction of caste or creed. . . 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officials show us every consideration.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ARYA SAMAJISTS AGAIN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Arya Samajists have written such long dissertations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(in their opinion) ignorance of Arya Samaj teachings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excellence that I was anxious to publish at least one of them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might have the Arya Samajists’ view of my comments.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I have a letter which it gives me pleasure to publish. It is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Ramdeva of Kangri Gurukul. I have taken the liberty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only one passage which, in my opinion,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haste and does not do him justice. It does not affect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and certainly takes nothing away from his passionate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exaltation of the founder of the Samaj. Here is Principal Ramdeva’s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deeply pained to read your article on Hindu-Muslim Unity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. I</w:t>
      </w:r>
      <w:r>
        <w:rPr>
          <w:rFonts w:ascii="Times" w:hAnsi="Times" w:eastAsia="Times"/>
          <w:b w:val="0"/>
          <w:i w:val="0"/>
          <w:color w:val="000000"/>
          <w:sz w:val="18"/>
        </w:rPr>
        <w:t>have never in my life read an article so disappointing from the pen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so great. The article has caused deep resentment and heart-burning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Punjab and the U.P. Instead of easing the situation, it has inflamed the Hindu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mind and led many thinking people among the Aryas to the conclusion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so much biased in favour of Islam and against the Arya Samaj that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help rendering—though quite unconsciously—a grave injustice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latter. Your attacks upon the metaphysical beliefs of the Arya Samaj were quite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irrelevant and had no bearing on the Hindu-Muslim question. They were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well reasoned out and you are in no mood for a metaphysical discussion.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Arya Samajists’ belief in the plenary inspiration of the Veda has as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Hindu-Muslim tension as your belief in metempsychosis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split in the Congress. . . . Besides, if belief in verbal inspiration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for narrowness, Islam is just as narrow as the religion of the Vedas.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belief formed an essential part of the Muslim creed even in the palmy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Mohammedan faith on which you dwell with such fervent enthusiasm.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implication that Maharshi Dayanand was the first sage to proclaim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doctrine of Vedic infallibility is absolutely without any foundation in fact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reveals the dangers of dealing with subjects which a man—however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may be—has not studied. May I respectfully point out that the Upanishads,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Manusmriti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six systems of philosophy, the </w:t>
      </w:r>
      <w:r>
        <w:rPr>
          <w:rFonts w:ascii="Times" w:hAnsi="Times" w:eastAsia="Times"/>
          <w:b w:val="0"/>
          <w:i/>
          <w:color w:val="000000"/>
          <w:sz w:val="18"/>
        </w:rPr>
        <w:t>puranas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works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Shankaracharya, Ramanuja, Madhvacharya, Chaitanya and other mediaeval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saints and scholars all preach this doctrine? Again, the view that the Vedas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 the germs of all true knowledge including physical science is by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new, all ancient scientists—like Arya Bhatta, Bhaskaracharya—held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Besides, modern Vedic scholars like Pavgee, Paramashiva Iyer, Dwijdass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Datta—none of whom is an Arya Samajist—have independently arrived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conclusion. I wonder if you know that Aravind Ghosh has publicly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Swami Dayanand alone had discovered the right axioms of Vedic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exegesis. The testimony of such eminent authorities—who devoted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lifetime to the study of the Vedas—cannot be discredited by the mere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ipse dixit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 Mahatma—however lofty his character and however great and overflowing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love for his kind—who has not devoted even five consecutive years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study of the Vedas and the Vedangas in the original. I am afraid you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ill-advised in venturing into the field of theological polemics while writing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supreme political leader of men of all faiths and creeds.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characterization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Satyarth Prakash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unfair. It seems you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the first ten chapters which deal with prayer,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brahmachaya,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pedagogics,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marriage reform, sannyas, politics, salvation, knowledge and nescience,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Vedas and vegetarianism and form the main book—these chapters do not,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rule, touch upon other religions—and have only skipped over the four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supplementary chapters. In fact, you had by means of the mysterious stirrings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subliminal consciousness, arrived at the queer conclusion that Swami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Dayanand was intolerant, long before you had glanced at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Satyarth Prakash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your hurried reading was vitiated by your preconceptions. You were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of a judge who pronounced his sentence after hearing the prosecution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then addressed himself to defence evidence in order to be able to write out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judgment in support of the sentence. Men who have read Dayanand’s works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carefully—your friend Andrews is one of them—or had the privilege of sitting </w:t>
      </w:r>
      <w:r>
        <w:rPr>
          <w:rFonts w:ascii="Times" w:hAnsi="Times" w:eastAsia="Times"/>
          <w:b w:val="0"/>
          <w:i w:val="0"/>
          <w:color w:val="000000"/>
          <w:sz w:val="18"/>
        </w:rPr>
        <w:t>at his feet—men like A. O. Hume, Revd. Scott, Sir Syed Ahmed, Ranade,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5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4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Telang, Malabari, Raghunath Rao and Bishan Narayan Dhar—had never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difficulty in declaring that, whatever the merits of individual comments based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upon data supplied to him, he was the most tolerant religious reformer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age and his love for his kind transcended the bounds of race, country, colour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ever cultural unities. I must finish now. What I have written may sound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presumptuous if solely regarded as the comments of a very small man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 of one justly regarded as the greatest man of the world. My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defence is that my reverence for you is equalled only by my love and devotion.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Love and devotion have between themselves, the miraculous power to raise the </w:t>
      </w:r>
      <w:r>
        <w:rPr>
          <w:rFonts w:ascii="Times" w:hAnsi="Times" w:eastAsia="Times"/>
          <w:b w:val="0"/>
          <w:i w:val="0"/>
          <w:color w:val="000000"/>
          <w:sz w:val="18"/>
        </w:rPr>
        <w:t>humble to the level of the mighty.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8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With love and reverence,</w:t>
      </w:r>
    </w:p>
    <w:p>
      <w:pPr>
        <w:sectPr>
          <w:type w:val="continuous"/>
          <w:pgSz w:w="9360" w:h="12960"/>
          <w:pgMar w:top="556" w:right="1404" w:bottom="358" w:left="1440" w:header="720" w:footer="720" w:gutter="0"/>
          <w:cols w:num="2" w:equalWidth="0">
            <w:col w:w="4017" w:space="0"/>
            <w:col w:w="24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sectPr>
          <w:type w:val="nextColumn"/>
          <w:pgSz w:w="9360" w:h="12960"/>
          <w:pgMar w:top="556" w:right="1404" w:bottom="358" w:left="1440" w:header="720" w:footer="720" w:gutter="0"/>
          <w:cols w:num="2" w:equalWidth="0">
            <w:col w:w="4017" w:space="0"/>
            <w:col w:w="24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EVA</w:t>
      </w: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always said that my politics are subservient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I have found myself in them, as I could not live my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life, i.e., a life of service, without being affected by them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 them today if they hindered it. I cannot therefore subscribe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that I may not, being a political leader, deal with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religious. I have dealt with the Arya Samaj because I felt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its usefulness and its present activity was doing harm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itself. As a friend and a Hindu, I claimed to speak pointedly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those who derived their belief from a common source. Had I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relative merits of religions, I should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>given my views on Islam too.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confess that I have no first-hand knowledge of the Vedas.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enough to be able to judge for myself. Principal Ramdeva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thinking that I was prejudiced against Maharshi Dayanand’s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teachings. I do not know the exact terms of the tribute paid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reformer by the great men whom Principal Ramdeva mentions.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joined them in their tribute and still retained the opinion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hold. I do not love my wife the less because I know her limitations.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critics have made the mistake of thinking that,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criticized the founder, I have no affection or regard for him.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assure Principal Ramdeva that I have read all the chapters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Satyarth Prakash. 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forget that a man’s moral teaching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high order and yet his vision may be narrow? I know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my-friends, who believe me to be a highly moral man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teaching of a high order, consider that my outlook upon life is </w:t>
      </w:r>
      <w:r>
        <w:rPr>
          <w:rFonts w:ascii="Times" w:hAnsi="Times" w:eastAsia="Times"/>
          <w:b w:val="0"/>
          <w:i w:val="0"/>
          <w:color w:val="000000"/>
          <w:sz w:val="22"/>
        </w:rPr>
        <w:t>narrow and even fanatical. I do not take their criticism as an offence,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consider myself to have a broad outlook upon life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be classed among the most tolerant among mankind.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my Arya Samaj friends that I have only judged,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judged, as I should be judged by them. Let us therefore cry quits.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consider me to be the most intolerant and ignorant among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leave me the liberty to retain the opinion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>expressed.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THE ACID TEST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propose to move at the forthcoming meeting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 the following four resolutions:</w:t>
      </w:r>
    </w:p>
    <w:p>
      <w:pPr>
        <w:autoSpaceDN w:val="0"/>
        <w:tabs>
          <w:tab w:pos="550" w:val="left"/>
          <w:tab w:pos="650" w:val="left"/>
          <w:tab w:pos="910" w:val="left"/>
          <w:tab w:pos="1870" w:val="left"/>
          <w:tab w:pos="2290" w:val="left"/>
          <w:tab w:pos="3190" w:val="left"/>
          <w:tab w:pos="51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view of the fact that the members of Congress organiza-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throughout the country have themselves hitherto neglected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hand-spinning, in spite of the fact that the spinning-wheel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product, hand-spun khaddar, have been regarded as indispensable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establishment of swaraj and although their acceptance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by the Congress as a necessary preliminary to civil disobedi-</w:t>
      </w:r>
      <w:r>
        <w:rPr>
          <w:rFonts w:ascii="Times" w:hAnsi="Times" w:eastAsia="Times"/>
          <w:b w:val="0"/>
          <w:i w:val="0"/>
          <w:color w:val="000000"/>
          <w:sz w:val="22"/>
        </w:rPr>
        <w:t>ence, the A.I.C.C. resolves that all the members of the various repre-</w:t>
      </w:r>
      <w:r>
        <w:rPr>
          <w:rFonts w:ascii="Times" w:hAnsi="Times" w:eastAsia="Times"/>
          <w:b w:val="0"/>
          <w:i w:val="0"/>
          <w:color w:val="000000"/>
          <w:sz w:val="22"/>
        </w:rPr>
        <w:t>sentative Congress organizations shall, except when disabled by sick-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ness or prevented by continuous travelling, regularly spin for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every day and shall send to the secretary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Board at least ten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each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even and well-twisted yarn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not below ten,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as to reach him not later than the 15th day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month, the first consignment to reach the secretary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later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15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day of August 1924, and thereafter in regular monthly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succession. Any member failing to send the prescribed quantity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prescribed date shall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 deemed to have vacated his office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vacancy shall be filled in the usual manner; provided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vacating in the manner aforesaid shall not be eligible for </w:t>
      </w:r>
      <w:r>
        <w:rPr>
          <w:rFonts w:ascii="Times" w:hAnsi="Times" w:eastAsia="Times"/>
          <w:b w:val="0"/>
          <w:i w:val="0"/>
          <w:color w:val="000000"/>
          <w:sz w:val="22"/>
        </w:rPr>
        <w:t>re-election before the next general election for the members of the</w:t>
      </w:r>
    </w:p>
    <w:p>
      <w:pPr>
        <w:autoSpaceDN w:val="0"/>
        <w:autoSpaceDE w:val="0"/>
        <w:widowControl/>
        <w:spacing w:line="220" w:lineRule="exact" w:before="48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resolution was moved by Gandhiji at the A.l.C.C. meeting, with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verbal changes, on June 27. The words “ten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18"/>
        </w:rPr>
        <w:t>each” were replaced by “two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thousand yards”.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“of a count not below ten” were omitted.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words “not later than the 15th day of each month, the first consignment </w:t>
      </w:r>
      <w:r>
        <w:rPr>
          <w:rFonts w:ascii="Times" w:hAnsi="Times" w:eastAsia="Times"/>
          <w:b w:val="0"/>
          <w:i w:val="0"/>
          <w:color w:val="000000"/>
          <w:sz w:val="18"/>
        </w:rPr>
        <w:t>to reach the secretary” were omitted.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the words “unless unavoidably prevented” were added.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organizations.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Inasmuch as complaints have been received that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and other members of Congress organizations do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instructions issued to them from time to time by officers duly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thereto, the A.I.C.C. hereby resolves that those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referred to them failing to comply with the instructions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officers thereto appointed shall be deemed to have vacated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 and the vacancy shall be filled in the usual manner,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member thus vacating shall not be eligible for re-election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general election.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3. In the opinion of the A.I.C.C., it is desirable that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electors elect to various offices in the Congress organizations,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who in their persons carry out to the full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and the various non-co-operation resolutions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including the five boycotts, namely, of all mill-spun cloth,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law-courts, schools, titles and legislative bodies; and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hereby resolves that the members who do not believe in and do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persons carry out the said boycotts shall vacate their seats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 should be fresh elections in respect of such seats;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that, if the members vacating so choose, they may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for re-election.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A.I.C.C. regrets the murder of the late Mr. Day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Gopinath Saha and offers its condolences to the deceased’s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family; and though deeply sensible of the love, however misguided,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prompting the murder, the A.I.C.C. strongly condemns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all such political murders and is emphatically of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such acts are inconsistent with the Congress creed and its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non-violent non-co-operation; and is of opinion that such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retard the progress towards swaraj, and interfere with the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civil disobedience which, in the opinion of the A.I.C.C., is capable </w:t>
      </w:r>
      <w:r>
        <w:rPr>
          <w:rFonts w:ascii="Times" w:hAnsi="Times" w:eastAsia="Times"/>
          <w:b w:val="0"/>
          <w:i w:val="0"/>
          <w:color w:val="000000"/>
          <w:sz w:val="22"/>
        </w:rPr>
        <w:t>of evoking the purest sacrifice, but which can only be offered in a</w:t>
      </w:r>
    </w:p>
    <w:p>
      <w:pPr>
        <w:autoSpaceDN w:val="0"/>
        <w:autoSpaceDE w:val="0"/>
        <w:widowControl/>
        <w:spacing w:line="220" w:lineRule="exact" w:before="50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Though this penalty clause was included in the resolution moved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Gandhiji, it was later rescinded by him in view of the Swarajist opposition;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“Speech and Resolution on Penal Clause”, 28-6-1924.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moved and passed without any change;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“Resolutions 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Meeting”, 29-6-1924.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resolution was revised twice—first in the Working Committee and again </w:t>
      </w:r>
      <w:r>
        <w:rPr>
          <w:rFonts w:ascii="Times" w:hAnsi="Times" w:eastAsia="Times"/>
          <w:b w:val="0"/>
          <w:i w:val="0"/>
          <w:color w:val="000000"/>
          <w:sz w:val="18"/>
        </w:rPr>
        <w:t>before Gandhiji moved it at the A.I.C.C. meeting on June 29.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peaceful atmosphere.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moment, I seem to be doing the very 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to wish to avoid, viz., dividing the Congressmen and plunging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into a controversy. I however assure the reader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last long at least so far as I am concerned. Everyone will share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and eagerness to clear the air of uncertainty. Some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inevitable if we are to know where we are. I am supposed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wonders, lead the nation to its predestined goal. Fortunately for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 no such hallucinations But I do claim to be a humble soldier.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reader will not laugh at me, I do not mind telling him that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also an efficient general on usual terms. I must have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obey and who have faith in themselves and in their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will willingly carry out instructions. My plan of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open and very definite. Certain well-defined conditions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fulfilled, it guarantees success. But what is a poor general to do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finds soldiers who subscribe to his conditions and yet do 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 in their own persons and, maybe, do not even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The resolutions are designed to test the qualifications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soldiers.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me put it another way. The soldiers are in the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of being electors of their own general. The would-be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the conditions of employment. I remain where I stood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1920. Only my faith has increased with the years that have gone by.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also the case with my employers, I am theirs body and soul.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faith in any other plan. I am, therefore, not available on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terms, not because I am unwilling, but because I am unfit.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it do if, in answer to an advertisement for a red-haired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thirty-five measuring six feet six inches, a grey-haired, old, </w:t>
      </w:r>
      <w:r>
        <w:rPr>
          <w:rFonts w:ascii="Times" w:hAnsi="Times" w:eastAsia="Times"/>
          <w:b w:val="0"/>
          <w:i w:val="0"/>
          <w:color w:val="000000"/>
          <w:sz w:val="22"/>
        </w:rPr>
        <w:t>toothless man of fifty-five, broken down in health, offered his services?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All the four resolutions then constitute my application for 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loyment as general and lay down my qualifications and limitations.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there is no imposition of autocracy, no impossible demand.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if they are true to the country and themselves, will not spare </w:t>
      </w:r>
      <w:r>
        <w:rPr>
          <w:rFonts w:ascii="Times" w:hAnsi="Times" w:eastAsia="Times"/>
          <w:b w:val="0"/>
          <w:i w:val="0"/>
          <w:color w:val="000000"/>
          <w:sz w:val="22"/>
        </w:rPr>
        <w:t>me if they find me to be in the wrong. I hold no man to be indis-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pensable for the welfare of the country. Every one of us is debtor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land of our birth and there through to humanity. Every debtor </w:t>
      </w:r>
      <w:r>
        <w:rPr>
          <w:rFonts w:ascii="Times" w:hAnsi="Times" w:eastAsia="Times"/>
          <w:b w:val="0"/>
          <w:i w:val="0"/>
          <w:color w:val="000000"/>
          <w:sz w:val="22"/>
        </w:rPr>
        <w:t>must be dismissed the moment he has ceased to pay. No past services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later revised and moved by Gandhiji on June 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A.I.C.C. Meeting”, 29-6-1924.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however brilliant should be counted in distributing present employ-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The country’s good may not be sacrificed to one man 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men. Rather should he or they be sacrificed to the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 invite the members of the A.I.C.C. to approach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with a determined purpose, without bias, without false emotion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sentiment. I adjure them not to take me on trust. Nothing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because I say so. They must decide for themselves.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their own minds and their capacity. They should know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that I am a difficult companion and a hard task-master.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now find me harder than before.</w:t>
      </w:r>
    </w:p>
    <w:p>
      <w:pPr>
        <w:autoSpaceDN w:val="0"/>
        <w:autoSpaceDE w:val="0"/>
        <w:widowControl/>
        <w:spacing w:line="260" w:lineRule="exact" w:before="60" w:after="2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argument advanced that khadi cannot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This is an old argument. If India wants the fineries of Europe,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made in the mills of Manchester or Bombay, she must cease </w:t>
      </w:r>
      <w:r>
        <w:rPr>
          <w:rFonts w:ascii="Times" w:hAnsi="Times" w:eastAsia="Times"/>
          <w:b w:val="0"/>
          <w:i w:val="0"/>
          <w:color w:val="000000"/>
          <w:sz w:val="22"/>
        </w:rPr>
        <w:t>to think of swaraj in the terms of the millions of her sons and daug-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hters. If we believe in the message of the wheel, we must spin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I promise that it will be an inspiring occupation.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swaraj through non-violent means, and, therefore,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disobedience, we must produce a non-violent atmosphere. </w:t>
      </w:r>
      <w:r>
        <w:rPr>
          <w:rFonts w:ascii="Times" w:hAnsi="Times" w:eastAsia="Times"/>
          <w:b w:val="0"/>
          <w:i w:val="0"/>
          <w:color w:val="000000"/>
          <w:sz w:val="22"/>
        </w:rPr>
        <w:t>If, instead of haranguing crowds, we would give spinning demonstra-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in their midst, we would have a peaceful atmosphere.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it, I would gag every member of the Congress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myself and, perhaps, Shaukat Ali, till swaraj is attained, and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the spinning-wheel or in charge of a spinning-centre.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wheel does not inspire faith and courage and hope, let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 say so boldly.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8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first.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second and the third resolutions are complementary of the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resolution tests our belief in member non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policy. I have read Deshbandhu Das’s statement on the Gopinath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Saha resolution. It does not-affect what I said last week.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retains and believes in its present creed, there is no half-way </w:t>
      </w:r>
      <w:r>
        <w:rPr>
          <w:rFonts w:ascii="Times" w:hAnsi="Times" w:eastAsia="Times"/>
          <w:b w:val="0"/>
          <w:i w:val="0"/>
          <w:color w:val="000000"/>
          <w:sz w:val="22"/>
        </w:rPr>
        <w:t>house to the resolution drafted by 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19-6-1924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WHAT MAY HINDUS DO?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many communications on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statement, but there being nothing new or striking in them, I have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56"/>
        </w:trPr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published them. But I gladly print Babu Bhagwandas’s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answer his questions.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and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first two questions, the writer has answered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In my opinion, they are only partly true.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Mussalmans of India and the Hindus belong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‘stock’, the religious environment has made them different.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and I have noticed too that thought transforms man’s features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character. The Sikhs are the most recent illustration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fact. The Mussalman, being generally in a minority, has as a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developed into a bully. Moreover, being heir to fresh traditions,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exhibits the virility of a comparatively new system of life. Though,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non-violence has a predominant place in the Koran,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hundred years of imperialistic expansion has made the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 fighters as a body. They are therefore aggressive. Bully-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is the natural excrescence of an aggressive spirit. The Hindu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ages-old civilization. He is essentially non-violent. His civili-zation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passed through the experiences that the two recent ones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through. If Hinduism was ever imperialistic in the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the term, it has outlived its imperialism and has,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or as a matter of course, given it up. Predominance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spirit has restricted the use of arms to a small minority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must always be subordinate to a civil power highly spiritual,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and selfless. The Hindus as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body </w:t>
      </w:r>
      <w:r>
        <w:rPr>
          <w:rFonts w:ascii="Times" w:hAnsi="Times" w:eastAsia="Times"/>
          <w:b w:val="0"/>
          <w:i w:val="0"/>
          <w:color w:val="000000"/>
          <w:sz w:val="22"/>
        </w:rPr>
        <w:t>are, therefore, not equip-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 for fighting. But not having retained their spiritual training,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forgotten the use of an effective substitute for arms and,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their use nor having an aptitude for them, they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docile to the point of timidity or cowardice. This vice is,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excrescence of gentleness. Holding this view, I do 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Hindu exclusiveness, bad as it undoubtedly is, has much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Hindu timidity. Hence, also, my disbelief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self-defence. I prize them for physical culture but,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self-defence, I would restore the spiritual culture. The-best and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lasting self-defence is self-purification. I refuse to be lifted off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because of the scares that haunt us today. If Hindus would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themselves and work in accordance with their traditions,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have no reason to fear bullying. The moment they recom-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mence the real spiritual training the Mussalman will respond. He </w:t>
      </w:r>
      <w:r>
        <w:rPr>
          <w:rFonts w:ascii="Times" w:hAnsi="Times" w:eastAsia="Times"/>
          <w:b w:val="0"/>
          <w:i w:val="0"/>
          <w:color w:val="000000"/>
          <w:sz w:val="22"/>
        </w:rPr>
        <w:t>cannot help it. If I can get together a band of young Hindus with faith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Appendix “Letter from Bhagwan Das”, 5-6-1924.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themselves and, therefore, faith in the Mussalmans, the band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shield for the weaker ones. They (the young Hindus)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how to die without killing. I know no other way. When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ancestors saw affliction surrounding them, they went in for </w:t>
      </w:r>
      <w:r>
        <w:rPr>
          <w:rFonts w:ascii="Times" w:hAnsi="Times" w:eastAsia="Times"/>
          <w:b w:val="0"/>
          <w:i/>
          <w:color w:val="000000"/>
          <w:sz w:val="22"/>
        </w:rPr>
        <w:t>tapasya—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They realized the helplessness of the flesh and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helplessness they prayed till they compelled the Maker to obey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call. ‘Oh yes,’ says my Hindu friend, ‘but then God sent someone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wield arms.’ I am not concerned with denying the truth of the retort.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say to the friend is that as a Hindu he may not ignore the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secure the result. It will be time to fight when 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 purified enough, I ask? Have we even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penance for the sin of untouchability, let alone the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of individuals? Are our religious preceptors all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be? We are beating the air whilst we simply concentrate our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upon picking holes in the Mussalman conduct. As with the English-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so with the Mussalman. If our professions are true,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infinitely less difficult to conquer the Mussalman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English. But Hindus whisper to me that they have hope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but none of the Mussalman. I say to them, ‘If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no hope of the Mussalman, your hope of the Englishman is fored-</w:t>
      </w:r>
      <w:r>
        <w:rPr>
          <w:rFonts w:ascii="Times" w:hAnsi="Times" w:eastAsia="Times"/>
          <w:b w:val="0"/>
          <w:i w:val="0"/>
          <w:color w:val="000000"/>
          <w:sz w:val="22"/>
        </w:rPr>
        <w:t>oomed to failure.’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questions can be briefly answered.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scene because the leaders wanted them. The leaders distrusted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another. Distrust never comes from well-defined causes. A variety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causes, more felt than realized, breeds distrust.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visualized the fact that our interests are identical Each party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vaguely to believe that it can displace the other by some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manoeuvring. But I freely confess, as suggested by Babu Bhagwandas,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not knowing the kind of swaraj we want has also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with the distrust. I used not to think so, but he had almost </w:t>
      </w:r>
      <w:r>
        <w:rPr>
          <w:rFonts w:ascii="Times" w:hAnsi="Times" w:eastAsia="Times"/>
          <w:b w:val="0"/>
          <w:i w:val="0"/>
          <w:color w:val="000000"/>
          <w:sz w:val="22"/>
        </w:rPr>
        <w:t>converted me before I became Sir George Lloyd’s guest at the Yera-</w:t>
      </w:r>
      <w:r>
        <w:rPr>
          <w:rFonts w:ascii="Times" w:hAnsi="Times" w:eastAsia="Times"/>
          <w:b w:val="0"/>
          <w:i w:val="0"/>
          <w:color w:val="000000"/>
          <w:sz w:val="22"/>
        </w:rPr>
        <w:t>vda Central Prison. I am now a confirmed convert.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‘points of contact’ referred to by me is a phrase intended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cover all social, religious and political relations alike as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and masses. Thus, for instance, instead of accentuating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in religion, I should set about discovering the good points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both. I would bridge the social distance wherever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consistently with my religious belief. I would go out of my way to </w:t>
      </w:r>
      <w:r>
        <w:rPr>
          <w:rFonts w:ascii="Times" w:hAnsi="Times" w:eastAsia="Times"/>
          <w:b w:val="0"/>
          <w:i w:val="0"/>
          <w:color w:val="000000"/>
          <w:sz w:val="22"/>
        </w:rPr>
        <w:t>seek common ground on the political field.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referee, I have named Hakim Saheb’s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for the universal respect that it carried with it.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hesitate to put the pen even in the hands of a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be known for his prejudices and fanaticism. For, as a Hindu,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know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nothing to lose even if the referee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 majority of seats in every province.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at stake in giving or having seats in elective bodies. More-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experience has taught me to know that undivided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puts a man on his mettle and his pride or godfearingness </w:t>
      </w:r>
      <w:r>
        <w:rPr>
          <w:rFonts w:ascii="Times" w:hAnsi="Times" w:eastAsia="Times"/>
          <w:b w:val="0"/>
          <w:i w:val="0"/>
          <w:color w:val="000000"/>
          <w:sz w:val="22"/>
        </w:rPr>
        <w:t>sobers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no proclamation or any such thing will avail unless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begin to act up to the proclamation even though we may be the </w:t>
      </w:r>
      <w:r>
        <w:rPr>
          <w:rFonts w:ascii="Times" w:hAnsi="Times" w:eastAsia="Times"/>
          <w:b w:val="0"/>
          <w:i w:val="0"/>
          <w:color w:val="000000"/>
          <w:sz w:val="22"/>
        </w:rPr>
        <w:t>fewest possible.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VASUMATI PANDIT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VAS UMATI 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hand should attain the perfection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print. You have not said anything about the copy-book. Ramdas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 returned from Surat yesterday. Pragji’s case has been postponed.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on there without worrying and recover your health. Radha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pulling on as well as she might, Mani is progressing rapidly.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no rain yet, only some advance showers.</w:t>
      </w:r>
    </w:p>
    <w:p>
      <w:pPr>
        <w:autoSpaceDN w:val="0"/>
        <w:autoSpaceDE w:val="0"/>
        <w:widowControl/>
        <w:spacing w:line="220" w:lineRule="exact" w:before="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ASUMATI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&amp; C.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 ti origin al: C.W. 447. Courte sy: Vasuma ti Pandit </w:t>
      </w:r>
    </w:p>
    <w:p>
      <w:pPr>
        <w:autoSpaceDN w:val="0"/>
        <w:autoSpaceDE w:val="0"/>
        <w:widowControl/>
        <w:spacing w:line="240" w:lineRule="exact" w:before="25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101. LETTER TO G. D. BIRLA</w:t>
      </w:r>
    </w:p>
    <w:p>
      <w:pPr>
        <w:autoSpaceDN w:val="0"/>
        <w:autoSpaceDE w:val="0"/>
        <w:widowControl/>
        <w:spacing w:line="294" w:lineRule="exact" w:before="2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Jyeshtha Krishna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 I GHA NSHYA MDASJ 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remain non-violent, unmindful of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or fail in our undertaking. This is the only natural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demonstrating the principle of non-violence. It would be more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 result of ahimsa is always good. Such being our firm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we are not concerned whether our efforts are crowned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today or years later Those who were forcibly converted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two hundred years ago cannot be a source of strength to it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the policy of compulsion was resorted to in converting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if anyone is converted to Hinduism through force or fraud,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sowing the seeds of its destruction. We are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misled by immediate results. In the history of a great community, two </w:t>
      </w:r>
      <w:r>
        <w:rPr>
          <w:rFonts w:ascii="Times" w:hAnsi="Times" w:eastAsia="Times"/>
          <w:b w:val="0"/>
          <w:i w:val="0"/>
          <w:color w:val="000000"/>
          <w:sz w:val="22"/>
        </w:rPr>
        <w:t>hundred years are a mere nothing.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people give up their habits with the help of law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itself constitute brute force or violence—to stop the sale of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law and thereby force the addicts to give up the habit of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violence. If it were suggested that those given to drinking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whipped, that would certainly be brute force. Selling liquor </w:t>
      </w:r>
      <w:r>
        <w:rPr>
          <w:rFonts w:ascii="Times" w:hAnsi="Times" w:eastAsia="Times"/>
          <w:b w:val="0"/>
          <w:i w:val="0"/>
          <w:color w:val="000000"/>
          <w:sz w:val="22"/>
        </w:rPr>
        <w:t>is no duty of the State.</w:t>
      </w:r>
    </w:p>
    <w:p>
      <w:pPr>
        <w:autoSpaceDN w:val="0"/>
        <w:autoSpaceDE w:val="0"/>
        <w:widowControl/>
        <w:spacing w:line="22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Y.I.,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Anand tells me that the bill has been sent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 al: C.W. 6011. Courte 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M. R. JAYAKAR</w:t>
      </w:r>
    </w:p>
    <w:p>
      <w:pPr>
        <w:autoSpaceDN w:val="0"/>
        <w:autoSpaceDE w:val="0"/>
        <w:widowControl/>
        <w:spacing w:line="294" w:lineRule="exact" w:before="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 R MR.  JAY AKAR,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you for your letter. You may let our friends use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you. In this connection I do not want to lose touch with you.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letter was written to the addressee in reply to his of June 11, 1924.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Jyeshtha Krishna </w:t>
      </w:r>
      <w:r>
        <w:rPr>
          <w:rFonts w:ascii="Times" w:hAnsi="Times" w:eastAsia="Times"/>
          <w:b w:val="0"/>
          <w:i w:val="0"/>
          <w:color w:val="000000"/>
          <w:sz w:val="18"/>
        </w:rPr>
        <w:t>5 fell on June 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sole reliance for the cleanness of their work is on you. What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anxious about is that they should collect funds on the strength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We may come in to supplement. Thank you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about my health. I am giving me as much rest as possible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circumstances.</w:t>
      </w:r>
    </w:p>
    <w:p>
      <w:pPr>
        <w:autoSpaceDN w:val="0"/>
        <w:autoSpaceDE w:val="0"/>
        <w:widowControl/>
        <w:spacing w:line="220" w:lineRule="exact" w:before="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Story of My Life, </w:t>
      </w:r>
      <w:r>
        <w:rPr>
          <w:rFonts w:ascii="Times" w:hAnsi="Times" w:eastAsia="Times"/>
          <w:b w:val="0"/>
          <w:i w:val="0"/>
          <w:color w:val="000000"/>
          <w:sz w:val="20"/>
        </w:rPr>
        <w:t>Vol. II, p. 298</w:t>
      </w:r>
    </w:p>
    <w:p>
      <w:pPr>
        <w:autoSpaceDN w:val="0"/>
        <w:autoSpaceDE w:val="0"/>
        <w:widowControl/>
        <w:spacing w:line="292" w:lineRule="exact" w:before="376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103. LETTER TO MATHURADAS TRIKUMJI</w:t>
      </w:r>
    </w:p>
    <w:p>
      <w:pPr>
        <w:autoSpaceDN w:val="0"/>
        <w:autoSpaceDE w:val="0"/>
        <w:widowControl/>
        <w:spacing w:line="294" w:lineRule="exact" w:before="2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  <w:tab w:pos="553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I understand about </w:t>
      </w:r>
      <w:r>
        <w:rPr>
          <w:rFonts w:ascii="Times" w:hAnsi="Times" w:eastAsia="Times"/>
          <w:b w:val="0"/>
          <w:i/>
          <w:color w:val="000000"/>
          <w:sz w:val="22"/>
        </w:rPr>
        <w:t>Gan. 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So,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really no need to write.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Jinnabhai comes again, please pacify him. As he has not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do not intend to do anything. If in spite of our modest efforts,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forsakes his duty, we are helpless. But we cannot let ourselves waver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fear of it. We must examine the question purely from a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difficulty at all in your coming here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 meets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you must give up the idea of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think the passes will be issued by Maulana Mohammed Ali. </w:t>
      </w:r>
      <w:r>
        <w:rPr>
          <w:rFonts w:ascii="Times" w:hAnsi="Times" w:eastAsia="Times"/>
          <w:b w:val="0"/>
          <w:i w:val="0"/>
          <w:color w:val="000000"/>
          <w:sz w:val="22"/>
        </w:rPr>
        <w:t>But the fewer the persons seeking them, the better it will be.</w:t>
      </w:r>
    </w:p>
    <w:p>
      <w:pPr>
        <w:autoSpaceDN w:val="0"/>
        <w:autoSpaceDE w:val="0"/>
        <w:widowControl/>
        <w:spacing w:line="220" w:lineRule="exact" w:before="6" w:after="3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2"/>
        <w:gridCol w:w="3292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you have sent the original application of Jinnabhai. </w:t>
      </w:r>
      <w:r>
        <w:rPr>
          <w:rFonts w:ascii="Times" w:hAnsi="Times" w:eastAsia="Times"/>
          <w:b w:val="0"/>
          <w:i w:val="0"/>
          <w:color w:val="000000"/>
          <w:sz w:val="22"/>
        </w:rPr>
        <w:t>Hence, I am returning it.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 ti origin al: Pyarela l Papers . Nehru Memori al Museum  and</w:t>
      </w:r>
    </w:p>
    <w:p>
      <w:pPr>
        <w:autoSpaceDN w:val="0"/>
        <w:autoSpaceDE w:val="0"/>
        <w:widowControl/>
        <w:spacing w:line="240" w:lineRule="exact" w:before="0" w:after="122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Librar y. Courte sy: Belade vi Nayyar  and Dr. Sushil a Nayyar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2"/>
        <w:gridCol w:w="3292"/>
      </w:tblGrid>
      <w:tr>
        <w:trPr>
          <w:trHeight w:hRule="exact" w:val="10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1924.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For an extract from the letter, supplied under this date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, ibid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Presumably the reference is to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Gandhi Shikshan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;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vide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“The Acid Test”, 19-6-</w:t>
            </w:r>
          </w:p>
          <w:p>
            <w:pPr>
              <w:autoSpaceDN w:val="0"/>
              <w:autoSpaceDE w:val="0"/>
              <w:widowControl/>
              <w:spacing w:line="240" w:lineRule="exact" w:before="22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From June 27 to 30</w:t>
            </w:r>
          </w:p>
        </w:tc>
      </w:tr>
    </w:tbl>
    <w:p>
      <w:pPr>
        <w:autoSpaceDN w:val="0"/>
        <w:tabs>
          <w:tab w:pos="6130" w:val="left"/>
        </w:tabs>
        <w:autoSpaceDE w:val="0"/>
        <w:widowControl/>
        <w:spacing w:line="294" w:lineRule="exact" w:before="3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1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5150" w:val="left"/>
        </w:tabs>
        <w:autoSpaceDE w:val="0"/>
        <w:widowControl/>
        <w:spacing w:line="304" w:lineRule="exact" w:before="0" w:after="0"/>
        <w:ind w:left="15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104. LETTER TO ABBAS TYABJI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June 21, 1924</w:t>
      </w:r>
    </w:p>
    <w:p>
      <w:pPr>
        <w:autoSpaceDN w:val="0"/>
        <w:autoSpaceDE w:val="0"/>
        <w:widowControl/>
        <w:spacing w:line="212" w:lineRule="exact" w:before="72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 R BRO THER, 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return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proved true.</w:t>
      </w:r>
    </w:p>
    <w:p>
      <w:pPr>
        <w:autoSpaceDN w:val="0"/>
        <w:autoSpaceDE w:val="0"/>
        <w:widowControl/>
        <w:spacing w:line="266" w:lineRule="exact" w:before="5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BBAS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YABJI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AMP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AWDA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2806" w:space="0"/>
            <w:col w:w="3710" w:space="0"/>
          </w:cols>
          <w:docGrid w:linePitch="360"/>
        </w:sectPr>
      </w:pPr>
    </w:p>
    <w:p>
      <w:pPr>
        <w:autoSpaceDN w:val="0"/>
        <w:tabs>
          <w:tab w:pos="1984" w:val="left"/>
          <w:tab w:pos="2104" w:val="left"/>
        </w:tabs>
        <w:autoSpaceDE w:val="0"/>
        <w:widowControl/>
        <w:spacing w:line="370" w:lineRule="exact" w:before="0" w:after="554"/>
        <w:ind w:left="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reading it. My conjecture has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Khuda Hafiz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2806" w:space="0"/>
            <w:col w:w="371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 ilm of the Gujara ti origin al: S. N. 10468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WHEEL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ADNESS</w:t>
      </w:r>
    </w:p>
    <w:p>
      <w:pPr>
        <w:autoSpaceDN w:val="0"/>
        <w:tabs>
          <w:tab w:pos="550" w:val="left"/>
          <w:tab w:pos="407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old man, who is a friend, noting the mistakes of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fell to examining himself. He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friend has started spinning only recently.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small thing that he forgets the world while spinning.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the yarn comes out uniformly, he will catch a glimpse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his heart and he will even see God dancing on the thread.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 single thing or place without Him? Though we can see,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blind and, therefore, do not see Him. When we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with the spinning-wheel the sacred idea that it will 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the country, will feed the hungry, will protect the honour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women, will end the indolence of the idle, will win swaraj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 and help a person in his effort for self-control, then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dance on the yarn and the writer of this letter will see Him as </w:t>
      </w:r>
      <w:r>
        <w:rPr>
          <w:rFonts w:ascii="Times" w:hAnsi="Times" w:eastAsia="Times"/>
          <w:b w:val="0"/>
          <w:i w:val="0"/>
          <w:color w:val="000000"/>
          <w:sz w:val="22"/>
        </w:rPr>
        <w:t>he plies the spinning-wheel. “As the faith, so the achievement.”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Spinning-wheel in Somaliland 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Khoja merchant of Somaliland, Mr. Mahomed Hassam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Chaman, informs us that there are many women in the country who </w:t>
      </w:r>
      <w:r>
        <w:rPr>
          <w:rFonts w:ascii="Times" w:hAnsi="Times" w:eastAsia="Times"/>
          <w:b w:val="0"/>
          <w:i w:val="0"/>
          <w:color w:val="000000"/>
          <w:sz w:val="22"/>
        </w:rPr>
        <w:t>weave. So far they used to weave cloth from mill-yarn, but now even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that, while </w:t>
      </w:r>
      <w:r>
        <w:rPr>
          <w:rFonts w:ascii="Times" w:hAnsi="Times" w:eastAsia="Times"/>
          <w:b w:val="0"/>
          <w:i w:val="0"/>
          <w:color w:val="000000"/>
          <w:sz w:val="18"/>
        </w:rPr>
        <w:t>spinning, he forgot the world but could not think of God.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Gujarati saying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spinning-wheel has come into use. No great effort has been made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spread its use, but some effort is being made now. The movement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India has had a good effect on the Arabs of Somaliland. Mr. Cha-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feels that the spinning-wheel will be taken up fast in Somaliland.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further tells us that schools are run there almost free, so to say.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children receive only religious instruction to start with. Every child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learn to recite passages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Koran-e-sharif. </w:t>
      </w:r>
      <w:r>
        <w:rPr>
          <w:rFonts w:ascii="Times" w:hAnsi="Times" w:eastAsia="Times"/>
          <w:b w:val="0"/>
          <w:i w:val="0"/>
          <w:color w:val="000000"/>
          <w:sz w:val="22"/>
        </w:rPr>
        <w:t>The school houses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put up with strips of bamboo and cost little. Every child takes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daily a handful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that is accepted as the teacher’s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Finally, Mr. Chaman reports that though the population of Somaliland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consists principally of Arabs, with a few Hindu merchants in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midst, the latter live happily there and the Arabs treat them as friends.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Why should Hindus and Muslims quarrel in their own land?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FOR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EDDINGS</w:t>
      </w:r>
    </w:p>
    <w:p>
      <w:pPr>
        <w:autoSpaceDN w:val="0"/>
        <w:autoSpaceDE w:val="0"/>
        <w:widowControl/>
        <w:spacing w:line="24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Wadhwan writes to say that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have, for some reason or other, broken away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Jhalawad Visha Shrimali Sthanakvasi circle and have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customary expenses on several heads. Among other things,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resolution to the effect that at the time of wedding the bride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dressed in khadi and wear bangles of sandalwood. If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adopt such a rule, it will save people from many difficulties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 long way to help the poor. The correspondent adds,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 occasions these families use foreign cloth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is likely to continue. If this small group of three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wants to, it can take the vow of using khadi on all occasions.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stock of khadi produced in Wadhwan itself is still lying unsold.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despite all this khadi propaganda, only a little of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and that too has not been sold immediately suggests,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that its use has not become universal yet, but that it has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stay. How is it that the twenty-six lakhs of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 do not purchase annually even ten lakhs worth of khadi?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lady teacher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is a fine example of how much can be accomplished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faith even of one sister. If only all daughters of cultivators’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Coarse millet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She had written that she was sending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a handkerchief woven in her school out of yarn spun there from cotton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grown in her father’s field.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families asked for cotton from their parents’ homes, got it carded,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spun, woven and made into garments by the children! Every reader </w:t>
      </w:r>
      <w:r>
        <w:rPr>
          <w:rFonts w:ascii="Times" w:hAnsi="Times" w:eastAsia="Times"/>
          <w:b w:val="0"/>
          <w:i w:val="0"/>
          <w:color w:val="000000"/>
          <w:sz w:val="22"/>
        </w:rPr>
        <w:t>can work out for himself what gain this would mean.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22-6-1924</w:t>
      </w:r>
    </w:p>
    <w:p>
      <w:pPr>
        <w:autoSpaceDN w:val="0"/>
        <w:autoSpaceDE w:val="0"/>
        <w:widowControl/>
        <w:spacing w:line="292" w:lineRule="exact" w:before="5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 THE “PURDAH” AND THE PLEDGE</w:t>
      </w:r>
    </w:p>
    <w:p>
      <w:pPr>
        <w:autoSpaceDN w:val="0"/>
        <w:autoSpaceDE w:val="0"/>
        <w:widowControl/>
        <w:spacing w:line="28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given this caption because these two words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common. Writing about the Rajput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separately on these two topics only and have, therefore,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together here. A visitor at the Conference informs me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unbounded enthusiasm there. About fifteen thousand Rajputs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gathered on the occasion. Even the number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exceeded anyone’s expectations. There must have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of them. The number was indeed very large. But the curtains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so effectively disposed that a stranger could not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somewhere in the Conference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women too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arrangements for carrying them from where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lodged to the Conference site were so skilful that no one could judge </w:t>
      </w:r>
      <w:r>
        <w:rPr>
          <w:rFonts w:ascii="Times" w:hAnsi="Times" w:eastAsia="Times"/>
          <w:b w:val="0"/>
          <w:i w:val="0"/>
          <w:color w:val="000000"/>
          <w:sz w:val="22"/>
        </w:rPr>
        <w:t>that women were passing along.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organizers of the Conference certainly deserve congratu-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lations on making such perfect arrangements. But one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sorrow for the fact of curtains having been put up. The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say, when curtains were necessary is past. There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curtains during Rama’s rule. It is of course true that we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if we so desire, we may act right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if we had it. We have yet to show that, even in the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curtains, we can conduct ourselves with decorum. None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communities which do not observe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any the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decorum. When women were regarded as chattels and were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kidnapped,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well have been necessary. If men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kidnapped, they too might have to remain under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purdah. </w:t>
      </w:r>
      <w:r>
        <w:rPr>
          <w:rFonts w:ascii="Times" w:hAnsi="Times" w:eastAsia="Times"/>
          <w:b w:val="0"/>
          <w:i w:val="0"/>
          <w:color w:val="000000"/>
          <w:sz w:val="22"/>
        </w:rPr>
        <w:t>In places</w:t>
      </w:r>
    </w:p>
    <w:p>
      <w:pPr>
        <w:autoSpaceDN w:val="0"/>
        <w:autoSpaceDE w:val="0"/>
        <w:widowControl/>
        <w:spacing w:line="220" w:lineRule="exact" w:before="38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Kathiawar Rajput Conference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Rule of Rama, traditionally regarded as the ideal social and political order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 man, when seen, is made to do forced labour, the men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purdah even today, that is, they hide themselves.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is not the means of saving women from men’s evil eye; the </w:t>
      </w:r>
      <w:r>
        <w:rPr>
          <w:rFonts w:ascii="Times" w:hAnsi="Times" w:eastAsia="Times"/>
          <w:b w:val="0"/>
          <w:i w:val="0"/>
          <w:color w:val="000000"/>
          <w:sz w:val="22"/>
        </w:rPr>
        <w:t>only means is men’s own purity of character.</w:t>
      </w:r>
    </w:p>
    <w:p>
      <w:pPr>
        <w:autoSpaceDN w:val="0"/>
        <w:autoSpaceDE w:val="0"/>
        <w:widowControl/>
        <w:spacing w:line="280" w:lineRule="exact" w:before="10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can take a big hand in teaching men such purity.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woman who remains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suppressed, teach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purity? If she is taught to live in fear of men right from the beginning,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she reform them? Moreover, the very fact of keeping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behind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effect of creating moral weakness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I believe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>helps not the maintenance but the destruc-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morality. What is necessary for promoting it is education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morality, a moral environment and moral conduct among the elders.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write at this length about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finding fault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Conference. It would have been difficult to abolish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purdah </w:t>
      </w:r>
      <w:r>
        <w:rPr>
          <w:rFonts w:ascii="Times" w:hAnsi="Times" w:eastAsia="Times"/>
          <w:b w:val="0"/>
          <w:i w:val="0"/>
          <w:color w:val="000000"/>
          <w:sz w:val="22"/>
        </w:rPr>
        <w:t>right at the start. But a few Rajputs must start working for the future.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the pledge. I hear that a good many people took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hear that it was taken with deliberation. The procedure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taking of the pledge was also good. Let us hope,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 will be kept scrupulously. It has been my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a good many pledges taken in big gatherings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acted upon. This, of course, does not mean that we should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pledges. It is, certainly my opinion, confirmed by experience,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progresses without taking pledges. A pledge means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kept up unto death. No task can ever be accomplished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resolutions. “According to my capacity” is of no help at all.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confers on man inexhaustible strength. A person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thing only to the best of his capacity is sure to weaken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other. He will have, then, no support. A pledge, however, will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in such a contingency. He had taken the pledge with God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witness. When he loses his own strength, the Helper of the helpless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there by his side.</w:t>
      </w:r>
    </w:p>
    <w:p>
      <w:pPr>
        <w:autoSpaceDN w:val="0"/>
        <w:autoSpaceDE w:val="0"/>
        <w:widowControl/>
        <w:spacing w:line="280" w:lineRule="exact" w:before="1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we put little value on pledges. As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much before taking one, they are unable to keep it. Having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habit of not keeping pledges, they have almost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it is not necessary to keep them. We should all wish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Rajput brothers and sisters who have taken the pledge will keep 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3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simplicity of the Conference was worthy of emulation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There was nothing more than chapatis and dal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meals for this huge concourse. Nothing else is possible in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and nothing else would be appropriate either. The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too, observe like simplicity in their gatherings.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Congress should learn the lesson of simplicity.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saves expense, time and labour and, in addition, makes the body </w:t>
      </w:r>
      <w:r>
        <w:rPr>
          <w:rFonts w:ascii="Times" w:hAnsi="Times" w:eastAsia="Times"/>
          <w:b w:val="0"/>
          <w:i w:val="0"/>
          <w:color w:val="000000"/>
          <w:sz w:val="22"/>
        </w:rPr>
        <w:t>strong and preserves health.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 TO THOSE WHO GET THEIR CLOTH WOVEN</w:t>
      </w:r>
    </w:p>
    <w:p>
      <w:pPr>
        <w:autoSpaceDN w:val="0"/>
        <w:autoSpaceDE w:val="0"/>
        <w:widowControl/>
        <w:spacing w:line="260" w:lineRule="exact" w:before="118" w:after="4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often hear the complaint that those who spin have no </w:t>
      </w:r>
      <w:r>
        <w:rPr>
          <w:rFonts w:ascii="Times" w:hAnsi="Times" w:eastAsia="Times"/>
          <w:b w:val="0"/>
          <w:i w:val="0"/>
          <w:color w:val="000000"/>
          <w:sz w:val="22"/>
        </w:rPr>
        <w:t>facilities for getting the yarn woven. The Vijapur (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Kalol)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run by Mrs. Gangabehn Majumdar, undertakes weaving of </w:t>
      </w:r>
      <w:r>
        <w:rPr>
          <w:rFonts w:ascii="Times" w:hAnsi="Times" w:eastAsia="Times"/>
          <w:b w:val="0"/>
          <w:i w:val="0"/>
          <w:color w:val="000000"/>
          <w:sz w:val="22"/>
        </w:rPr>
        <w:t>khadi at the following rates: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3"/>
        <w:gridCol w:w="1303"/>
        <w:gridCol w:w="1303"/>
        <w:gridCol w:w="1303"/>
        <w:gridCol w:w="1303"/>
      </w:tblGrid>
      <w:tr>
        <w:trPr>
          <w:trHeight w:hRule="exact" w:val="33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Breadth in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Length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Yarn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Yarn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Specific</w:t>
            </w:r>
          </w:p>
        </w:tc>
      </w:tr>
      <w:tr>
        <w:trPr>
          <w:trHeight w:hRule="exact" w:val="30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inches</w:t>
            </w:r>
          </w:p>
        </w:tc>
        <w:tc>
          <w:tcPr>
            <w:tcW w:type="dxa" w:w="1303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thick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fine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patterns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2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Rate in rupees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1629"/>
        <w:gridCol w:w="1629"/>
        <w:gridCol w:w="1629"/>
        <w:gridCol w:w="1629"/>
      </w:tblGrid>
      <w:tr>
        <w:trPr>
          <w:trHeight w:hRule="exact" w:val="296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24Per 15-yd. length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2-4 as.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2-8 as. 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2-12 as.</w:t>
            </w:r>
          </w:p>
        </w:tc>
      </w:tr>
      <w:tr>
        <w:trPr>
          <w:trHeight w:hRule="exact" w:val="300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28,, ,, 2-12 as.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3-00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3-8 as.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42Per 8-yd. length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2-l2 as.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3-00</w:t>
            </w:r>
          </w:p>
        </w:tc>
        <w:tc>
          <w:tcPr>
            <w:tcW w:type="dxa" w:w="1629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48 ,, ,, ,,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3-00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3-4 as.</w:t>
            </w:r>
          </w:p>
        </w:tc>
        <w:tc>
          <w:tcPr>
            <w:tcW w:type="dxa" w:w="162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to be woven should be sent to the above address.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wants further details may also write to them.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 centre has started a store called Shri Shuddha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 on Richey Road (Chudgar Pole, Ahmedabad). At this store, </w:t>
      </w:r>
      <w:r>
        <w:rPr>
          <w:rFonts w:ascii="Times" w:hAnsi="Times" w:eastAsia="Times"/>
          <w:b w:val="0"/>
          <w:i w:val="0"/>
          <w:color w:val="000000"/>
          <w:sz w:val="22"/>
        </w:rPr>
        <w:t>one can get even slivers at Re. I a seer.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wishing to get yarn woven should remember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be disappointed if he sends any sort or any quantity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Yarn enough to make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should be sent. </w:t>
      </w:r>
      <w:r>
        <w:rPr>
          <w:rFonts w:ascii="Times" w:hAnsi="Times" w:eastAsia="Times"/>
          <w:b w:val="0"/>
          <w:i w:val="0"/>
          <w:color w:val="000000"/>
          <w:sz w:val="22"/>
        </w:rPr>
        <w:t>Moreover, if the yarn is not good and well-twisted, the cloth woven</w:t>
      </w:r>
    </w:p>
    <w:p>
      <w:pPr>
        <w:autoSpaceDN w:val="0"/>
        <w:autoSpaceDE w:val="0"/>
        <w:widowControl/>
        <w:spacing w:line="22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In North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Same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tano, </w:t>
      </w:r>
      <w:r>
        <w:rPr>
          <w:rFonts w:ascii="Times" w:hAnsi="Times" w:eastAsia="Times"/>
          <w:b w:val="0"/>
          <w:i w:val="0"/>
          <w:color w:val="000000"/>
          <w:sz w:val="18"/>
        </w:rPr>
        <w:t>which represents a length of 20 yards. A whole piece of cloth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generally has this length.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will be poor. It is certainly a help that one can go and buy slivers,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 is very necessary that each one should card his own cotton.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process is very easy and, for anyone who spins only a little every day,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carding the required cotton is but child’s play. The cotton carded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half an hour would certainly take not less than four hours to spin into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good yarn.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PROFITS IN WEAVING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several replies in response to my request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people should write to me about the profits actually made in weaving.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present this time some of them which are worthy of note. Bhavsar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Chandulal Chhaganlal from Cambay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to be regretted that Shri Chandulal uses foreign yarn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warp and woof. We hope that, even if it means working hard,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using hand-spun yarn. From the account given by him,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that, if hand-spun yarn is available and khadi produced sells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regularly, a weaver family will certainly earn enough. Weavers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should take a lesson from the fact that Shri Chandulal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members of the Bhavsar community in Cambay use only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those who have to deal in foreign cloth can certainly use khadi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themselves.</w:t>
      </w:r>
    </w:p>
    <w:p>
      <w:pPr>
        <w:autoSpaceDN w:val="0"/>
        <w:tabs>
          <w:tab w:pos="550" w:val="left"/>
          <w:tab w:pos="7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Upadhyay Vijeshanker Kashiram reports his experience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relates to the exclusive use of hand-spun yarn and is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has just learnt weaving. It should, therefore,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useful to us. It is clear that, if the hand-spun yarn is uniform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well-twisted and, if the weaver has more experience, his earnings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higher.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Shri Jivanlal Champaneria sends us the third report, which is as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stated that, having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lost his job for taking part in the Non-co-operation movement, he learned in a few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months his family craft of weaving and was then able to earn Rs. 50 every month.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reported that, if a man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worked for 10 to 12 hours a day, he could turn out 6 to 7 yards of khadi from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hand-spun yarn. Besides attending to other processes, a weaver could turn out 16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yards in four days, his monthly income working out at Rs. 15. That was better than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Rs. 8 to Rs. 10 which a village teacher or a clerk earned.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stated that the earnings, not of one weaver as reported by </w:t>
      </w:r>
      <w:r>
        <w:rPr>
          <w:rFonts w:ascii="Times" w:hAnsi="Times" w:eastAsia="Times"/>
          <w:b w:val="0"/>
          <w:i w:val="0"/>
          <w:color w:val="000000"/>
          <w:sz w:val="22"/>
        </w:rPr>
        <w:t>Shri Jivanlal, but of a weaver-family amounted to Rs. 2 to Rs. 3 a 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From the three examples cited above, we see that the weavers’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 reaches the consumer not directly, but through the dealer.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Normally, it should of course be so. It is clear that, if the weaver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as a dealer as well and has control over the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his earnings will be higher. If yarn of the quality spun in </w:t>
      </w:r>
      <w:r>
        <w:rPr>
          <w:rFonts w:ascii="Times" w:hAnsi="Times" w:eastAsia="Times"/>
          <w:b w:val="0"/>
          <w:i w:val="0"/>
          <w:color w:val="000000"/>
          <w:sz w:val="22"/>
        </w:rPr>
        <w:t>Andhra can be produced everywhere, saleable saris can be manu-</w:t>
      </w:r>
      <w:r>
        <w:rPr>
          <w:rFonts w:ascii="Times" w:hAnsi="Times" w:eastAsia="Times"/>
          <w:b w:val="0"/>
          <w:i w:val="0"/>
          <w:color w:val="000000"/>
          <w:sz w:val="22"/>
        </w:rPr>
        <w:t>factured out of it and one will certainly earn a higher profit on them.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complaint that the average weaver gets no time at all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progress is quite justified. It is part of the excessive rigidity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caste system that its artisan families following their profession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generations remain without literary and moral education.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educated, these days, seem to form a separate class, as it were;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no attention at all to the rest, that is, the artisans, farmers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We, the educated people, have got on the backs of the artisans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classes of people. Personally, I am convinced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class gets off the back of the uneducated classes,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few problems. This is the main idea behind our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activity. Many among the educated have come to understand the value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physical labour, and also to see the sin in riding on the back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uneducated. Meanwhile, sensible weavers can save some time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regular in work and by better organizing their industry.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movement progresses, weaving and other related work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to be better organized and will be placed on a sound basis.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22-6-1924</w:t>
      </w:r>
    </w:p>
    <w:p>
      <w:pPr>
        <w:autoSpaceDN w:val="0"/>
        <w:autoSpaceDE w:val="0"/>
        <w:widowControl/>
        <w:spacing w:line="220" w:lineRule="exact" w:before="96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Saying that he could not understand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calculated that a weaver could earn on an average Rs. 2 to Rs. 3 a day,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correspondent had reported that, among the members of the </w:t>
      </w:r>
      <w:r>
        <w:rPr>
          <w:rFonts w:ascii="Times" w:hAnsi="Times" w:eastAsia="Times"/>
          <w:b w:val="0"/>
          <w:i/>
          <w:color w:val="000000"/>
          <w:sz w:val="18"/>
        </w:rPr>
        <w:t>Bhavsar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in</w:t>
      </w:r>
    </w:p>
    <w:p>
      <w:pPr>
        <w:autoSpaceDN w:val="0"/>
        <w:autoSpaceDE w:val="0"/>
        <w:widowControl/>
        <w:spacing w:line="220" w:lineRule="exact" w:before="20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Borsad, the daily earnings of the husband, the wife and a boy or girl amounted to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than Rs. 1.37. He had also complained that, owing to the necessity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family to work for their livelihood, they knew little of India’s immemorial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civilization, the women did not understand the importance of cleanliness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hygiene and, as a consequence, their lives were dull and drab and lacked </w:t>
      </w:r>
      <w:r>
        <w:rPr>
          <w:rFonts w:ascii="Times" w:hAnsi="Times" w:eastAsia="Times"/>
          <w:b w:val="0"/>
          <w:i w:val="0"/>
          <w:color w:val="000000"/>
          <w:sz w:val="18"/>
        </w:rPr>
        <w:t>culture.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THREE QUESTIONS</w:t>
      </w:r>
    </w:p>
    <w:p>
      <w:pPr>
        <w:autoSpaceDN w:val="0"/>
        <w:autoSpaceDE w:val="0"/>
        <w:widowControl/>
        <w:spacing w:line="294" w:lineRule="exact" w:before="84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(1) Does not spinning and weaving make a man a Sudra?</w:t>
      </w:r>
    </w:p>
    <w:p>
      <w:pPr>
        <w:autoSpaceDN w:val="0"/>
        <w:autoSpaceDE w:val="0"/>
        <w:widowControl/>
        <w:spacing w:line="260" w:lineRule="exact" w:before="40" w:after="0"/>
        <w:ind w:left="730" w:right="20" w:hanging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Is it not contrary to principles of economics that even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earn much more through his brains should make a living </w:t>
      </w:r>
      <w:r>
        <w:rPr>
          <w:rFonts w:ascii="Times" w:hAnsi="Times" w:eastAsia="Times"/>
          <w:b w:val="0"/>
          <w:i w:val="0"/>
          <w:color w:val="000000"/>
          <w:sz w:val="22"/>
        </w:rPr>
        <w:t>by spinning and weaving?</w:t>
      </w:r>
    </w:p>
    <w:p>
      <w:pPr>
        <w:autoSpaceDN w:val="0"/>
        <w:tabs>
          <w:tab w:pos="730" w:val="left"/>
        </w:tabs>
        <w:autoSpaceDE w:val="0"/>
        <w:widowControl/>
        <w:spacing w:line="260" w:lineRule="exact" w:before="40" w:after="0"/>
        <w:ind w:left="3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Does not spinning and weaving by all destroy the principle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division of labour?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 a Sudra is one who earns his living by doing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wage labour for others. Thus considered all who do service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Sudras. How can one who pursues an independent occupation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a Sudra? I do not see this does any harm to </w:t>
      </w:r>
      <w:r>
        <w:rPr>
          <w:rFonts w:ascii="Times" w:hAnsi="Times" w:eastAsia="Times"/>
          <w:b w:val="0"/>
          <w:i/>
          <w:color w:val="000000"/>
          <w:sz w:val="22"/>
        </w:rPr>
        <w:t>varnashrama.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 second question. My conviction tells me that God gave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the intellect for knowing ourselves. A living should be got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agriculture, etc. The chief cause of all the wickedness that there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the misuse of the intellect. It is through the. misuse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 that there is so much inequality in the world. Tens of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about begging while a hundred or two become millionaires.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economics is that by which every man and woman gets a living </w:t>
      </w:r>
      <w:r>
        <w:rPr>
          <w:rFonts w:ascii="Times" w:hAnsi="Times" w:eastAsia="Times"/>
          <w:b w:val="0"/>
          <w:i w:val="0"/>
          <w:color w:val="000000"/>
          <w:sz w:val="22"/>
        </w:rPr>
        <w:t>by physical labour.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to the third question. There is no harm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division of labour. For the masons, the goldsmiths,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being asked to take to spinning. Yes, those who do service,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law, or have no occupation at all are advised to earn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by spinning and weaving. Spinning, at the present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field, I consider a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Spinning is a necessary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all—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and old, men and women, rich and poor. Honest men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hungry. They should feed themselves through spinning. But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others should, for their sake, pray to God and spin.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22-6-1924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7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GANGABEHN VAIDYA</w:t>
      </w:r>
    </w:p>
    <w:p>
      <w:pPr>
        <w:autoSpaceDN w:val="0"/>
        <w:autoSpaceDE w:val="0"/>
        <w:widowControl/>
        <w:spacing w:line="294" w:lineRule="exact" w:before="2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PU.  GAN GABEH N,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to know that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within a month.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we are unhappy, it is certainly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>find fault with ourselves rather than with others.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abandon your daughter-in-law. If you persuade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son and with his consent stay away for a fairly long period,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I believe, come round. If, however, such separation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period is not possible, you must consider the unhappiness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and suffer it. There is nothing unusual if a mother lives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her eldest son. Your son is obedient; you will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even in separation. If he provides you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money, his wife need not know it or have anything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If this is done with perfect sweetness, reconciliation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take place in the end. This is what is called domestic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The non-co-operation which aims at ultimate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is moral.</w:t>
      </w:r>
    </w:p>
    <w:p>
      <w:pPr>
        <w:autoSpaceDN w:val="0"/>
        <w:autoSpaceDE w:val="0"/>
        <w:widowControl/>
        <w:spacing w:line="220" w:lineRule="exact" w:before="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 ti origin al: C.W. 6012. Courte sy: Gangab ehn Vaidya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VASUMATI PANDIT</w:t>
      </w:r>
    </w:p>
    <w:p>
      <w:pPr>
        <w:autoSpaceDN w:val="0"/>
        <w:autoSpaceDE w:val="0"/>
        <w:widowControl/>
        <w:spacing w:line="294" w:lineRule="exact" w:before="2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Jeth Vad 7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June 23,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. VAS UMATI 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written in a beautiful hand. Now I believe you </w:t>
      </w:r>
      <w:r>
        <w:rPr>
          <w:rFonts w:ascii="Times" w:hAnsi="Times" w:eastAsia="Times"/>
          <w:b w:val="0"/>
          <w:i w:val="0"/>
          <w:color w:val="000000"/>
          <w:sz w:val="22"/>
        </w:rPr>
        <w:t>can be given five marks [out of ten]. I shall send you a copy-book.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arc many reforms that have to be brought about,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 find out the principal ones and concentrate on them.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went to the Ashram in 1924 with her daughter’s two children.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Jeth Vad </w:t>
      </w:r>
      <w:r>
        <w:rPr>
          <w:rFonts w:ascii="Times" w:hAnsi="Times" w:eastAsia="Times"/>
          <w:b w:val="0"/>
          <w:i w:val="0"/>
          <w:color w:val="000000"/>
          <w:sz w:val="18"/>
        </w:rPr>
        <w:t>6 fell on June 22.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letters to the addressee dated June 13, 16 and 20, 1924, suggest </w:t>
      </w:r>
      <w:r>
        <w:rPr>
          <w:rFonts w:ascii="Times" w:hAnsi="Times" w:eastAsia="Times"/>
          <w:b w:val="0"/>
          <w:i w:val="0"/>
          <w:color w:val="000000"/>
          <w:sz w:val="18"/>
        </w:rPr>
        <w:t>that this letter too was written in the same year. In 1924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Jeth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Vad 7 </w:t>
      </w:r>
      <w:r>
        <w:rPr>
          <w:rFonts w:ascii="Times" w:hAnsi="Times" w:eastAsia="Times"/>
          <w:b w:val="0"/>
          <w:i w:val="0"/>
          <w:color w:val="000000"/>
          <w:sz w:val="18"/>
        </w:rPr>
        <w:t>fell on June 23.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85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others will follow automatically.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definitely debarred from cherishing mental worries.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itself is our enemy as well as our friend. It is our duty to keep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control. No medicine from a doctor is required for this.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share your mental worries without any reservation. You caught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eye the very day we first met. I have looked upon you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well-behaved daughter ever since. I know that I have not been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your grief to the extent I would have wished to, for I could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sufficient time. This only shows my inadequacy. Do shake of mental </w:t>
      </w:r>
      <w:r>
        <w:rPr>
          <w:rFonts w:ascii="Times" w:hAnsi="Times" w:eastAsia="Times"/>
          <w:b w:val="0"/>
          <w:i w:val="0"/>
          <w:color w:val="000000"/>
          <w:sz w:val="22"/>
        </w:rPr>
        <w:t>worry. This is the true and perhaps the only reform worth the name.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give your letter to Ramdas. I shall not stop him if he </w:t>
      </w:r>
      <w:r>
        <w:rPr>
          <w:rFonts w:ascii="Times" w:hAnsi="Times" w:eastAsia="Times"/>
          <w:b w:val="0"/>
          <w:i w:val="0"/>
          <w:color w:val="000000"/>
          <w:sz w:val="22"/>
        </w:rPr>
        <w:t>wishes to go.</w:t>
      </w:r>
    </w:p>
    <w:p>
      <w:pPr>
        <w:autoSpaceDN w:val="0"/>
        <w:autoSpaceDE w:val="0"/>
        <w:widowControl/>
        <w:spacing w:line="220" w:lineRule="exact" w:before="6" w:after="3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to have written </w:t>
      </w:r>
      <w:r>
        <w:rPr>
          <w:rFonts w:ascii="Times" w:hAnsi="Times" w:eastAsia="Times"/>
          <w:b w:val="0"/>
          <w:i/>
          <w:color w:val="000000"/>
          <w:sz w:val="22"/>
        </w:rPr>
        <w:t>Jeth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it was </w:t>
      </w:r>
      <w:r>
        <w:rPr>
          <w:rFonts w:ascii="Times" w:hAnsi="Times" w:eastAsia="Times"/>
          <w:b w:val="0"/>
          <w:i w:val="0"/>
          <w:color w:val="000000"/>
          <w:sz w:val="22"/>
        </w:rPr>
        <w:t>written, it was done quite inadvertently.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 ti origin al: C.W. 547. Courte sy: Vasuma ti Pandit 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112. INTERVIEW TO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68" w:after="0"/>
        <w:ind w:left="507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24, 1924]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whether from all he had seen he was still certain that he would be able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avoid a fratricidal war, Mr. Gandhi replied: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There seems nothing to make me despair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avoid internal dissensions. Opinions may differ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of the phrase, but I have very little doubt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unseemly dissensions. I regard members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Committee, whether Swarajists or No-changers, to be patri-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otic enough to consider the welfare of the country in preference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other question. It is perfectly true that the Swarajists feel keenly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own position as I do about mine. But I give them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for love of country as I claim for myself. That being so,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slightest reason why it should be impossible to come to an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whereby both can work along their own lines.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interviewed in the afternoon at the Sabarmati Ashram by a </w:t>
      </w:r>
      <w:r>
        <w:rPr>
          <w:rFonts w:ascii="Times" w:hAnsi="Times" w:eastAsia="Times"/>
          <w:b w:val="0"/>
          <w:i w:val="0"/>
          <w:color w:val="000000"/>
          <w:sz w:val="18"/>
        </w:rPr>
        <w:t>special representative of the Associated Press of India.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the next question, if he did not think that the spinning-wheel was too tame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young workers, Mr. Gandhi said: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appears to be too tame only to those who have not worked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and who have been too lazy to think out its economy and unifying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Those who are nurtured on theories of political economy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deduced by Western writers from Western conditions have taken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 of the special conditions of India. It presents a problem all its </w:t>
      </w:r>
      <w:r>
        <w:rPr>
          <w:rFonts w:ascii="Times" w:hAnsi="Times" w:eastAsia="Times"/>
          <w:b w:val="0"/>
          <w:i w:val="0"/>
          <w:color w:val="000000"/>
          <w:sz w:val="22"/>
        </w:rPr>
        <w:t>own, as I have repeatedly said. Whatever judgment may be pronoun-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ced upon many things I have advocated, history will pronounce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judgment on the spinning-wheel, namely, that it was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could put India on her feet. I know that the difficulties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enormous, but they are not insurmountable and certainly not nearly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as the difficulty of reaching the top of Mount Everest;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brave Englishmen have succeeded in the enterprise, I must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experts to say what the gain will be to the world. But it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expert to say what the. success of the spinning-wheel must mean.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convinced that, as soon as the Congress workers realize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possibilities of this simple invention, in an incredibly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space of time the charkha will occupy a place in the Indian home </w:t>
      </w:r>
      <w:r>
        <w:rPr>
          <w:rFonts w:ascii="Times" w:hAnsi="Times" w:eastAsia="Times"/>
          <w:b w:val="0"/>
          <w:i w:val="0"/>
          <w:color w:val="000000"/>
          <w:sz w:val="22"/>
        </w:rPr>
        <w:t>next only to the simple village stove.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OPEN LETTER TO A.I.C.C. MEMBERS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June 26,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 R FRI ENDS, 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rightly regard the Congress to be the most representative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whether for better or for worse. In my opinion,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an almost perfect constitution designed to represent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to the fullest possible extent. But being ourselves imperfect,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worked it very indifferently. Our voters’ roll has been reduced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to nil in many parts of India. But, in spite of it all,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that has persisted for forty years and weathered many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storm must remain the most powerful in the land. We regard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as its chosen representatives.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took a resolution in 1920 that was designed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one year.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end of that year we were within an ace of </w:t>
      </w:r>
      <w:r>
        <w:rPr>
          <w:rFonts w:ascii="Times" w:hAnsi="Times" w:eastAsia="Times"/>
          <w:b w:val="0"/>
          <w:i w:val="0"/>
          <w:color w:val="000000"/>
          <w:sz w:val="22"/>
        </w:rPr>
        <w:t>getting it. But because we failed to get it then, we may not now regard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“Extracts from Sir Sankaran Nair’s Letter”, 17-1-1922.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as indefinitely postponed. On the contrary, we must retain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of hopefulness as before. Above all, we must be determined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swaraj soon, sooner than the chilly atmosphere around us will </w:t>
      </w:r>
      <w:r>
        <w:rPr>
          <w:rFonts w:ascii="Times" w:hAnsi="Times" w:eastAsia="Times"/>
          <w:b w:val="0"/>
          <w:i w:val="0"/>
          <w:color w:val="000000"/>
          <w:sz w:val="22"/>
        </w:rPr>
        <w:t>warrant.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in that spirit that I have framed the resolutions for sub-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 to you. They have been before the country now for a week.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some of the criticism directed against them. I believe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conviction. But the criticism has not altered it. I have no axes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grind, or the only axe I have to grind is that which will enable us to </w:t>
      </w:r>
      <w:r>
        <w:rPr>
          <w:rFonts w:ascii="Times" w:hAnsi="Times" w:eastAsia="Times"/>
          <w:b w:val="0"/>
          <w:i w:val="0"/>
          <w:color w:val="000000"/>
          <w:sz w:val="22"/>
        </w:rPr>
        <w:t>strike at the root of every impediment in our way.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khaddar, I believe in the spinning-wheel. It has two </w:t>
      </w:r>
      <w:r>
        <w:rPr>
          <w:rFonts w:ascii="Times" w:hAnsi="Times" w:eastAsia="Times"/>
          <w:b w:val="0"/>
          <w:i w:val="0"/>
          <w:color w:val="000000"/>
          <w:sz w:val="22"/>
        </w:rPr>
        <w:t>aspects—terrible and benign.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its terrible aspect it is calculated to bring about the only boy-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 we need for independent national existence, viz., that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It alone can kill the demoralizing British self-interest. Then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only, when that interest is killed, shall we be in a position to talk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British statesmen on equal terms. Today they are, as we would be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place, blinded by self interest.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benign aspect, it gives a new life and hope to the villager.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fill millions of hungry mouths. It alone can bring us in touch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tune with the villagers. It is the very best popular education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needed for the millions. It is life-giving. I would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turn the Congress into an exclusively khaddar-producing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khaddar-propaganda organization till the attainment of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would not hesitate, if I believed in the use of arms and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battle to England, to make the Congress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devoted to training the nation in the use of arms.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national the Congress must devote itself exclusively to that which </w:t>
      </w:r>
      <w:r>
        <w:rPr>
          <w:rFonts w:ascii="Times" w:hAnsi="Times" w:eastAsia="Times"/>
          <w:b w:val="0"/>
          <w:i w:val="0"/>
          <w:color w:val="000000"/>
          <w:sz w:val="22"/>
        </w:rPr>
        <w:t>will bring the nation most quickly within reach of swaraj.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believe in the potency of khaddar to give swaraj, I </w:t>
      </w:r>
      <w:r>
        <w:rPr>
          <w:rFonts w:ascii="Times" w:hAnsi="Times" w:eastAsia="Times"/>
          <w:b w:val="0"/>
          <w:i w:val="0"/>
          <w:color w:val="000000"/>
          <w:sz w:val="22"/>
        </w:rPr>
        <w:t>have given it the foremost place in our programme. You will not hesi-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tate summarily to reject it, if you do not share my belief. But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khaddar you will regard the requirements I have sub-mitted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mild minimum. I assure you, if I was not afraid of putting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strain on you, I would not have hesitated to implore you to give </w:t>
      </w:r>
      <w:r>
        <w:rPr>
          <w:rFonts w:ascii="Times" w:hAnsi="Times" w:eastAsia="Times"/>
          <w:b w:val="0"/>
          <w:i w:val="0"/>
          <w:color w:val="000000"/>
          <w:sz w:val="22"/>
        </w:rPr>
        <w:t>four hours per day to spinning instead of a paltry half hour.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connection, let me confess my distrust of Swarajists.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khaddar among them is on the wane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others. It distressed me to find that several Swarajists 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said final good-bye to khaddar and that the material of which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was made was foreign. A few have threatened that, if I persecute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manner I am doing, they would give up khaddar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altogether. I am told that many No-changers are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Khaddar with them still remains a ceremonial dress,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wear they do not hesitate to wear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videshi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mill-cloth.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of khaddar to patronize me is worse than useless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of it on ceremonial occasions only is hypocritical.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agree with me that both patronage and hypocrisy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 from our midst? If you believe in the potency of khaddar,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take it up, not because I advocate it, but because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part of your life. I note that a certain fashion of dress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prescribed for the Viceregal social function. Prohibition-of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but a short step from de last. Yet another stage, and there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prohibition in the Assembly and Councils.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vexed question is about the practising lawyers.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me that, if we cannot run the Congress without them,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frank confession and remove the boycott. I am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that removal of that boycott is a natural corollary to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Councils. If entry into the legislative bodies can give, as they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relief, so does practice in the law-courts. We are all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signal services that the late Manomohan Ghosh rendered to the poor </w:t>
      </w:r>
      <w:r>
        <w:rPr>
          <w:rFonts w:ascii="Times" w:hAnsi="Times" w:eastAsia="Times"/>
          <w:b w:val="0"/>
          <w:i w:val="0"/>
          <w:color w:val="000000"/>
          <w:sz w:val="22"/>
        </w:rPr>
        <w:t>by the voluntary assistance rendered by him to them.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institutions could not have existed if they had nothing attractive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them. Only, this is no new discovery. Ours is a struggle consis-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of self-sacrifice pure and simple. We sacrificed the doubtful,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and partial good done by these institutions for the lasting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of the whole country. Moreover, if there is such a thing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among us, does it not behove us to retain the boycott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 other reason, for the sake of those lawyers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disbarred in Tamilnad, Andhra, Karnatak, Maharashtra, and else-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where? We shall be building traditions of honour only if we cherish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the least among us. Let the practising lawyers beware.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considerations can he allowed to override those of honour.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make the mistake. Ire of supposing that we can gain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short time, eyen though we may be dead to all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honour. Unless the Congress can at the present moment produce </w:t>
      </w:r>
      <w:r>
        <w:rPr>
          <w:rFonts w:ascii="Times" w:hAnsi="Times" w:eastAsia="Times"/>
          <w:b w:val="0"/>
          <w:i w:val="0"/>
          <w:color w:val="000000"/>
          <w:sz w:val="22"/>
        </w:rPr>
        <w:t>proud, defiant, self-respecting, sensitive, selfless and self-sacrificing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Foreign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patriots who would count no cost too great, there is, for this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of ours, for a long time to come, no swaraj in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poorest can participate. You and I may get a larger share in the spoils </w:t>
      </w:r>
      <w:r>
        <w:rPr>
          <w:rFonts w:ascii="Times" w:hAnsi="Times" w:eastAsia="Times"/>
          <w:b w:val="0"/>
          <w:i w:val="0"/>
          <w:color w:val="000000"/>
          <w:sz w:val="22"/>
        </w:rPr>
        <w:t>of exploitation, but I am sure you will refuse to call that swaraj.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 say anything about the schools? If we cannot resist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temptation of sending our children to the Government schools, really,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understand the opposition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and law-courts and legislatures are good enough to attract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opposition is clearly to the </w:t>
      </w:r>
      <w:r>
        <w:rPr>
          <w:rFonts w:ascii="Times" w:hAnsi="Times" w:eastAsia="Times"/>
          <w:b w:val="0"/>
          <w:i/>
          <w:color w:val="000000"/>
          <w:sz w:val="22"/>
        </w:rPr>
        <w:t>personnel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to the </w:t>
      </w:r>
      <w:r>
        <w:rPr>
          <w:rFonts w:ascii="Times" w:hAnsi="Times" w:eastAsia="Times"/>
          <w:b w:val="0"/>
          <w:i/>
          <w:color w:val="000000"/>
          <w:sz w:val="22"/>
        </w:rPr>
        <w:t>system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was conceived for a much nobler purpose.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is merely that toe rather than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the system, I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boycotts are not only useless but harmful. The logical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outcome of the Government policy is to Europeanize India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we have become Europeanized, our English masters will </w:t>
      </w:r>
      <w:r>
        <w:rPr>
          <w:rFonts w:ascii="Times" w:hAnsi="Times" w:eastAsia="Times"/>
          <w:b w:val="0"/>
          <w:i w:val="0"/>
          <w:color w:val="000000"/>
          <w:sz w:val="22"/>
        </w:rPr>
        <w:t>gladly hand over the reins of Government to us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welcomed as their willing agents. I can have no interest in that deadly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save to put the whole of my humble weight against it.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to keep intact the genius of our civilization. I want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new things, but they must be all written on the Indian slate.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gladly borrow from the West when I can return the amount with </w:t>
      </w:r>
      <w:r>
        <w:rPr>
          <w:rFonts w:ascii="Times" w:hAnsi="Times" w:eastAsia="Times"/>
          <w:b w:val="0"/>
          <w:i w:val="0"/>
          <w:color w:val="000000"/>
          <w:sz w:val="22"/>
        </w:rPr>
        <w:t>decent interest.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Viewed in the light I have put before you, the five boycotts are </w:t>
      </w:r>
      <w:r>
        <w:rPr>
          <w:rFonts w:ascii="Times" w:hAnsi="Times" w:eastAsia="Times"/>
          <w:b w:val="0"/>
          <w:i w:val="0"/>
          <w:color w:val="000000"/>
          <w:sz w:val="22"/>
        </w:rPr>
        <w:t>vital for the Congress. They are vital for swaraj for the masses.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big question cannot be decided merely by a show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hands, it cannot be decided even by argument. It must be decided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us by ringing for the still small voice within. Each one of </w:t>
      </w:r>
      <w:r>
        <w:rPr>
          <w:rFonts w:ascii="Times" w:hAnsi="Times" w:eastAsia="Times"/>
          <w:b w:val="0"/>
          <w:i w:val="0"/>
          <w:color w:val="000000"/>
          <w:sz w:val="22"/>
        </w:rPr>
        <w:t>us must retire to his closet and ask God to give a definite guidance.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battle for freedom is no play for you and me. It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thing in our lives. If, therefore, the programme sketched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does not commend itself to you, you must summarily reject it, cost </w:t>
      </w:r>
      <w:r>
        <w:rPr>
          <w:rFonts w:ascii="Times" w:hAnsi="Times" w:eastAsia="Times"/>
          <w:b w:val="0"/>
          <w:i w:val="0"/>
          <w:color w:val="000000"/>
          <w:sz w:val="22"/>
        </w:rPr>
        <w:t>what it may.</w:t>
      </w:r>
    </w:p>
    <w:p>
      <w:pPr>
        <w:autoSpaceDN w:val="0"/>
        <w:autoSpaceDE w:val="0"/>
        <w:widowControl/>
        <w:spacing w:line="220" w:lineRule="exact" w:before="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fellow-worker</w:t>
      </w:r>
    </w:p>
    <w:p>
      <w:pPr>
        <w:autoSpaceDN w:val="0"/>
        <w:autoSpaceDE w:val="0"/>
        <w:widowControl/>
        <w:spacing w:line="220" w:lineRule="exact" w:before="20" w:after="0"/>
        <w:ind w:left="0" w:right="1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in the service the</w:t>
      </w:r>
    </w:p>
    <w:p>
      <w:pPr>
        <w:autoSpaceDN w:val="0"/>
        <w:autoSpaceDE w:val="0"/>
        <w:widowControl/>
        <w:spacing w:line="220" w:lineRule="exact" w:before="20" w:after="32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of the Motherland,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26-6-1924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3984" w:space="0"/>
            <w:col w:w="252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612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3984" w:space="0"/>
            <w:col w:w="2524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MY JAIL EXPERIENCES-IX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ONVICT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WARDERS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dealt with the system of appointing convicts as </w:t>
      </w:r>
      <w:r>
        <w:rPr>
          <w:rFonts w:ascii="Times" w:hAnsi="Times" w:eastAsia="Times"/>
          <w:b w:val="0"/>
          <w:i w:val="0"/>
          <w:color w:val="000000"/>
          <w:sz w:val="22"/>
        </w:rPr>
        <w:t>officers or warders. I hold the system to be thoroughly bad and dem-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oralizing. The prison officials know it. They say it is due to economy.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think that the jails cannot be efficiently administered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paid staff without supplementing it with convict-officers.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that, unless the reform suggested by me in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chapter is inaugurated, it is not possible to do away with the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entrusting convicts with responsible duties without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in the prison expenditure.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not my purpose in this chapter to deal any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prison reform. I simply wish to relate my happy experiences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convict officers who were appointed to watch over and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us.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Mr. Banker and I were transferred to the Yeravda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there was one warder and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bardasi.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is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implies, a mere servant. The convict warder whose acquaintance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first made was a Hindu from the Punjab side. His name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Harkaran. He was convicted of murder. The murder according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premeditated but due to a fit of anger. By occupation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petty merchant. His sentence was fourteen years, of which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served nine years. He was fairly old. The prison life had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him. He was always brooding and most anxious to be discharged.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therefore morose and peevish. He was conscious of his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dignity. He was patronizing to those who obeyed and served him.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bullied those who crossed his path. To look at him, no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he could be guilty of murder. He could read Urdu fluently.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religiously minded and was fond of reading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Urdu.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library has a few books for prisoners in several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languages, e.g., Hindi, Urdu, Marathi, Gujarati, Sindhi, Canarese,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Tamil. Harkaran was not above keeping and hiding trifles in defiance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jail regulations. He was in the majority. It would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snobbish and foolish not to steal trifles. A prisoner who did 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unwritten law would have a bad time of it from his fellows.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Ostracism would be the least punishment. If the whole of the jail yard </w:t>
      </w:r>
      <w:r>
        <w:rPr>
          <w:rFonts w:ascii="Times" w:hAnsi="Times" w:eastAsia="Times"/>
          <w:b w:val="0"/>
          <w:i w:val="0"/>
          <w:color w:val="000000"/>
          <w:sz w:val="22"/>
        </w:rPr>
        <w:t>were to be dug up twelve inches deep, it would yield up many a secret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shape of spoons, knives, pots, cigarettes, soap and such like.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Harkaran, being one of the oldest inmates of Yeravda, was a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purveyor-general to the prisoners. If a prisoner wanted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Harkaran was the supplier. I wanted a knife for cutting my bread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lemons. Harkaran could procure it if I would have it through him. If I </w:t>
      </w:r>
      <w:r>
        <w:rPr>
          <w:rFonts w:ascii="Times" w:hAnsi="Times" w:eastAsia="Times"/>
          <w:b w:val="0"/>
          <w:i w:val="0"/>
          <w:color w:val="000000"/>
          <w:sz w:val="22"/>
        </w:rPr>
        <w:t>wanted to go through the elaborate process of asking the superinten-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dent, that was my business. I must be prepared for a snubbing.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became friends, he related all his wonderful exploits; how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dodged officials, how he procured for himself and others dainties,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skilful tricks were employed by prisoners to obtain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and how it was almost impossible (in his opinion) not to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these tricks, was described in minute detail and with much gusto.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horrified to discover that I was neither interested in the exploits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was I minded to join the trade. He endeavoured subsequently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somewhat to repair the indiscretion he had let himself into,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 me that he had seen my point and that he would thenceforth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the irregularities. But I have a suspicion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was put on. The reader, however, must not run away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the jail officials do not know these irregularities.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all an open secret. They not only know them, but often sympa-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thize with the prisoners who do these tricks to make themselves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comfortable. They (the officials) believe in the doctrine of ‘live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let live’. A prisoner, who behaves correctly in the presence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superiors, obeys their orders, does not quarrel with his fellows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inconvenience officials, is practically free to break any </w:t>
      </w:r>
      <w:r>
        <w:rPr>
          <w:rFonts w:ascii="Times" w:hAnsi="Times" w:eastAsia="Times"/>
          <w:b w:val="0"/>
          <w:i w:val="0"/>
          <w:color w:val="000000"/>
          <w:sz w:val="22"/>
        </w:rPr>
        <w:t>regulation for the sake of procuring greater comfort.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the first acquaintance with Harkaran was not particularly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He knew that we were ‘important’ prisoners. But so was he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way. After all, he was an officer with a long and honourable record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behind him. He was no respecter of persons Mr. Banker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torn away from me the very next morning. Harkaran allowed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his authority to descend upon me. I was not to do this or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to cross the white line referred to in my letter to Hakimji.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had not the faintest idea of retaliating or resenting what 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did. I was too engrossed in my own work and studies even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Harkaran’s simple and childish instructions. It gave me momentary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amusement. Harkaran discovered his error. When he saw that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>resent his officiousness, nor did I pay any attention to it, he felt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plussed. He was unprepared for such an emergency. He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took the only course that was left open to him and that was to recog-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nize my dissimilarity and respond to me when I refused to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My non-violent non-co-operation led to his co-operation.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non-co-operation, whether among individuals or societies,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whether between governments and the governed, must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to hearty co-operation. Anyway Harkaran and I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friends. When Mr. Banker was returned to me, he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finishing touch. One of his many businesses in the jail was to boom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all I was worth. He thought that Harkaran and others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realized my greatness. In two or three days time I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elevated to the position of a baby in woollens. I was too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allowed to sweep my own cell or to put out my own blankets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drying. Harkaran was all attention before, but now he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embarrassingly attentive. I could not do anything myself,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wash a handkerchief. If Harkaran heard me washing it, he would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 bath-room and tear the kerchief away from me. Whether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the authorities suspected that Harkaran was doing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unlawful for us or whether it was a mere accident, Harkaran was,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sorrow, taken away from us. He felt the separation more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 did. He had a royal time with us. He had plenty of eatables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openly from our rations, supplemented as they were with fruit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friends sent from outside. And as our fame was ‘noised abroad’,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Harkaran’s association with us had given him an added status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other prisoners.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given the permission to sleep on the cell verandah,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thought that it was too risky to leave me with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 only. Probably, the regulations required that a prisoner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cell was kept open should have two warders to watch over him.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even be that the addition was made for my protection.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cause, another warder was posted for night duty. His name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Shabaskhan. I never inquired about the cause, but I thought that a </w:t>
      </w:r>
      <w:r>
        <w:rPr>
          <w:rFonts w:ascii="Times" w:hAnsi="Times" w:eastAsia="Times"/>
          <w:b w:val="0"/>
          <w:i w:val="0"/>
          <w:color w:val="000000"/>
          <w:sz w:val="22"/>
        </w:rPr>
        <w:t>Mohammedan was chosen to balance the Hindu Harkaran. Shabas-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was a powerful Baloochi. He was Harkaran’s contemporary.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knew each other well. Shabaskhan too was convicted of murder. </w:t>
      </w:r>
      <w:r>
        <w:rPr>
          <w:rFonts w:ascii="Times" w:hAnsi="Times" w:eastAsia="Times"/>
          <w:b w:val="0"/>
          <w:i w:val="0"/>
          <w:color w:val="000000"/>
          <w:sz w:val="22"/>
        </w:rPr>
        <w:t>It resulted from an affray in the clan to which he belonged. Shabas-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 was as broad as he was tall. His build always reminded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Ali. Shabaskhan put me at ease the very first day. He said, ‘I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going to watch you at all. Treat me as your friend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as you like. You will never find me interfering with you.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anything done, I shall be only too happy if I can do it for </w:t>
      </w:r>
      <w:r>
        <w:rPr>
          <w:rFonts w:ascii="Times" w:hAnsi="Times" w:eastAsia="Times"/>
          <w:b w:val="0"/>
          <w:i w:val="0"/>
          <w:color w:val="000000"/>
          <w:sz w:val="22"/>
        </w:rPr>
        <w:t>you., Shabaskhan was. as good as his word. He was always Polite. 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tempted me with prison delicacies and always felt genuinely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sorry that I would not partake of them. ‘You know,’ he would say, ‘if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help ourselves to these few things, life would be intolerable,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eating the same things day in and day out. With your people,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You come for religion. That fact sustains you, whereas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we have committed crimes. We would like to get away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ever we can.’ Shabaskhan was the jailor’s favourite.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enthusiastic over him, he once said, ‘Look at him. I consider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perfect gentleman. In a fit of temper he has committed murder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he truly repents. I assure you there are not many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who are better than Shabaskhan. It is a mistake to suppose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prisoners are criminals. Shabaskhan I have found to be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trustworthy and courteous. If I had the power, I would discharge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today., The jailor was not wrong. Shabaskhan was a good man, and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by no means the only good prisoner in that jail. Let me note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that it was not the jail that had made him good. He was good </w:t>
      </w:r>
      <w:r>
        <w:rPr>
          <w:rFonts w:ascii="Times" w:hAnsi="Times" w:eastAsia="Times"/>
          <w:b w:val="0"/>
          <w:i w:val="0"/>
          <w:color w:val="000000"/>
          <w:sz w:val="22"/>
        </w:rPr>
        <w:t>outside.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customary in the jails never to keep a convict officer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duty for any length of time. Transfers constantly take place.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necessary precaution Prisoners cannot be allowed, under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system, to develop intimate relations. We had, therefore, a most varied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convict officers. After about two months, Shabaskhan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replaced by Adan. But I must introduce this warder to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>in the next chapter.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26-6-1924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‘ET TU BRUTE!’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esteemed friend says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do not take effective measures in time, the United Provinces may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experience tomorrow what the Punjab is experiencing today. Hindu-Muslim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tension in Oudh is growing. To give you an idea, I give below some facts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about Barabanki. Serious allegations are made against the Municipal Board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city which, now that all its Muslim members who were and are still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staunch non-co-operators have resigned, consists of Hindu gentlemen only.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no time to make any detailed enquiry with regard to these allegations, but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fact is pretty well established and is creating bitterness in the minds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Mussalmans. These Hindu gentlemen have passed a law that all applications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Board be written in Hindi script. Applications in any other script will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accepted.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painfully surprised to receive the above news.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Barabanki, if I remember rightly, used to be Maulana Shaukat Ali’s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pride. He used to speak in glowing terms of both the Hindus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of Barabanki. I still hope that my informant is incorrectly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informed. I cannot credit the Hindu councillors with having taken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thoughtless step as is attributed to them. They will ill-serve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Hindi script by compelling Mussalmans to adopt it.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optional throughout India, wherever Hindustani is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language, for people to write petitions either in Devnagari or Urdu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Which script will be ultimately accepted depends largely upon </w:t>
      </w:r>
      <w:r>
        <w:rPr>
          <w:rFonts w:ascii="Times" w:hAnsi="Times" w:eastAsia="Times"/>
          <w:b w:val="0"/>
          <w:i w:val="0"/>
          <w:color w:val="000000"/>
          <w:sz w:val="22"/>
        </w:rPr>
        <w:t>the intrinsic merits of the two scripts.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difficult to understand why the Mussalman councillors </w:t>
      </w:r>
      <w:r>
        <w:rPr>
          <w:rFonts w:ascii="Times" w:hAnsi="Times" w:eastAsia="Times"/>
          <w:b w:val="0"/>
          <w:i w:val="0"/>
          <w:color w:val="000000"/>
          <w:sz w:val="22"/>
        </w:rPr>
        <w:t>have resigned. I hope someone in Barabanki will give full facts.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THE AKALI STRUGGLE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were hoping that the negotiations going 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Akali leaders and the Punjab Government would bear fruit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Gurdwara question would be satisfactorily settled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the Akalis would end. But if-the S.G.P.C.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relied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upon, the Government had willed otherwise. The Akali leaders,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stated, were all that could be wished, but the Government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promise to release those prisoners who are now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not for violence actually committed or contemplated, </w:t>
      </w:r>
      <w:r>
        <w:rPr>
          <w:rFonts w:ascii="Times" w:hAnsi="Times" w:eastAsia="Times"/>
          <w:b w:val="0"/>
          <w:i w:val="0"/>
          <w:color w:val="000000"/>
          <w:sz w:val="22"/>
        </w:rPr>
        <w:t>but practically for having taken part in the Gurdwara agitation.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Akali struggle will, therefore, in all probability be prose-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cuted with greater vigour. The Government will also probably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repressive measures. Fortunately, we have now become inured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repression. It has ceased to terrify us. The Akalis have shown the stuff </w:t>
      </w:r>
      <w:r>
        <w:rPr>
          <w:rFonts w:ascii="Times" w:hAnsi="Times" w:eastAsia="Times"/>
          <w:b w:val="0"/>
          <w:i w:val="0"/>
          <w:color w:val="000000"/>
          <w:sz w:val="22"/>
        </w:rPr>
        <w:t>of which they are made.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what they have already suffered for what to them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religious question. I will say nothing of the Nankana tragedy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Keys affair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Guru-ka-Bagh brutality or the Jaito firing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also say anything about S.G.P.C. being declared an unlawful</w:t>
      </w:r>
    </w:p>
    <w:p>
      <w:pPr>
        <w:autoSpaceDN w:val="0"/>
        <w:autoSpaceDE w:val="0"/>
        <w:widowControl/>
        <w:spacing w:line="220" w:lineRule="exact" w:before="2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Shiromani Gurdwara Prabandhak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Lahore Sikhs on Nankana Tragedy”, 4-3-1921.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12-1-1922.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“Open Letter to Akalis”, 25-2-1924.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association. The Congress has regarded it as a challenge to all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that may be against the Government. Since the Jaito firing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Akalis, recognizing that their passive resistance to arrest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being misunderstood for violence, have been regularly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to Jaito Shahidi Jathas of 500 men generally every fortnight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quiet and submissive arrest. These allow themselves to be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opposition whatsoever. They, on their arrest, are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train to what is said to be a jungle and there detained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trial, without any charge. Dry rations are provided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cook for themselves. The jungle which is supposed to be </w:t>
      </w:r>
      <w:r>
        <w:rPr>
          <w:rFonts w:ascii="Times" w:hAnsi="Times" w:eastAsia="Times"/>
          <w:b w:val="0"/>
          <w:i w:val="0"/>
          <w:color w:val="000000"/>
          <w:sz w:val="22"/>
        </w:rPr>
        <w:t>malarial and overgrown with grass passes muster for a prison. I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that a few have died of fevers due to exposure and malarial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climate. Over 3,000 prisoners are suffering in this fashion. Besides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Shahidi Jathas, smaller ones of 25 each have been crossing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Jaito daily for the past nine months. They are taken to a station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Bawal and left there to shift for themselves. These Akalis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 severe hardships before reaching their destination. And so </w:t>
      </w:r>
      <w:r>
        <w:rPr>
          <w:rFonts w:ascii="Times" w:hAnsi="Times" w:eastAsia="Times"/>
          <w:b w:val="0"/>
          <w:i w:val="0"/>
          <w:color w:val="000000"/>
          <w:sz w:val="22"/>
        </w:rPr>
        <w:t>the awful routine goes on with clock-work regularity without appa-</w:t>
      </w:r>
      <w:r>
        <w:rPr>
          <w:rFonts w:ascii="Times" w:hAnsi="Times" w:eastAsia="Times"/>
          <w:b w:val="0"/>
          <w:i w:val="0"/>
          <w:color w:val="000000"/>
          <w:sz w:val="22"/>
        </w:rPr>
        <w:t>rently producing any impression on the authorities.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Why do these Jathas suffer thus? Simply for the sake of perfor-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Akhand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ceremony which was rudely interrupted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Nabha authorities and whose performance is even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prevented. The Akalis have repeatedly stated that, whilst they claim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demand and secure for the Maharaja of Nabha an impartial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open inquiry, they do not want to we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Akhand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cloak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any agitation in his favour. Why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Akhand Path is </w:t>
      </w:r>
      <w:r>
        <w:rPr>
          <w:rFonts w:ascii="Times" w:hAnsi="Times" w:eastAsia="Times"/>
          <w:b w:val="0"/>
          <w:i w:val="0"/>
          <w:color w:val="000000"/>
          <w:sz w:val="22"/>
        </w:rPr>
        <w:t>preven-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 no one can tell except that it is sought to crush the indomitable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the Akalis which has organized and is carrying on the reform </w:t>
      </w:r>
      <w:r>
        <w:rPr>
          <w:rFonts w:ascii="Times" w:hAnsi="Times" w:eastAsia="Times"/>
          <w:b w:val="0"/>
          <w:i w:val="0"/>
          <w:color w:val="000000"/>
          <w:sz w:val="22"/>
        </w:rPr>
        <w:t>movement.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demands of the Akalis seem to be absolutely simple.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I am aware, they are.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historical Gurdwaras by a central body elected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Sikhs.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every Sikh to possess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kirpan </w:t>
      </w:r>
      <w:r>
        <w:rPr>
          <w:rFonts w:ascii="Times" w:hAnsi="Times" w:eastAsia="Times"/>
          <w:b w:val="0"/>
          <w:i w:val="0"/>
          <w:color w:val="000000"/>
          <w:sz w:val="22"/>
        </w:rPr>
        <w:t>of any size.</w:t>
      </w:r>
    </w:p>
    <w:p>
      <w:pPr>
        <w:autoSpaceDN w:val="0"/>
        <w:tabs>
          <w:tab w:pos="910" w:val="left"/>
        </w:tabs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performing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Akhand Path </w:t>
      </w:r>
      <w:r>
        <w:rPr>
          <w:rFonts w:ascii="Times" w:hAnsi="Times" w:eastAsia="Times"/>
          <w:b w:val="0"/>
          <w:i w:val="0"/>
          <w:color w:val="000000"/>
          <w:sz w:val="22"/>
        </w:rPr>
        <w:t>in Jaito.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the. face of it, every one of these demands is unexceptionable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be recognized for the asking. No community has shown so </w:t>
      </w:r>
      <w:r>
        <w:rPr>
          <w:rFonts w:ascii="Times" w:hAnsi="Times" w:eastAsia="Times"/>
          <w:b w:val="0"/>
          <w:i w:val="0"/>
          <w:color w:val="000000"/>
          <w:sz w:val="22"/>
        </w:rPr>
        <w:t>much bravery, sacrifice and skill in the prosecution of its object as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Akalis. No community has maintained the passive spirit so admirably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they. Any other government but the Indian would long ago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the demands and the sacrifice of the Akalis and turned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opponents into its voluntary supporters. But the Indian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evoke the spirit of universal opposition which it has if it had </w:t>
      </w:r>
      <w:r>
        <w:rPr>
          <w:rFonts w:ascii="Times" w:hAnsi="Times" w:eastAsia="Times"/>
          <w:b w:val="0"/>
          <w:i w:val="0"/>
          <w:color w:val="000000"/>
          <w:sz w:val="22"/>
        </w:rPr>
        <w:t>cared for and respected public opinion.</w:t>
      </w:r>
    </w:p>
    <w:p>
      <w:pPr>
        <w:autoSpaceDN w:val="0"/>
        <w:tabs>
          <w:tab w:pos="550" w:val="left"/>
          <w:tab w:pos="2630" w:val="left"/>
          <w:tab w:pos="34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Mussalman, and other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is clear. They must help the reformers with their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and let the Government know unequivocally that,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above named, the Akalis have the moral support of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I know that the distrust that pervades the Indian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left the Akalis free from the contagion. The Hindus,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the Mussalmans, distrust their intentions. They regard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with suspicion. Ulterior motives and ambition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Sikh Raj are imputed to them. The Akalis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disclaimed any such intention. As a matter of fact, no disclaimer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and none can prevent such an attempt being made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future. A solemn declaration made by all the Sikhs can easily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on the scrap heap if ever their successors entertain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ambition. The safety lies only in the determination of us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work for the freedom of all. From a practical standpoint too,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of the reform movement, it is clear, reduces the chances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unworthy ambition being harboured in the Sikh breast.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>fact, any such mutual suspicion necessarily hinders the swaraj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for it prevents hearty co-operation between the communities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consolidates the forces of exploitation of this fair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even makes possible an ambition which is at present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We must therefore judge each communal movement on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merits and give it ungrudging support, when it is in itself sound, and </w:t>
      </w:r>
      <w:r>
        <w:rPr>
          <w:rFonts w:ascii="Times" w:hAnsi="Times" w:eastAsia="Times"/>
          <w:b w:val="0"/>
          <w:i w:val="0"/>
          <w:color w:val="000000"/>
          <w:sz w:val="22"/>
        </w:rPr>
        <w:t>the means employed for its conduct are honourable, open and peace-</w:t>
      </w:r>
      <w:r>
        <w:rPr>
          <w:rFonts w:ascii="Times" w:hAnsi="Times" w:eastAsia="Times"/>
          <w:b w:val="0"/>
          <w:i w:val="0"/>
          <w:color w:val="000000"/>
          <w:sz w:val="22"/>
        </w:rPr>
        <w:t>ful.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26-6-1924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MEN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MEN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writes: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thank you for having given a clear-cut programme for the future. I know it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old programme you reaffirm. But it seems new and startling, because we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erred from the right path. In Danish we have a saying </w:t>
      </w:r>
      <w:r>
        <w:rPr>
          <w:rFonts w:ascii="Times" w:hAnsi="Times" w:eastAsia="Times"/>
          <w:b w:val="0"/>
          <w:i/>
          <w:color w:val="000000"/>
          <w:sz w:val="18"/>
        </w:rPr>
        <w:t>Ja-men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‘yes—but’—as against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Amen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means simply ‘yes’. Most of 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seem to believe in </w:t>
      </w:r>
      <w:r>
        <w:rPr>
          <w:rFonts w:ascii="Times" w:hAnsi="Times" w:eastAsia="Times"/>
          <w:b w:val="0"/>
          <w:i/>
          <w:color w:val="000000"/>
          <w:sz w:val="18"/>
        </w:rPr>
        <w:t>Ja-men</w:t>
      </w:r>
      <w:r>
        <w:rPr>
          <w:rFonts w:ascii="Times" w:hAnsi="Times" w:eastAsia="Times"/>
          <w:b w:val="0"/>
          <w:i w:val="0"/>
          <w:color w:val="000000"/>
          <w:sz w:val="18"/>
        </w:rPr>
        <w:t>. ‘Yes, we promised to boycott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institutions and not serve our oppressors; but how can we do without them?’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seem to say. These ‘buts’ are an invention of the devil.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the last-named gentleman is always with us. He panders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weaknesses, works upon us through them and charms us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delusive snares. National workers will have to get out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clutches and burn all the ‘buts’. They may say ‘yes’ to the boycotts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mean ‘yes’ without any reservation. Even if, believing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boycotts, they cannot say ‘yes’ through their weakness,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confession openly. It would do them and the country a </w:t>
      </w:r>
      <w:r>
        <w:rPr>
          <w:rFonts w:ascii="Times" w:hAnsi="Times" w:eastAsia="Times"/>
          <w:b w:val="0"/>
          <w:i w:val="0"/>
          <w:color w:val="000000"/>
          <w:sz w:val="22"/>
        </w:rPr>
        <w:t>world of good.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AHMUD AND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ORCIBLE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ONVERSIONS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letters, some angry and some even abusive,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me regarding my reference to forcible conversions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on Hindu-Muslim tension. One of them was a dispassionate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reasoned letter from Mr. Madhavan Nair protesting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attributed by me to Dr. Mahmud. I forwarded the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Mahmud for reply so that I could give the reader his version.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letter could reach Dr. Mahmud, he had already posted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on the very thing, he having received many protests himself.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give from Dr. Mahmud’s letter, which is in Urdu, a translation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relevant part as follows:</w:t>
      </w:r>
    </w:p>
    <w:p>
      <w:pPr>
        <w:autoSpaceDN w:val="0"/>
        <w:autoSpaceDE w:val="0"/>
        <w:widowControl/>
        <w:spacing w:line="240" w:lineRule="exact" w:before="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Quite a number of Hindu friends have written to me letters accusing 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having given you inaccurate information with regard to the affairs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Malabar. Some of them have even treated me with round, mouth-filling abuse.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feel that their resentment is just. There seems to have been some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misunderstanding. What I said was that no instances of conversion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circumcision could be found. Only one such case had been reported, the 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Mr. Andrews had witnessed, and even that could not be properly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investigated into. As for instances of conversion by being made to wear fez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cap, or shirt in case of women, or by clipping off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choti,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be cited</w:t>
      </w:r>
    </w:p>
    <w:p>
      <w:pPr>
        <w:autoSpaceDN w:val="0"/>
        <w:autoSpaceDE w:val="0"/>
        <w:widowControl/>
        <w:spacing w:line="22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any number. l had mentioned this point in my statement to Shwaib also.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do publish the necessary correction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or it might give rise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 fresh controversy in the Press.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that I have done an injustice to Dr. Mahmud.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forcible conversions only by circumcision. It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most shocked the Hindu sentiment. Anyway, it was that </w:t>
      </w:r>
      <w:r>
        <w:rPr>
          <w:rFonts w:ascii="Times" w:hAnsi="Times" w:eastAsia="Times"/>
          <w:b w:val="0"/>
          <w:i w:val="0"/>
          <w:color w:val="000000"/>
          <w:sz w:val="22"/>
        </w:rPr>
        <w:t>which had affected me more than anything else.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3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is the statement referred to by Dr. Mahmud: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Forced conversion.</w:t>
      </w:r>
    </w:p>
    <w:p>
      <w:pPr>
        <w:autoSpaceDN w:val="0"/>
        <w:tabs>
          <w:tab w:pos="1450" w:val="left"/>
        </w:tabs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By circumcision. No eye-witness. No direct evidence available. No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 pointed out. Reliable persons amongst Hindus allege that three or four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cases occurred. The only direct evidence of a case of this nature is that Mr.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Andrews is reported to have seen one person who was circumcised. Have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got it confirmed.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(b) Repetition of </w:t>
      </w:r>
      <w:r>
        <w:rPr>
          <w:rFonts w:ascii="Times" w:hAnsi="Times" w:eastAsia="Times"/>
          <w:b w:val="0"/>
          <w:i/>
          <w:color w:val="000000"/>
          <w:sz w:val="18"/>
        </w:rPr>
        <w:t>kalma.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(1) Forced; (2) Through fear without actual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 of force.</w:t>
      </w:r>
    </w:p>
    <w:p>
      <w:pPr>
        <w:autoSpaceDN w:val="0"/>
        <w:autoSpaceDE w:val="0"/>
        <w:widowControl/>
        <w:spacing w:line="240" w:lineRule="exact" w:before="0" w:after="1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(c) Cutting of </w:t>
      </w:r>
      <w:r>
        <w:rPr>
          <w:rFonts w:ascii="Times" w:hAnsi="Times" w:eastAsia="Times"/>
          <w:b w:val="0"/>
          <w:i/>
          <w:color w:val="000000"/>
          <w:sz w:val="18"/>
        </w:rPr>
        <w:t>choti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3258"/>
        <w:gridCol w:w="3258"/>
      </w:tblGrid>
      <w:tr>
        <w:trPr>
          <w:trHeight w:hRule="exact" w:val="51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432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(d)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(e)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Making Hindu (men) wear caps.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Making Hindu women wear bodices or blouses.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total number of conversions under (b) to (e) are estimated between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1,800 to 2,000 (Hindu version). Muslims put it at a few hundred.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that my statement was clear. Though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Mr. Andrews’ name, it was common knowledge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referred to a case of forcible circumcision which had come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personal observation. Bearing that in mind, there could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mistaking my meaning. But I now see that I compromised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Mahmud by exposing him to the charge of partiality by an apparent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understatement of forcible conversions. I assure the reader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case I have kept closest to facts and shorn them of all colouring.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papers in my possession make out a much more terrible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all parties. But I have in each case toned down the charges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 had no opinion of my own, merely stated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parties concerned the harges thus toned down.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IN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IZAM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OMINIONS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my statement on Hindu-Muslim tension, I said I was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pernicious propaganda pamphlet referred to was taken up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Nizam’s Dominions.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Khwaja saheb Hassan Nizami, on reading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statement, forwarded the following telegram to me: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sake of Islam, Hindu-Muslim Unity, and your beloved persona-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lity, I am ready to accept your advice regarding the contents of my pamphlet </w:t>
      </w:r>
      <w:r>
        <w:rPr>
          <w:rFonts w:ascii="Times" w:hAnsi="Times" w:eastAsia="Times"/>
          <w:b w:val="0"/>
          <w:i/>
          <w:color w:val="000000"/>
          <w:sz w:val="18"/>
        </w:rPr>
        <w:t>Dai ye Islam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which you have complained in you Press reforming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organizing the Mussalmans and counteracting the open and secret efforts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Arya Samaj, which work I am religiously bound to carry on. I had already taken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 much of the so-called objectionable matter from the later editions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pamphlet and am willing now to still more improve the future editions in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 Vide </w:t>
      </w:r>
      <w:r>
        <w:rPr>
          <w:rFonts w:ascii="Times" w:hAnsi="Times" w:eastAsia="Times"/>
          <w:b w:val="0"/>
          <w:i w:val="0"/>
          <w:color w:val="000000"/>
          <w:sz w:val="18"/>
        </w:rPr>
        <w:t>“Hindu Muslim Tension : Its Cause and Cure”, 29-5-1924.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reverence to you wishes. Kindly let me know you suggestions after reading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latest Urdu edition of the pamphlet carefully and not its Hindi translations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have been published only to create misapprehension and to secure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sympathies.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followed up the wire with a letter couched in similar terms;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last week he paid me the honour of visiting me and tendering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explanation. He told me that all the charges levelled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to kidnapping of children, etc., were totally without foundation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his motive in publishing the pamphlet was not as 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interpreted it. unfortunately, the visit happened to be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silence. I was, therefore, unable to give him my opinion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pamphlet. The Khwaja Saheb was most anxious that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his assurance about the propaganda in His Exalted higness’s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Dominions. I have, therefore, gladly published the telegram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purport of the interview. I must, however, state that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alleged propaganda was given to me by reliable men.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also letters confirming the same information. And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assistants tell me that allegations of the same nature constantly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vernacular Press. In the absence, therefore, of any direct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state of affairs in the Nizam’s Dominions, I can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both the versions without committing myself to any opinion.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certainly publish with pleasure anything the authorities in </w:t>
      </w:r>
      <w:r>
        <w:rPr>
          <w:rFonts w:ascii="Times" w:hAnsi="Times" w:eastAsia="Times"/>
          <w:b w:val="0"/>
          <w:i w:val="0"/>
          <w:color w:val="000000"/>
          <w:sz w:val="22"/>
        </w:rPr>
        <w:t>H.E.H’s Dominions my have to say in the matter.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Khwaja Saheb’s pamphlet is concerned, while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admirable that he is ready to make such revision as may be consistent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faith, what is wanted is something more and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In spite of the Khwaja Saheb’s repudiation of bad motives,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pamphlet which I have read in the original does lend itself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I have placed upon it. the Mussalman friends to whom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shown the pamphlet agree with my interpretation.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enought that, even if I was so minded, the Khwaja Saheb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 his pamphlet as I may suggest. What is required is for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error of his thought and to recognize that he has really done </w:t>
      </w:r>
      <w:r>
        <w:rPr>
          <w:rFonts w:ascii="Times" w:hAnsi="Times" w:eastAsia="Times"/>
          <w:b w:val="0"/>
          <w:i w:val="0"/>
          <w:color w:val="000000"/>
          <w:sz w:val="22"/>
        </w:rPr>
        <w:t>an ill-service to Islam by suggesting questionable methods of propa-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ganda. he should, therefore, revise the pamphlet radically in the light </w:t>
      </w:r>
      <w:r>
        <w:rPr>
          <w:rFonts w:ascii="Times" w:hAnsi="Times" w:eastAsia="Times"/>
          <w:b w:val="0"/>
          <w:i w:val="0"/>
          <w:color w:val="000000"/>
          <w:sz w:val="22"/>
        </w:rPr>
        <w:t>of what is permissible and praiseworthy in Islamic propaganda. Need-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to say that I appreciate the readiness with which the Khwaja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forward with his explanation and vowed his solicitude for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unity.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4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EWS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says that I am reported to have said that: ‘It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that one cow be sacrificed rather than seven goats.’ He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asks me to disown or endorse the statement and, in the latter case,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justify it. I do not recollect having made any such statement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refers to. And whoever has heard me make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will oblige me by reminding me of the occasion.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my correspondent I am supposed to have made the statement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there should be no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confronting me with it. But what I am likely to have said or written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I could non-violently persuade people, I would have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the goat just as well as I would have people to save the cow.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 before in these pages, for me the cow is the purest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sub-human life. She pleads before us on behalf of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sub-human species for justice to it at the hands of man,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all that lives. She seems to speak to us through her eyes (let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look at them with my faith), ‘You are not appointed over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us and eat our flesh or otherwise ill-treat us, but to be our friend </w:t>
      </w:r>
      <w:r>
        <w:rPr>
          <w:rFonts w:ascii="Times" w:hAnsi="Times" w:eastAsia="Times"/>
          <w:b w:val="0"/>
          <w:i w:val="0"/>
          <w:color w:val="000000"/>
          <w:sz w:val="22"/>
        </w:rPr>
        <w:t>and guardian.’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  <w:r>
        <w:rPr>
          <w:rFonts w:ascii="Times" w:hAnsi="Times" w:eastAsia="Times"/>
          <w:b w:val="0"/>
          <w:i w:val="0"/>
          <w:color w:val="000000"/>
          <w:sz w:val="20"/>
        </w:rPr>
        <w:t>, 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Delhi has taken the lead in forming an arbitration board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of Hindu-Muslim tension. Only two years ago, one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secure of Hindu-Muslim unity in Delhi where Hakim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was the uncrowned king and where Swami Shraddhanandji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privileged to address Mussalmans in the Jumma Masjid. Surely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beyond the joint ability of Hindus and Mussalmans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a lasting peace in Delhi. If a central place like Delhi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such peace, the other places will, I have no doubt, follow suit.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heart to reproduce for the edification of the reader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pestilential literature that I have received from Delhi, each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painting the other in the most lurid colours. The reader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assured, however, that all that I have adumbrated in my statement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found in that literature. It would be a great blessing if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will but bring their charges to the notice of the board and </w:t>
      </w:r>
      <w:r>
        <w:rPr>
          <w:rFonts w:ascii="Times" w:hAnsi="Times" w:eastAsia="Times"/>
          <w:b w:val="0"/>
          <w:i w:val="0"/>
          <w:color w:val="000000"/>
          <w:sz w:val="22"/>
        </w:rPr>
        <w:t>get from it an authoritative pronouncement.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IKH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-R</w:t>
      </w:r>
      <w:r>
        <w:rPr>
          <w:rFonts w:ascii="Times" w:hAnsi="Times" w:eastAsia="Times"/>
          <w:b w:val="0"/>
          <w:i w:val="0"/>
          <w:color w:val="000000"/>
          <w:sz w:val="16"/>
        </w:rPr>
        <w:t>ESTRAINT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of Calcutta deserve the warmest congratulations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public for the wonderful self restraint exhibited by them under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gravest provocation. Some of them were cruelly murdered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howling, suspicious crowd in Calcutta on utterly groundless suspicion.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Sikhs everywhere are quite capable of taking care of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well able to take reprisals if they wish to. But, on the occasion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they kept themselves perfectly cool. Being brave,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that the mischief had no racial taint in it. The crowd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superstitious credulity would have murdered with equal indifference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any other community if they had suspected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of Calcutta have set us an example of correct conduct on </w:t>
      </w:r>
      <w:r>
        <w:rPr>
          <w:rFonts w:ascii="Times" w:hAnsi="Times" w:eastAsia="Times"/>
          <w:b w:val="0"/>
          <w:i w:val="0"/>
          <w:color w:val="000000"/>
          <w:sz w:val="22"/>
        </w:rPr>
        <w:t>occasions of trial and provocation.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FFICIAL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ELAY</w:t>
      </w:r>
    </w:p>
    <w:p>
      <w:pPr>
        <w:autoSpaceDN w:val="0"/>
        <w:autoSpaceDE w:val="0"/>
        <w:widowControl/>
        <w:spacing w:line="26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remember that, on seeing the Nabha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Administrator’s reply to me, Pandit Jawaharlal Nehru wrote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 repudiating the suggestion that his release and that of </w:t>
      </w:r>
      <w:r>
        <w:rPr>
          <w:rFonts w:ascii="Times" w:hAnsi="Times" w:eastAsia="Times"/>
          <w:b w:val="0"/>
          <w:i w:val="0"/>
          <w:color w:val="000000"/>
          <w:sz w:val="22"/>
        </w:rPr>
        <w:t>his companions, of whom Acharya Gidwani was one, was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having heard from the Administrator, the Pandit 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reminder on the 19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June (his first letter was sent on the 24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last) the following letter: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sent you a letter under registered cover on the 24 </w:t>
      </w:r>
      <w:r>
        <w:rPr>
          <w:rFonts w:ascii="Times" w:hAnsi="Times" w:eastAsia="Times"/>
          <w:b w:val="0"/>
          <w:i w:val="0"/>
          <w:color w:val="000000"/>
          <w:sz w:val="10"/>
        </w:rPr>
        <w:t>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May and requested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to supply me with copies of the order suspending Principal Gidwani’s, Mr.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Santanam’s and my sentences and any other order relating to us issued at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time. I have not yet received a reply to my letter, nor have I received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copies asked for.</w:t>
      </w:r>
    </w:p>
    <w:p>
      <w:pPr>
        <w:autoSpaceDN w:val="0"/>
        <w:autoSpaceDE w:val="0"/>
        <w:widowControl/>
        <w:spacing w:line="220" w:lineRule="exact" w:before="60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 doubt whatever that the statement you made in your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Editor,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that Principal Gidwani, Mr. Santanam and I were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discharged conditionally is wholly incorrect and a reference to the orders ant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papers must have convinced you of this. I trust that, being convinced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this, you will take early steps to correct your previous statement and make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clear that Principal Gidwani, Mr. Santanam and I were unconditionally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released. There can thus be no question of Principal Gidwani being sent to jail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trial or sentence because he is said to have broken a condition which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never made.</w:t>
      </w:r>
    </w:p>
    <w:p>
      <w:pPr>
        <w:autoSpaceDN w:val="0"/>
        <w:autoSpaceDE w:val="0"/>
        <w:widowControl/>
        <w:spacing w:line="240" w:lineRule="exact" w:before="60" w:after="0"/>
        <w:ind w:left="96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would again request you to let me have a copy of the suspension order.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also like to know definitely if Nabha State is supposed to be out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bounds for me and if so, under what order. I have no immediate with to go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Nabha, but </w:t>
      </w:r>
      <w:r>
        <w:rPr>
          <w:rFonts w:ascii="Times" w:hAnsi="Times" w:eastAsia="Times"/>
          <w:b w:val="0"/>
          <w:i w:val="0"/>
          <w:color w:val="000000"/>
          <w:sz w:val="18"/>
          <w:u w:val="single"/>
        </w:rPr>
        <w:t xml:space="preserve">   I    </w:t>
      </w:r>
      <w:r>
        <w:rPr>
          <w:rFonts w:ascii="Times" w:hAnsi="Times" w:eastAsia="Times"/>
          <w:b w:val="0"/>
          <w:i w:val="0"/>
          <w:color w:val="000000"/>
          <w:sz w:val="18"/>
        </w:rPr>
        <w:t>should like to know what kind of a welcome awaits me there in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case I am moved by a desire to visit the State.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5-6-5924.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there will be no further delay in answering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straight question put by Pandit Jawaharlal Nehru. There is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undue delay on the part of officials in answering public inquiries,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when such inquiries are likely to be embarrassing.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is forthcoming or, if an unsatisfactory reply is sent, Pandit </w:t>
      </w:r>
      <w:r>
        <w:rPr>
          <w:rFonts w:ascii="Times" w:hAnsi="Times" w:eastAsia="Times"/>
          <w:b w:val="0"/>
          <w:i w:val="0"/>
          <w:color w:val="000000"/>
          <w:sz w:val="22"/>
        </w:rPr>
        <w:t>Nehru (Jun.) and Mr. Santanam may have to ask the Working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to let them challenge arrest. Such a step may become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a matter of duty towards a comrade. The last paragraph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Pandit’s letter evidently fore shadows a challenge on his part.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preposterous that Acharya Gidwani should be kept in prison,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with him there was no question of civil disobedience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Nabha territory at the time of Jaito shooting. He did so,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from the impartial testimony of Mr. Zimand, in obedience to </w:t>
      </w:r>
      <w:r>
        <w:rPr>
          <w:rFonts w:ascii="Times" w:hAnsi="Times" w:eastAsia="Times"/>
          <w:b w:val="0"/>
          <w:i w:val="0"/>
          <w:color w:val="000000"/>
          <w:sz w:val="22"/>
        </w:rPr>
        <w:t>a call of humanity.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UNICIPALITIES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local Congress secretary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Among the persons you have urged to stand out of these (Government)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institutions, you have not mentioned anything about those who have captured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boards and municipalities. I know there are many among the No-changers who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still maintain that the principle of N.C.O. is by no means compromised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entering into district boards and municipalities. But in my opinion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boards are semi-Government institutions. Have they not to work under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control? Can they bring about any effective change in the system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education or sanitation?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the Congress resolutions are concerned,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members to enter these bodies and even become office-bea-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rers. Indeed, a later resolution requires Congressmen to capture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bodies. In theory these bodies being under Government control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category of Government institutions. But ours is specific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directed against certain institutions only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 demoralize the most and which most sustain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prestige. The best plan, therefore, regarding Government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specifically tabooed by the Congress is to test them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service they render to the constructive programme.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hinder it, Congressmen, it is clear to me, must leave them alone.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letters from several places complaining that all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stopped by reason of Congressmen having entered munici-palities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district boards, and that, in-some places, Congressmen had offered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as rival candidates. In every such case, there is no doubt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Congressmen should abstain. I cannot understand Con-gressmen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rivals. Congressmen are subject to discipline, and only those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themselves for election who are chosen for the pur-pose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 concerned. So far as the ability to control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(primary) and sanitation is concerned, generally speaking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that the municipalities have substantial control over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case, municipalities being largely elective bodies, there is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civil disobedience whenever the proper occasion for it </w:t>
      </w:r>
      <w:r>
        <w:rPr>
          <w:rFonts w:ascii="Times" w:hAnsi="Times" w:eastAsia="Times"/>
          <w:b w:val="0"/>
          <w:i w:val="0"/>
          <w:color w:val="000000"/>
          <w:sz w:val="22"/>
        </w:rPr>
        <w:t>arises.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ANGEROUS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RACTICE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in the columns of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22"/>
        </w:rPr>
        <w:t>(of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12th June)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purports to be an interview with me. I do recollect a long chat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gentleman whom I never suspected to be an interviewer.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he wanted honest doubts to be solved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bestowed considerable attention upon him and patiently answered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questions. As I could ill-afford the time, I should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declined the honour of being interviewed at the time and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length. I have no secrets. People who find out anything about or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are free to report it if they like. But I do mind being mis-reported.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did me the honour of showing me what they reported,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objection. The so-called interview is a caricature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>said. For instance, I am made to refer to ‘every Mussalman as a vaga-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bond’. Well, I never dreamt that every Mussalman was a vagabond.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consider Hakim Saheb a vagabond; nor for that matter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numerous Mussalman friends. I know many Mussalman bullies,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1 cannot recall having met any vagabonds in the accepted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term. I do not regard every Mussalman even to be a bully.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 of having said that ‘the Government was indifferent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would be terrified if I were to undertake an all-India tour </w:t>
      </w:r>
      <w:r>
        <w:rPr>
          <w:rFonts w:ascii="Times" w:hAnsi="Times" w:eastAsia="Times"/>
          <w:b w:val="0"/>
          <w:i w:val="0"/>
          <w:color w:val="000000"/>
          <w:sz w:val="22"/>
        </w:rPr>
        <w:t>for six months.’ Well, I am proud enough to think that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is never indifferent to what I say or do and I am humble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think that it would be terrified by any tour on my part It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 terrified if a real Hindu-Muslim unity can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about, no matter by whom. The interviewer talks of fraud practised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khaddar worker. The statement is an abuse of the privilege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listen to a conversation I was having with fellow-workers.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talk of fraud alleged to have been practised. I do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know whether any was practised. I have simply picked samples of </w:t>
      </w:r>
      <w:r>
        <w:rPr>
          <w:rFonts w:ascii="Times" w:hAnsi="Times" w:eastAsia="Times"/>
          <w:b w:val="0"/>
          <w:i w:val="0"/>
          <w:color w:val="000000"/>
          <w:sz w:val="22"/>
        </w:rPr>
        <w:t>glaring inaccuracies. The ‘interviewer’ has, no doubt, meant well. But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well-meaning friends who act irresponsibly are more harmful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ill-meaning opponents. I would urge those who visit me to spare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occupy a responsible position. When I become irresponsible,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may-take any liberty they like with my doings and sayings.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see any ‘interviews’ with me, I ask them to reject them as </w:t>
      </w:r>
      <w:r>
        <w:rPr>
          <w:rFonts w:ascii="Times" w:hAnsi="Times" w:eastAsia="Times"/>
          <w:b w:val="0"/>
          <w:i w:val="0"/>
          <w:color w:val="000000"/>
          <w:sz w:val="22"/>
        </w:rPr>
        <w:t>unworthy of belief unless they are authorized by 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ACHINE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 V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friend, who at one time swore by the spinning-wheel, says in </w:t>
      </w:r>
      <w:r>
        <w:rPr>
          <w:rFonts w:ascii="Times" w:hAnsi="Times" w:eastAsia="Times"/>
          <w:b w:val="0"/>
          <w:i w:val="0"/>
          <w:color w:val="000000"/>
          <w:sz w:val="22"/>
        </w:rPr>
        <w:t>effect: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activity is useless. Why are you wasting your body and mind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dishing up old stuff in the pages of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>Navajivan</w:t>
      </w:r>
      <w:r>
        <w:rPr>
          <w:rFonts w:ascii="Times" w:hAnsi="Times" w:eastAsia="Times"/>
          <w:b w:val="0"/>
          <w:i w:val="0"/>
          <w:color w:val="000000"/>
          <w:sz w:val="18"/>
        </w:rPr>
        <w:t>? I can no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longer read them with profit. I have found by experience that the spinning-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wheel is no use. Do you know that the charkhas which people bought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wave of enthusiasm are rotting? They will not pay.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suggest turning your attention to something better. Substitute hand-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 with machine-spinning. Erect a spinning-mill in every Taluka.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Nationalize the profits. Only patriots should work the mills not for gain, but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love of the country. Distribute the yam to the local weavers only.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 woven should be confined to the respective Talukas. You thus save waste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time and freight. To start with, organize one Taluka in this manner and you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render great service.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argument is specious and comes from one who has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way tried the charkha, I propose to examine it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may hold the views that the friend does. The reader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be told that the scheme is as old as the khadi movement. </w:t>
      </w:r>
      <w:r>
        <w:rPr>
          <w:rFonts w:ascii="Times" w:hAnsi="Times" w:eastAsia="Times"/>
          <w:b w:val="0"/>
          <w:i w:val="0"/>
          <w:color w:val="000000"/>
          <w:sz w:val="22"/>
        </w:rPr>
        <w:t>Like the proverbial bad penny, it turns up again and again.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friend has forgotten the central truth that the wheel fur-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nishes occupation and a small income to the millions who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additional income if they are not to starve. It is not possible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 handloom in every home. A loom in every village, a charkha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home is the formula. If a spinning-mill is put up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Taluka, it will result in nationalizing the exploitation of the many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few. All cannot be employed in a Taluka mill. Moreover,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 the machinery needed for over 2,000 Talukas. And the experts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managing and working the mills will have to be trained. Mills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grow up like mushrooms, as charkhas can. The failure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is felt by nobody; the failure of a Taluka mill will mean </w:t>
      </w:r>
      <w:r>
        <w:rPr>
          <w:rFonts w:ascii="Times" w:hAnsi="Times" w:eastAsia="Times"/>
          <w:b w:val="0"/>
          <w:i w:val="0"/>
          <w:color w:val="000000"/>
          <w:sz w:val="22"/>
        </w:rPr>
        <w:t>consternation among the people of the Taluka concerned. In my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 proposition advanced by the friend is utterly unsound,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however, suggested that, if he has faith in his scheme,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it. I must continue to paddle my own canoe, because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>attracts me. The charkha for me has a charm all its own.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be too dense to see its failure. I am not unwilling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convinced of my error.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day that I received the friend’s letter, I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another from another friend who says that he has ten years, experi-</w:t>
      </w:r>
      <w:r>
        <w:rPr>
          <w:rFonts w:ascii="Times" w:hAnsi="Times" w:eastAsia="Times"/>
          <w:b w:val="0"/>
          <w:i w:val="0"/>
          <w:color w:val="000000"/>
          <w:sz w:val="22"/>
        </w:rPr>
        <w:t>ence of the mill industry. He has tested power-spinning and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and is now engaged in the trade of 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hand-weaving. He gives the palm to the last as a solution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distress. I give this experience for what it is worth.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experiment is in too nebulous a state for giving a firm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it. But this much is clear that the spinning-wheel is today the only </w:t>
      </w:r>
      <w:r>
        <w:rPr>
          <w:rFonts w:ascii="Times" w:hAnsi="Times" w:eastAsia="Times"/>
          <w:b w:val="0"/>
          <w:i w:val="0"/>
          <w:color w:val="000000"/>
          <w:sz w:val="22"/>
        </w:rPr>
        <w:t>comforter in many a poor home to which no substitute can be taken.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spinning-wheel it can be truly said, as of no other: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‘In this there is no waste of effort, there is no disappointment.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Even a little of it saves one from great distress.’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26-6-1924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LETTER TO C. RAMALINGA REDDY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REDDY,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 I do want to help the Swarajists.</w:t>
      </w:r>
      <w:r>
        <w:rPr>
          <w:rFonts w:ascii="Times" w:hAnsi="Times" w:eastAsia="Times"/>
          <w:b w:val="0"/>
          <w:i w:val="0"/>
          <w:color w:val="000000"/>
          <w:sz w:val="22"/>
        </w:rPr>
        <w:t>‘How’ is the only question. I cannot possibly wish more.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just as good patriots as I claim to be myself. My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same as before. I have never excluded it from my conception.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mean political swaraj. You will see it clearly as soon as my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ready.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I want [it] through the power of the people.</w:t>
      </w:r>
    </w:p>
    <w:p>
      <w:pPr>
        <w:autoSpaceDN w:val="0"/>
        <w:autoSpaceDE w:val="0"/>
        <w:widowControl/>
        <w:spacing w:line="220" w:lineRule="exact" w:before="46" w:after="3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R. R</w:t>
      </w:r>
      <w:r>
        <w:rPr>
          <w:rFonts w:ascii="Times" w:hAnsi="Times" w:eastAsia="Times"/>
          <w:b w:val="0"/>
          <w:i w:val="0"/>
          <w:color w:val="000000"/>
          <w:sz w:val="16"/>
        </w:rPr>
        <w:t>EDDY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HITTOOR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3436" w:space="0"/>
            <w:col w:w="307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3436" w:space="0"/>
            <w:col w:w="3071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: C. W. 11332. Courtesy : Dr. N. Rama Murthy and C. A. Reddi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Motilal Nehru”, 30-8-1924 and “The Realities”, 11-9-1924.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119. SPEECH AT A.I.C.C.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28" w:after="0"/>
        <w:ind w:left="5150" w:right="0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June 27, 1924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Gandhi, who was called upon by the President to explain his position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point of order raised by Pandit Motilal Nehru, spoke in Hindi. Mr. Gandhi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was not going beyond the Congress constitution in bringing forward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resolution. Articles 21 and 31 relied on by Mr. Das and Pandit Motilal Nehru laid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down certain conditions and those conditions, in his opinion, were not transgressed.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view was that the A.I.C.C. had full powers of the Congress, when the latter body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in session. His resolutions did not restrict the right of the electors, but only </w:t>
      </w:r>
      <w:r>
        <w:rPr>
          <w:rFonts w:ascii="Times" w:hAnsi="Times" w:eastAsia="Times"/>
          <w:b w:val="0"/>
          <w:i w:val="0"/>
          <w:color w:val="000000"/>
          <w:sz w:val="18"/>
        </w:rPr>
        <w:t>advised the electors to do the needful.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that only the All-India Committee had full powers to make rules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members were efficiently carrying out the programme of the Congress or not.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electors had certainly the right of free and unfettered choice, but once the elections </w:t>
      </w:r>
      <w:r>
        <w:rPr>
          <w:rFonts w:ascii="Times" w:hAnsi="Times" w:eastAsia="Times"/>
          <w:b w:val="0"/>
          <w:i w:val="0"/>
          <w:color w:val="000000"/>
          <w:sz w:val="18"/>
        </w:rPr>
        <w:t>were over they could exercise no sort of control over the conduct of their represen-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tatives. Only the All-India Committee could do that. Surely it is the duty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to remove every obstacle to progress in the direction of carrying out the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resolutions of the Congress passed at Cocanada, which fully endorsed the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programme and ensure efficiency in the manner of work. If it was argued </w:t>
      </w:r>
      <w:r>
        <w:rPr>
          <w:rFonts w:ascii="Times" w:hAnsi="Times" w:eastAsia="Times"/>
          <w:b w:val="0"/>
          <w:i w:val="0"/>
          <w:color w:val="000000"/>
          <w:sz w:val="18"/>
        </w:rPr>
        <w:t>that the provincial committees had theright to frame its own rules, imposing condi-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tions of membership,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ipso facto </w:t>
      </w:r>
      <w:r>
        <w:rPr>
          <w:rFonts w:ascii="Times" w:hAnsi="Times" w:eastAsia="Times"/>
          <w:b w:val="0"/>
          <w:i w:val="0"/>
          <w:color w:val="000000"/>
          <w:sz w:val="18"/>
        </w:rPr>
        <w:t>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follows the All-India Committee, which is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fountain-head of all authority, has the like powers to condition its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membership.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Continuing, Mr. Gandhi said that a new situation had arisen.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passed certain resolutions and the All-India Congress Committee had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were carried out. As to ex-Presidents, the speaker observed that even to them </w:t>
      </w:r>
      <w:r>
        <w:rPr>
          <w:rFonts w:ascii="Times" w:hAnsi="Times" w:eastAsia="Times"/>
          <w:b w:val="0"/>
          <w:i w:val="0"/>
          <w:color w:val="000000"/>
          <w:sz w:val="18"/>
        </w:rPr>
        <w:t>some advice could be tendered. If Provincial Congress Committee would frame their</w:t>
      </w:r>
    </w:p>
    <w:p>
      <w:pPr>
        <w:autoSpaceDN w:val="0"/>
        <w:autoSpaceDE w:val="0"/>
        <w:widowControl/>
        <w:spacing w:line="224" w:lineRule="exact" w:before="37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meeting of the All-India Congress Committee held from June 27 to 30,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moved four resolutions. After he had moved the first resolution, Motilal </w:t>
      </w:r>
      <w:r>
        <w:rPr>
          <w:rFonts w:ascii="Times" w:hAnsi="Times" w:eastAsia="Times"/>
          <w:b w:val="0"/>
          <w:i w:val="0"/>
          <w:color w:val="000000"/>
          <w:sz w:val="18"/>
        </w:rPr>
        <w:t>Nehru and C. R. Das raised a point of order on its admissibility. The latter said that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“under article 21 only new matter could be considered. Unless new matter had arisen,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rule-making powers of the Congress could be pressed into service.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31, this resolution making spinning obligatory could not be valid; for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infringed the fundamental right of electors to choose their own representatives.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ex-officio members, like ex-presidents, were unfairly hit under this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their constitutional right to be present sought to be deprived.” Gandhiji’s speech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reported by A.P.I. and a Special correspondent of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Here both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reports have been collated. For the text of the resolution,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Acid Test”, </w:t>
      </w:r>
      <w:r>
        <w:rPr>
          <w:rFonts w:ascii="Times" w:hAnsi="Times" w:eastAsia="Times"/>
          <w:b w:val="0"/>
          <w:i w:val="0"/>
          <w:color w:val="000000"/>
          <w:sz w:val="18"/>
        </w:rPr>
        <w:t>19-6-1924.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has been extracted from the report by a special correspondent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own rules, the A.I.C.C. had a better and a larger right to do so. He therefore 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tout] that his resolutions were not at all </w:t>
      </w:r>
      <w:r>
        <w:rPr>
          <w:rFonts w:ascii="Times" w:hAnsi="Times" w:eastAsia="Times"/>
          <w:b w:val="0"/>
          <w:i/>
          <w:color w:val="000000"/>
          <w:sz w:val="18"/>
        </w:rPr>
        <w:t>ultra vires.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A BEREAVED FATHER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from George Joseph’s letter to my son that,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brave son Krishnasamy is in jail, you have lost your daughter.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too, that one of your sons is insane. Being father of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 myself, I can understand your condition in your bereavement.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trust in God is proved only when we are able to bear such grief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greater with resignation. May He give you the strength you need.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learning Tamil in the South African jails, I came across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beautiful Tamil saying, “God is the sole help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helpless”.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forgotten much of my Tamil, but the music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saying still rings in my ears. It often assists me. May it do </w:t>
      </w:r>
      <w:r>
        <w:rPr>
          <w:rFonts w:ascii="Times" w:hAnsi="Times" w:eastAsia="Times"/>
          <w:b w:val="0"/>
          <w:i w:val="0"/>
          <w:color w:val="000000"/>
          <w:sz w:val="22"/>
        </w:rPr>
        <w:t>likewise to you.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6833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SPEECH AT A.I.C.C. MEETING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was with a full sense of responsibility that I took it upon my-</w:t>
      </w:r>
      <w:r>
        <w:rPr>
          <w:rFonts w:ascii="Times" w:hAnsi="Times" w:eastAsia="Times"/>
          <w:b w:val="0"/>
          <w:i w:val="0"/>
          <w:color w:val="000000"/>
          <w:sz w:val="22"/>
        </w:rPr>
        <w:t>self to draft these resolutions and submit them before you. Fortu-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nately or unfortunately, I have been able to obtain the opinion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 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favour of accepting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Practically everything I had to say about them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said in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have, therefore, nothing in particular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while moving them. I am not unmindful of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resolutions which I propose to move have created a serious difference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writes here in Tamil script: </w:t>
      </w:r>
      <w:r>
        <w:rPr>
          <w:rFonts w:ascii="Times" w:hAnsi="Times" w:eastAsia="Times"/>
          <w:b w:val="0"/>
          <w:i/>
          <w:color w:val="000000"/>
          <w:sz w:val="18"/>
        </w:rPr>
        <w:t>dikkatravarku</w:t>
      </w:r>
      <w:r>
        <w:rPr>
          <w:rFonts w:ascii="Times" w:hAnsi="Times" w:eastAsia="Times"/>
          <w:b w:val="0"/>
          <w:i/>
          <w:color w:val="000000"/>
          <w:sz w:val="18"/>
        </w:rPr>
        <w:t>deivame</w:t>
      </w:r>
      <w:r>
        <w:rPr>
          <w:rFonts w:ascii="Times" w:hAnsi="Times" w:eastAsia="Times"/>
          <w:b w:val="0"/>
          <w:i/>
          <w:color w:val="000000"/>
          <w:sz w:val="18"/>
        </w:rPr>
        <w:t>tunai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met on June 26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4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opinion and led to much bitterness, and I am also aware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these differences of opinion, a time may come when we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to part company with co-workers. I have used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‘‘co-workers” on purpose because “friendship” is a cord that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snaps, no matter what the strain upon it. That is its nature. And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though you may see Deshbandhu, Pandit Motilal,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Azad and many others ranged against me today, that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affect the bond of friendship between us. Anyone who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up public work has no choice but humbly though firmly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situations when he may have to part company with the closest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friends and to seek new co-workers as occasion may require.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and I are in opposite camps and yet no one can say that </w:t>
      </w:r>
      <w:r>
        <w:rPr>
          <w:rFonts w:ascii="Times" w:hAnsi="Times" w:eastAsia="Times"/>
          <w:b w:val="0"/>
          <w:i w:val="0"/>
          <w:color w:val="000000"/>
          <w:sz w:val="22"/>
        </w:rPr>
        <w:t>this has ever affected our friendship in the least.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grave error to hold that, when a difference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arises between two friends, their friendship too must break off.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such difference u ill mean an end of their working 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no matter what may be said about our being able to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history will surely record that our friendship remained </w:t>
      </w:r>
      <w:r>
        <w:rPr>
          <w:rFonts w:ascii="Times" w:hAnsi="Times" w:eastAsia="Times"/>
          <w:b w:val="0"/>
          <w:i w:val="0"/>
          <w:color w:val="000000"/>
          <w:sz w:val="22"/>
        </w:rPr>
        <w:t>unaffected.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request you to consider my resolutions in this spirit.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some idea of the situation which prevails in the country.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law for many years and I know from experience that,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once made up their minds on any subject,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very difficult to discover legal niceties either in favour of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proposition. For this same reason, I even admit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surprising if the argument I have advanced to show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are in order was coloured by my views on the subject.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prepared to admit that those who differ from me and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resolutions violate the rules of the Congress constitution and are,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out of order, do so quite honestly.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Srinivasa lyengar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on intimate terms with each 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that the closest friendship exists between us. He came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morning and asked me:“Did you not say somewhere that,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equal votes on either side, you will leave the Congress?” I did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and yet I insist on moving this resolution, for I am eager to know </w:t>
      </w:r>
      <w:r>
        <w:rPr>
          <w:rFonts w:ascii="Times" w:hAnsi="Times" w:eastAsia="Times"/>
          <w:b w:val="0"/>
          <w:i w:val="0"/>
          <w:color w:val="000000"/>
          <w:sz w:val="22"/>
        </w:rPr>
        <w:t>where you, the whole country and I stand. If I feel that this will lead to</w:t>
      </w:r>
    </w:p>
    <w:p>
      <w:pPr>
        <w:autoSpaceDN w:val="0"/>
        <w:autoSpaceDE w:val="0"/>
        <w:widowControl/>
        <w:spacing w:line="220" w:lineRule="exact" w:before="3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Srinivasa Iyengar (1874-1941); lawyer and Congress leader of Madras;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presided over the Gauhati session of the Congress, 1926; elected to Central </w:t>
      </w:r>
      <w:r>
        <w:rPr>
          <w:rFonts w:ascii="Times" w:hAnsi="Times" w:eastAsia="Times"/>
          <w:b w:val="0"/>
          <w:i w:val="0"/>
          <w:color w:val="000000"/>
          <w:sz w:val="18"/>
        </w:rPr>
        <w:t>Assembly, 1926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bitterness and that even those who are with me have 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favour out of their loyalty to me, I may even break off my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Congress.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myself in a difficult situation. Today the country expects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lead it. I must admit that, under certain conditions, I may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take up the leadership. But, then, I must look for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instruments which I require. That is the reason for my moving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resolutions even at the risk of creating a split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>today and of parting company with the dearest of friends.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But, in the situation prevailing in the country today, I feel my-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 altogether at sea. And so you must either choose another leader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conditions. I am convinced that there is no other way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this. No one is impelled without reason deliberately to violate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as I am doing in the third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stated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should be held sacred only as long as it helps us to </w:t>
      </w:r>
      <w:r>
        <w:rPr>
          <w:rFonts w:ascii="Times" w:hAnsi="Times" w:eastAsia="Times"/>
          <w:b w:val="0"/>
          <w:i w:val="0"/>
          <w:color w:val="000000"/>
          <w:sz w:val="22"/>
        </w:rPr>
        <w:t>progress. When it becomes instrumental in holding us back and emas-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culating us, we certainly cannot allow it to go on doing it.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Congress is a living organization, it will punish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violating the constitution thus. I say that, if it does that and expels us,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have the courage to leave and make room for better 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vants. If, however, we believe that we shall not be able to bring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 unless we march ahead, even trampling underfoot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then it becomes our sacred duty to lay it aside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violate it. At the same time, when I saw that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ready to place my resolutions before the Congress as its own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recommendations, I made some changes in my third resolution.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asking myself since 3 o’clock this morning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duty is at the present juncture. I considered the matter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view, and saw that it was evident from the votes cast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resolution opposing me on constitutional grounds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Bengal, most of the other provinces were in favour of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realistic programme. The voting yesterday was in fact a true index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position. If it gives a correct picture of how the A.I.C.C. feels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matter, I have rightly drawn the conclusion that a majority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want this resolution. I, therefore, asked myself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unite the provinces. Khadi is a thing of no ordinary power. </w:t>
      </w:r>
      <w:r>
        <w:rPr>
          <w:rFonts w:ascii="Times" w:hAnsi="Times" w:eastAsia="Times"/>
          <w:b w:val="0"/>
          <w:i w:val="0"/>
          <w:color w:val="000000"/>
          <w:sz w:val="22"/>
        </w:rPr>
        <w:t>Not because we have started using khadi, but because it has been</w:t>
      </w:r>
    </w:p>
    <w:p>
      <w:pPr>
        <w:autoSpaceDN w:val="0"/>
        <w:autoSpaceDE w:val="0"/>
        <w:widowControl/>
        <w:spacing w:line="220" w:lineRule="exact" w:before="26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Relating to election of delegates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revived among us as a symbol of something which we cannot have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any other means; it is only khadi which can unite us comple-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tely at the present hour. It is only through it that we can forge a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bond with the masses in the country. You will not succeed in uniting </w:t>
      </w:r>
      <w:r>
        <w:rPr>
          <w:rFonts w:ascii="Times" w:hAnsi="Times" w:eastAsia="Times"/>
          <w:b w:val="0"/>
          <w:i w:val="0"/>
          <w:color w:val="000000"/>
          <w:sz w:val="22"/>
        </w:rPr>
        <w:t>the country by entering the Councils or practising in the courts.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yesterday, an Indian magistrate sent a young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 to prison. I want to see a thousand young men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face with contempt the repression by this Government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 crush us. I am ready to sacrifice ten thousand Pragjis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struggle, because I see that it is necessary for us thus to </w:t>
      </w:r>
      <w:r>
        <w:rPr>
          <w:rFonts w:ascii="Times" w:hAnsi="Times" w:eastAsia="Times"/>
          <w:b w:val="0"/>
          <w:i w:val="0"/>
          <w:color w:val="000000"/>
          <w:sz w:val="22"/>
        </w:rPr>
        <w:t>bring into contempt the courts of this Government. I want to say un-</w:t>
      </w:r>
      <w:r>
        <w:rPr>
          <w:rFonts w:ascii="Times" w:hAnsi="Times" w:eastAsia="Times"/>
          <w:b w:val="0"/>
          <w:i w:val="0"/>
          <w:color w:val="000000"/>
          <w:sz w:val="22"/>
        </w:rPr>
        <w:t>hesitatingly that, if we can do so, it will be impossible for the bureau-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cracy so arrogantly to trample upon public sentiment.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us to show to the Government that it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crush us—then it will not dare even to make the attempt.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Panditji also knows that the Councils will not suffice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In his opinion, they are not everything. He too wants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stand behind him. He wants the entire people fired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civil disobedience standing behind him in order to make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Councils effective. I tell you that, in this matter,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cannot do much. Maybe the Councils play an important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some of us but, from the point of view of the life of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of people, they do not count at all. And I have been entreating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consider this resolution from the point of view of these crores.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eager to infuse life into the lives of these millions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sisters? These poor people living in the villages,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go into their midst and organize them properly?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5,000 persons, instead of haranguing crowds at big meetings,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into villages as spinners and carders and spinning and carding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asking the people to spin for the sake of the country.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visualize this condition unless you have faith and sharpness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intellect. The spinning-wheel is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kamadhenu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will unite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thirty crores of the country. And if you want to establish such </w:t>
      </w:r>
      <w:r>
        <w:rPr>
          <w:rFonts w:ascii="Times" w:hAnsi="Times" w:eastAsia="Times"/>
          <w:b w:val="0"/>
          <w:i w:val="0"/>
          <w:color w:val="000000"/>
          <w:sz w:val="22"/>
        </w:rPr>
        <w:t>a close bond with them, you must pass this test.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think of it, it is only the spinning-wheel which brings us into </w:t>
      </w:r>
      <w:r>
        <w:rPr>
          <w:rFonts w:ascii="Times" w:hAnsi="Times" w:eastAsia="Times"/>
          <w:b w:val="0"/>
          <w:i w:val="0"/>
          <w:color w:val="000000"/>
          <w:sz w:val="22"/>
        </w:rPr>
        <w:t>contact with the lowest of our countrymen. I do not wish to make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Pragji Desai was sentenced to imprisonment for two years and three months </w:t>
      </w:r>
      <w:r>
        <w:rPr>
          <w:rFonts w:ascii="Times" w:hAnsi="Times" w:eastAsia="Times"/>
          <w:b w:val="0"/>
          <w:i w:val="0"/>
          <w:color w:val="000000"/>
          <w:sz w:val="18"/>
        </w:rPr>
        <w:t>in June 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mythical cow which yielded whatever was asked of 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fetish of the spinning-wheel. If I come to see that it is 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impediment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winning of swaraj, I shall immediately set fire to it. That way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 iconolast, and in that sense a Muslim. And yet, I am an idolator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If I feel that even a stone from the bed of the Narmada river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concentrate my attention on my chosen god,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keep it and worship it. In that sense I am a Hindu.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friend of mine tells me that I should not thus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as a sort of rosary with which to say one’s prayers.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admit that for me the spinning-wheel certainly serves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prayer-wheel. And I am eager to see you all infected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spinning-wheel which I have. If the object of your faith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Gandhi and not the spinning-wheel, you may be sure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trying to embrace pure smoke. What will it mean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throw 2,000 yards of yarn at me? I shall not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That way, yarn sent even by one person will only serve for a rope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hang me by. But I certainly do not wish to die that way.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 want to live and to die, die as the country’s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man—that is my aspiration. I wish to see you filled with such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you have it, should you vote in my favour. Remember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to examine your faith, not mine. What is needed is your faith.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now address a few words to those who wish to vote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me. Some have alleged that in presenting this resolution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 ways of the British bureaucracy. We are angry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 because it has not been set up by us, its members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by us. If, however, we purposely lay down some rules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conduct so that we may proceed systematically, and regard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as binding on us, why should we be angry about that?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placing before you today is a principle that has held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time immemorial, and it is that we should act as we speak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say. If we want to build up a strong and indomitable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firm determination, we must impose upon ourselves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strictest rules of discipline. Let anyone go to a military camp and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position there. I have been to such a camp and have also worked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In these camps, you may have to starve for days, you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dirty water which you cannot easily bring yourself to drink,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sometimes have to bear even being kicked by officials, and do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with a smiling face! And this is true of military camps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mercenary soldiers fight. We, on the other hand, have come forward as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to serve the country; we are the elected representatives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In our case, then, how much more strictly applicable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these military rules be considered? How can we ever 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imposition of rules of discipline? If as a matter of conscience you are </w:t>
      </w:r>
      <w:r>
        <w:rPr>
          <w:rFonts w:ascii="Times" w:hAnsi="Times" w:eastAsia="Times"/>
          <w:b w:val="0"/>
          <w:i w:val="0"/>
          <w:color w:val="000000"/>
          <w:sz w:val="22"/>
        </w:rPr>
        <w:t>opposed to this type of discipline, you had better leave the organi-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zation of your own accord and try to win over the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to your side. But you must know that, once a resolution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it is your sacred duty to act whole-heartedly upon it.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>tallest among us must bow before that duty.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not well prepared, if we are divided, then,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assuming that the British are inclined to grant us swaraj right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end to quarrels and disagreements among us.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you that, when the British have left, if the Afghans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Japanese are to come in their place, all our talk of our fitness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and all our efforts would be worthless. I want you to wrest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with your own efforts, and not get it as a gift from the British.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care in the least what the British Parliament says about us,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care what European public opinion thinks about our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very much interested indeed to know what the 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>street here says about us.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you that, if we but reflect a little, we shall see that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is the quickest that can be imagined. Take it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swaraj the moment this programme is imple-mented.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it out to some extent in the historic year, 1920-21.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what impact it had. All this, to be sure, was not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of Gandhi’s effort. In fact, Gandhi has a number of fads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 placed them all before the people, the latter would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laughed him out. Gandhi has merely felt the pulse of the nation.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lay down his life for his programme. If you reject me today,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me walk out cheerfully, with no complaint, no bitterness.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outside, I shall try and raise an independent organization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I will not place obstacles in your way. I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obstructive tactics. I believe only in the purest, cleanest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>ration, and will non-co-operate with you.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pass this resolution by a majority, calculate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the price you have to pay. You will have to give to the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minimum of 2,000 yards of yarn every month. That </w:t>
      </w:r>
      <w:r>
        <w:rPr>
          <w:rFonts w:ascii="Times" w:hAnsi="Times" w:eastAsia="Times"/>
          <w:b w:val="0"/>
          <w:i w:val="0"/>
          <w:color w:val="000000"/>
          <w:sz w:val="22"/>
        </w:rPr>
        <w:t>means that you, too, will have to be crazy over the spinning-wheel, as I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All-India Spinners’ Association.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am. If your faith is not so intense, you should certainly throw 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If any of you feel that by taking this step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suicide, they should dissociate themselves from it and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over the Congress to their view at the next session. Surely,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does not belong to any one person. It will be in the hands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serves the country best. It has been said that I am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impose my will in the manner of a dictator by getting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passed. As long as I have not lost my balance,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others calling me even a dictator. Personally I regard myself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humble servant of the country. But, then, there are servants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to serve only on certain terms and their terms may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seem dictatorial to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God’s name and with Him as witness, I submit my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you and assure you that in doing so I have no aim in view </w:t>
      </w:r>
      <w:r>
        <w:rPr>
          <w:rFonts w:ascii="Times" w:hAnsi="Times" w:eastAsia="Times"/>
          <w:b w:val="0"/>
          <w:i w:val="0"/>
          <w:color w:val="000000"/>
          <w:sz w:val="22"/>
        </w:rPr>
        <w:t>except your service.</w:t>
      </w:r>
    </w:p>
    <w:p>
      <w:pPr>
        <w:autoSpaceDN w:val="0"/>
        <w:autoSpaceDE w:val="0"/>
        <w:widowControl/>
        <w:spacing w:line="240" w:lineRule="exact" w:before="10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17-7-1924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SPEECH AND RESOLUTION ON PENAL CLAUSE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28, 1924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President said that the motion proposed by him was carried only by 67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against 37. The Swarajists who left the meeting had not voted. If their votes were also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added, at the most it gave him only a narrow majority. He therefore advised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 to rescind the penal clause. It was suggested by one of those present that 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be in the spirit of the constitution.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Gandhi, replying, reminded the House of a precedent at the Amritsar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whose Subjects Committee had passed a motion on the subject of disorders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by the Punjab mob during the Rowlatt Act agitation days, but later on, on his plea,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rescinded the original motion almost immediately.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Gandhiji had spoken (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item), an amendment to delete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penal clause was defeated and the original resolution was carried. The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formally adjourned, but immediately met informally under Gandhiji’s presidentship.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Shuaib Qureshi then said that it would not add to the dignity of the House to </w:t>
      </w:r>
      <w:r>
        <w:rPr>
          <w:rFonts w:ascii="Times" w:hAnsi="Times" w:eastAsia="Times"/>
          <w:b w:val="0"/>
          <w:i w:val="0"/>
          <w:color w:val="000000"/>
          <w:sz w:val="18"/>
        </w:rPr>
        <w:t>rescind its own motion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but a few minutes earlier. The House, in his opinion,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creating a bad precedent by accepting Gandhiji’s advice.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supported by Pattabhi Sitaramayya. The meeting then resolved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into a formal meeting which was presided over by Mahomed Ali as ex-officio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president. Gandhiji then moved the resolution which follows.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fact that certain members, whilst proceedings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were going on, deemed it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withdraw from the Committee by reason of their resentment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penalty clause in the obligatory spinning resolution; and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said penalty clause of the resolution was carried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67 against 37 votes, and further, in view of the fact that the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would have been defeated if the votes of withdrawal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against it, this Committee considers it proper and advisable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penalty clause of the resolution with the introductory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29-6-1924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SOME QUESTIONS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we do if our co-workers of set purpose behave </w:t>
      </w:r>
      <w:r>
        <w:rPr>
          <w:rFonts w:ascii="Times" w:hAnsi="Times" w:eastAsia="Times"/>
          <w:b w:val="0"/>
          <w:i w:val="0"/>
          <w:color w:val="000000"/>
          <w:sz w:val="22"/>
        </w:rPr>
        <w:t>badly towards us, dislike us without cause and burn with envy?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quote this and such other questions from letters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receiving. We should behave correctly towards one who behaves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badly towards us, should like one who dislikes us and love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envies us. I do not know any-other way in which one can live in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world. If one decides to live thus, such behaviour becomes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natural by and by. When we cannot behave in this straight </w:t>
      </w:r>
      <w:r>
        <w:rPr>
          <w:rFonts w:ascii="Times" w:hAnsi="Times" w:eastAsia="Times"/>
          <w:b w:val="0"/>
          <w:i w:val="0"/>
          <w:color w:val="000000"/>
          <w:sz w:val="22"/>
        </w:rPr>
        <w:t>forward manner, we should keep aloof from 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we do if, in an ordinary matter, there is a difference </w:t>
      </w:r>
      <w:r>
        <w:rPr>
          <w:rFonts w:ascii="Times" w:hAnsi="Times" w:eastAsia="Times"/>
          <w:b w:val="0"/>
          <w:i w:val="0"/>
          <w:color w:val="000000"/>
          <w:sz w:val="22"/>
        </w:rPr>
        <w:t>of opinion and each one wants to have his way?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That this should happen suggests lack of experience of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life. If everyone follows his own way, we should join him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we consider best, so that there will be two co-workers at any rate.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are truthful, firm and humble, others will come and join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accord. He who does not yield to persuasion will submit </w:t>
      </w:r>
      <w:r>
        <w:rPr>
          <w:rFonts w:ascii="Times" w:hAnsi="Times" w:eastAsia="Times"/>
          <w:b w:val="0"/>
          <w:i w:val="0"/>
          <w:color w:val="000000"/>
          <w:sz w:val="22"/>
        </w:rPr>
        <w:t>when he has no choice left.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worker feels convinced that a certain other worker really </w:t>
      </w:r>
      <w:r>
        <w:rPr>
          <w:rFonts w:ascii="Times" w:hAnsi="Times" w:eastAsia="Times"/>
          <w:b w:val="0"/>
          <w:i w:val="0"/>
          <w:color w:val="000000"/>
          <w:sz w:val="22"/>
        </w:rPr>
        <w:t>harms the institution, what should he do?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humbly point out to that worker his mistake.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does not see it, he should leave that institution and save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being a party to the mischief. If one acts frankly in this manner, </w:t>
      </w:r>
      <w:r>
        <w:rPr>
          <w:rFonts w:ascii="Times" w:hAnsi="Times" w:eastAsia="Times"/>
          <w:b w:val="0"/>
          <w:i w:val="0"/>
          <w:color w:val="000000"/>
          <w:sz w:val="22"/>
        </w:rPr>
        <w:t>all the three—the institution, the one who harms it and the one 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motion was seconded by Vallabhbhai Patel and the A.I.C.C. was </w:t>
      </w:r>
      <w:r>
        <w:rPr>
          <w:rFonts w:ascii="Times" w:hAnsi="Times" w:eastAsia="Times"/>
          <w:b w:val="0"/>
          <w:i w:val="0"/>
          <w:color w:val="000000"/>
          <w:sz w:val="18"/>
        </w:rPr>
        <w:t>adjourned till 8.30 a.m. the next day.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notices it—will benefit.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should one do when one finds the chief worker in a loca-</w:t>
      </w:r>
      <w:r>
        <w:rPr>
          <w:rFonts w:ascii="Times" w:hAnsi="Times" w:eastAsia="Times"/>
          <w:b w:val="0"/>
          <w:i w:val="0"/>
          <w:color w:val="000000"/>
          <w:sz w:val="22"/>
        </w:rPr>
        <w:t>lity to be immoral?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delicate and serious question. A leader has the eyes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fixed on him. Some among these may have even jaundiced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idler has no interest except to observe the faults of others. We </w:t>
      </w:r>
      <w:r>
        <w:rPr>
          <w:rFonts w:ascii="Times" w:hAnsi="Times" w:eastAsia="Times"/>
          <w:b w:val="0"/>
          <w:i w:val="0"/>
          <w:color w:val="000000"/>
          <w:sz w:val="22"/>
        </w:rPr>
        <w:t>should, therefore, never credit such rumours. If we believed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alleged against all leaders, not one person whose company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would be left to work with us. All human beings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weaknesses. As Tulsidas says, all physical objects and all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 partake of evil. The saint, discriminating like the swan, leaves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the water, the evil, the impurity, and drinks in the milk,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But we cannot shut our eyes to what is there before us.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do when we have not been looking for something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without our searching for it, we are confronted with irrefutable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evidence, with ocular proof? If we have courage and humility,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speak to the leader about the matter and ask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his leadership. If he refuses, we should state the fact as our </w:t>
      </w:r>
      <w:r>
        <w:rPr>
          <w:rFonts w:ascii="Times" w:hAnsi="Times" w:eastAsia="Times"/>
          <w:b w:val="0"/>
          <w:i w:val="0"/>
          <w:color w:val="000000"/>
          <w:sz w:val="22"/>
        </w:rPr>
        <w:t>reason and leave him.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raises an important issue. How can we even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into a leader’s private life until he commits a mistake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life? If we start doing that, we become watchmen of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leader’s moral character. In these circumstances, a leader would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bitter as poison. May we not, therefore, regard a leader’s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life as quite distinct from his public life and remain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it? Ordinarily, such an argument would perhaps be correct,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at all apply to our struggle. We have come to look upon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movement of self-purification. Through it we hope to destroy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political system. Hence both our means and our workers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pure. In our struggle we cannot make a distinction between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life and public life. On the contrary, we know that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life has great effect on one’s public work. We are reformers,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an ancient and correct belief that a reformer’s private life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be pure. Let us take an example. We move among simple-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villagers. Some village communities are not aware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morality and immorality. They welcome us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confidence. Their wives, daughters and sisters go to the workers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freedom. If even one worker of ours casts a lustful eye on </w:t>
      </w:r>
      <w:r>
        <w:rPr>
          <w:rFonts w:ascii="Times" w:hAnsi="Times" w:eastAsia="Times"/>
          <w:b w:val="0"/>
          <w:i w:val="0"/>
          <w:color w:val="000000"/>
          <w:sz w:val="22"/>
        </w:rPr>
        <w:t>them, what would happen? It is quite evident that the most important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asset in this work of reform is the purity of every worker’s private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impurity enters the life of our workers, our cause will itself sink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frail paper boat, drown us too and frighten off the people.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some letters about such evil having affected certain workers </w:t>
      </w:r>
      <w:r>
        <w:rPr>
          <w:rFonts w:ascii="Times" w:hAnsi="Times" w:eastAsia="Times"/>
          <w:b w:val="0"/>
          <w:i w:val="0"/>
          <w:color w:val="000000"/>
          <w:sz w:val="22"/>
        </w:rPr>
        <w:t>of ours. I do not know how much of it is true and how much false.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in Kutch who had been doing khadi propaganda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guilty of a serious error. Everyone came to know of his immoral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conduct. The cause received a great blow. The worker had to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place. I have heard that now he is living in solitude to atone for his </w:t>
      </w:r>
      <w:r>
        <w:rPr>
          <w:rFonts w:ascii="Times" w:hAnsi="Times" w:eastAsia="Times"/>
          <w:b w:val="0"/>
          <w:i w:val="0"/>
          <w:color w:val="000000"/>
          <w:sz w:val="22"/>
        </w:rPr>
        <w:t>error! If he has really repented, he can still resume service some day.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harm wrought by his immoral conduct cannot be undone.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make this humble request to every worker.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your guard. If you have no self-restraint, if there is wickedness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eyes, your ears and your hands, if your legs take you to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visit—run away, do penance and give up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Rest assured that you will render true service by purifying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Do not add one more sin to your former one by continuing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work. Remember always that you are in the midst of a fire.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let your armour develop even the smallest chink, the fire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through it and burn you up. Why should he who has no control </w:t>
      </w:r>
      <w:r>
        <w:rPr>
          <w:rFonts w:ascii="Times" w:hAnsi="Times" w:eastAsia="Times"/>
          <w:b w:val="0"/>
          <w:i w:val="0"/>
          <w:color w:val="000000"/>
          <w:sz w:val="22"/>
        </w:rPr>
        <w:t>over his own mind think at all of controlling others?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Workers have developed love of comforts. They want a conve-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yance on every occasion and have no use for a bullock-cart if they get </w:t>
      </w:r>
      <w:r>
        <w:rPr>
          <w:rFonts w:ascii="Times" w:hAnsi="Times" w:eastAsia="Times"/>
          <w:b w:val="0"/>
          <w:i w:val="0"/>
          <w:color w:val="000000"/>
          <w:sz w:val="22"/>
        </w:rPr>
        <w:t>a horse-drawn carriage, and no use for either if they get a motor-car.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invalid myself, my pen is without its old vigour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criticizing people wanting conveyances. Even so, I recall to mind,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readers to recall, the sacred days of the Kheda agitation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the rule should be just the other way round.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legs can serve, we should not think of a vehicle at all. Man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horses than his two legs. If a bullockcart is available,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 a horse-carriage, and if a horse-carriage is available,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avoid using a motor-car. When the occasion is urgent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require the use of a car, the person in charge of us will tell us.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certainly use a car. But, left to ourselves we should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the use of our legs. We want thousands of workers. If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demand horse-carriages, our pilgrim-band will never reach </w:t>
      </w:r>
      <w:r>
        <w:rPr>
          <w:rFonts w:ascii="Times" w:hAnsi="Times" w:eastAsia="Times"/>
          <w:b w:val="0"/>
          <w:i w:val="0"/>
          <w:color w:val="000000"/>
          <w:sz w:val="22"/>
        </w:rPr>
        <w:t>Dwarka!</w:t>
      </w:r>
    </w:p>
    <w:p>
      <w:pPr>
        <w:autoSpaceDN w:val="0"/>
        <w:tabs>
          <w:tab w:pos="5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What if the workers expect feasts wherever they go?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they do, they should give up their jobs. I hear that some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villages actually take fright at the very mention of the word volunteer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worker. As the workers demanded luxuries such as rich meals, cold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water and soft beds, the poor villagers had to serve the workers instead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being served by them.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worker should so behave that he would never be a burden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village. He should carry with him food which would not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stale. He should expect only clean water, always carrying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drinking-pot, so that, when he comes to a lake, river or well,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go and fill it. He should lie down at any spot where he finds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 clean. A bed would be too much for him. He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to be served, as he is out himself to serve. He should not,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disappointed when he is not properly served, that is, feasted.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among people, not to order them, but to obey their orders.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accordingly, talk to everyone most humbly. He likes to serve;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has become his life’s bread. He should, therefore,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even if he receives abuses in return.“He has right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returns good for evil,” says an experienced and practical-minded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poet. Every worker should have right knowledge in this sense.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moved about in Gujarat and other parts, but have not achieved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great success because, though we regard ourselves as servants,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others look upon us as leaders. Though we enlisted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workers, we have become persons who take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saying that we should not become a burden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villages. No one should understand this to mean that we should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insanitary conditions. I know a number of indolent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whoare themselves very dirty and who foul the clean places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visit. In the same way, he who is a servant must preserve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purity right to the moment of death; he must also preserve outward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cleanli-ness. His clothes may have fifty patches on them,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clean. His drinking-pot should be clean as a looking-glass.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stops at a place which is dirty, he will clean it and so teach a lesson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cleanliness to the people. If the latrine is dirty, he will clean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If he goes to the outskirts of the village to answer the call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nature, he should carry with him a small pick-axe and use it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defecation. If only we cover excreta with earth., the nuisance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flies and other insects will be less and public health will improve. A </w:t>
      </w:r>
      <w:r>
        <w:rPr>
          <w:rFonts w:ascii="Times" w:hAnsi="Times" w:eastAsia="Times"/>
          <w:b w:val="0"/>
          <w:i w:val="0"/>
          <w:color w:val="000000"/>
          <w:sz w:val="22"/>
        </w:rPr>
        <w:t>worker ought to make himself familiar with the rules of hygiene.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29-6-1924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IN CASE OF DACOITY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incidents of dacoity in Ghatkopar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increased,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 of the place got frightened. In such an atmosphere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everywhere get frightened. Now the Municipality has taken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and, with the beginning of the rainy season, escape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 easy for the dacoits, and so the fear of dacoity has also lessened.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there is no need to consider what immediate steps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Ghatkopar should devise.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increase in the police force is not the right remedy.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have always been taken in the past and yet dacoities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ceased. In America, which is considered very advanced, robbery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on running trains and daring thieves manage sometimes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waylay and rob people on the highway in broad daylight. Thefts,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are a common occurrence. Many expert observers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has increased along with the advance of civilization. All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is that the nature of crimes has changed.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crimes too become more refined. Along with greater skill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detection of crimes, the capacity to conceal them also grows. In </w:t>
      </w:r>
      <w:r>
        <w:rPr>
          <w:rFonts w:ascii="Times" w:hAnsi="Times" w:eastAsia="Times"/>
          <w:b w:val="0"/>
          <w:i w:val="0"/>
          <w:color w:val="000000"/>
          <w:sz w:val="22"/>
        </w:rPr>
        <w:t>the result, therefore, we remain where we were.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where and how people become dacoits. No one robs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sadhus who live in forests and have no possessions. And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rob them of? Robbers look for money. If people set a limit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love of money, the number of robberies will also decrease.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possess more or less equal wealth, robberies will cease. But we </w:t>
      </w:r>
      <w:r>
        <w:rPr>
          <w:rFonts w:ascii="Times" w:hAnsi="Times" w:eastAsia="Times"/>
          <w:b w:val="0"/>
          <w:i w:val="0"/>
          <w:color w:val="000000"/>
          <w:sz w:val="22"/>
        </w:rPr>
        <w:t>may take it that we shall see no such happy consummation in this 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it is necessary to bear this principle in mind.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set a limit to our love of money, but we must make an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condition of dacoits. If they are without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living, we should offer them work; if they have made dacoity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profession, we should explain its immorality to them. This is the work </w:t>
      </w:r>
      <w:r>
        <w:rPr>
          <w:rFonts w:ascii="Times" w:hAnsi="Times" w:eastAsia="Times"/>
          <w:b w:val="0"/>
          <w:i w:val="0"/>
          <w:color w:val="000000"/>
          <w:sz w:val="22"/>
        </w:rPr>
        <w:t>of reformers and, therefore, the sadhus should be the fittest to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it. I do not mean sadhus who wear ochre robes and go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begging, but those whose hearts are dyed in ochre and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dedicated themselves to service of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of reform cannot be taken up when dacoits visit 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commence from today. Such work requires little money, or </w:t>
      </w:r>
      <w:r>
        <w:rPr>
          <w:rFonts w:ascii="Times" w:hAnsi="Times" w:eastAsia="Times"/>
          <w:b w:val="0"/>
          <w:i w:val="0"/>
          <w:color w:val="000000"/>
          <w:sz w:val="22"/>
        </w:rPr>
        <w:t>rather none at all and few men. Once the movement has started, it will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suburb of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 on. There are instances of reformers in modern time shaving </w:t>
      </w:r>
      <w:r>
        <w:rPr>
          <w:rFonts w:ascii="Times" w:hAnsi="Times" w:eastAsia="Times"/>
          <w:b w:val="0"/>
          <w:i w:val="0"/>
          <w:color w:val="000000"/>
          <w:sz w:val="22"/>
        </w:rPr>
        <w:t>effectedsuchre forms.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Sahajanand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,Chaitanya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,Ramakrishna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others have done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big scale. Let no one ridicule the reform they brought about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or saying that it did not endure or that the reformers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putting an end to dacoities. Such refor-ms are not </w:t>
      </w:r>
      <w:r>
        <w:rPr>
          <w:rFonts w:ascii="Times" w:hAnsi="Times" w:eastAsia="Times"/>
          <w:b w:val="0"/>
          <w:i w:val="0"/>
          <w:color w:val="000000"/>
          <w:sz w:val="22"/>
        </w:rPr>
        <w:t>extensive because they are for the most part limited in scope.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that there is no need to introduce such reforms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wealthy. Really speaking, the depredations of dacoits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of the theft committed by the rich. The subtle theft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becomes, with the dacoits, physical robbery. The reformer,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will have to take in hand both the rich and the poor,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dacoit and the one who commits physical robbery. Only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 desired results be achieved. This is the work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acharyas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fakirs, sannyasis and the like. They have it in them to become the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protectors and guardians of the morality of society, and it is their Job,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to end the evil of dacoity.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While such reforms are going on, dacoities will of course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tinue. In trying to effect such reforms, one should not expect quick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They come about slowly. Meanwhile, what should the rich do </w:t>
      </w:r>
      <w:r>
        <w:rPr>
          <w:rFonts w:ascii="Times" w:hAnsi="Times" w:eastAsia="Times"/>
          <w:b w:val="0"/>
          <w:i w:val="0"/>
          <w:color w:val="000000"/>
          <w:sz w:val="22"/>
        </w:rPr>
        <w:t>to protect their property?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police help, they do succeed in getting a measure of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tection. It has become a practice to hold the Government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shortcomings and evils. It is a laudable attitude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right. Since we are under foreign rule today, we find it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the Government. When there is swaraj tomorrow, even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imperfect and we shall abuse the swaraj Government.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shall be the swaraj Government and, therefore,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of not blaming the present-day Government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training for swaraj. To blame the Government alone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dacoities which take place is a confession of our weakness.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policemen can the Government maintain to protect people </w:t>
      </w:r>
      <w:r>
        <w:rPr>
          <w:rFonts w:ascii="Times" w:hAnsi="Times" w:eastAsia="Times"/>
          <w:b w:val="0"/>
          <w:i w:val="0"/>
          <w:color w:val="000000"/>
          <w:sz w:val="22"/>
        </w:rPr>
        <w:t>living in forests? How can a people who can never protect themselves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1781-1830; founder of the Swaminarayan sect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16th-century Hindu religious reformer of Bengal who taught that caste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subordinate to faith in Lord Krishna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19th-century religious reformer who preached equality of men and service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poor and the outcaste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Spiritual preceptors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enjoy swaraj? A weak people will always be doomed to slavery.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people everywhere must make their own arrangements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protection. From this point of view, people of suburbs like Ghatkopar,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 people all over the country, should train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self-defence. It is necessary for young people from every house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training in self-defence. We can have protection through hired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but that method is extremely dangerous. If middle-class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protecting themselves, engage others for the job,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spending money to create masters. Those who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>wealth and possessions must be ready to defend themselves.</w:t>
      </w:r>
    </w:p>
    <w:p>
      <w:pPr>
        <w:autoSpaceDN w:val="0"/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criticism so far applies both to Hindus and to Muslims.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have difficulties on account of the caste system, but their </w:t>
      </w:r>
      <w:r>
        <w:rPr>
          <w:rFonts w:ascii="Times" w:hAnsi="Times" w:eastAsia="Times"/>
          <w:b w:val="0"/>
          <w:i w:val="0"/>
          <w:color w:val="000000"/>
          <w:sz w:val="22"/>
        </w:rPr>
        <w:t>attitude is mistaken. Every man must have all the four qualities—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knowledge, valour, the commercial instinct and readiness for service.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only mean that each caste should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outstanding measure its special quality and that it should earn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through that quality. That is to say, a Brahmin earns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a handful of </w:t>
      </w:r>
      <w:r>
        <w:rPr>
          <w:rFonts w:ascii="Times" w:hAnsi="Times" w:eastAsia="Times"/>
          <w:b w:val="0"/>
          <w:i/>
          <w:color w:val="000000"/>
          <w:sz w:val="22"/>
        </w:rPr>
        <w:t>bajra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imparting knowledge, a Kshatriya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defending, a Vaisya by engaging in trade, etc., and a Sudra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rendering service. But a man who is unable to protect himself at a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crisis is an incomplete man. He is a burden to society.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oneself by soul-force or physical force. Anyone who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soul-force is in duty bound to defend himself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by means of physical force. Both those who rely on soul-force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those who rely on physical force will have to learn to face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of soul-force will treat his body as of no worth and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without using force against the dacoits, whereas the other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killing. Everyone may not be ready to cultivate soul-force.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“seeker of wealth” and “seeker of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things. The former can never become a seeker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he has given up his love of money. But either of them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 if he runs away in the face of danger. Hence,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 the strength for self-defence to the best of one’s ability.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clear duty of those living in suburbs like Ghatkopar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themselves, that is, some members of their families, take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fighting the dacoits.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29-6-1924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I ACCEPT DEFEAT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people want to meet me and discuss the Shastras with </w:t>
      </w:r>
      <w:r>
        <w:rPr>
          <w:rFonts w:ascii="Times" w:hAnsi="Times" w:eastAsia="Times"/>
          <w:b w:val="0"/>
          <w:i w:val="0"/>
          <w:color w:val="000000"/>
          <w:sz w:val="22"/>
        </w:rPr>
        <w:t>me. “Others may say or do</w:t>
      </w:r>
      <w:r>
        <w:rPr>
          <w:rFonts w:ascii="Times" w:hAnsi="Times" w:eastAsia="Times"/>
          <w:b w:val="0"/>
          <w:i w:val="0"/>
          <w:color w:val="000000"/>
          <w:sz w:val="22"/>
        </w:rPr>
        <w:t>what they like with regard to untouc-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hability, but you should not so much as even mention the subject,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appeal to people in the name of religion and so people get misled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you. If the Shastras look upon untouchability as a sin,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citing texts. Else I can show by a reference to the Vedas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fully support untouchability. If untouchability disappears, the</w:t>
      </w:r>
    </w:p>
    <w:p>
      <w:pPr>
        <w:autoSpaceDN w:val="0"/>
        <w:autoSpaceDE w:val="0"/>
        <w:widowControl/>
        <w:spacing w:line="28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Sanatana 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die out.” This is what a swami called on me to </w:t>
      </w:r>
      <w:r>
        <w:rPr>
          <w:rFonts w:ascii="Times" w:hAnsi="Times" w:eastAsia="Times"/>
          <w:b w:val="0"/>
          <w:i w:val="0"/>
          <w:color w:val="000000"/>
          <w:sz w:val="22"/>
        </w:rPr>
        <w:t>tell 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taken aback. I merely replied: “I always consider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worsted in argument. I cannot argue about the Shastras with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immediately that I would be defeated in any such argu-ment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All the same, I will go on saying that untouchability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sin in Hinduism.” I could not, of course, satisfy the swami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reply. I felt quite satisfied. I felt that I had saved myself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brief reply. When the swami called, I was engaged in my daily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for the pleasure of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>was not ready to waste even a single moment in talk. In the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stances, I thought a simple refusal would be the best way out.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wisdom taught by our forefathers sufficed for me.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acted on the saying, “A determined refusal will save one from </w:t>
      </w:r>
      <w:r>
        <w:rPr>
          <w:rFonts w:ascii="Times" w:hAnsi="Times" w:eastAsia="Times"/>
          <w:b w:val="0"/>
          <w:i w:val="0"/>
          <w:color w:val="000000"/>
          <w:sz w:val="22"/>
        </w:rPr>
        <w:t>thirty-six diseases”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felt that it can save us not from thirty-six but </w:t>
      </w:r>
      <w:r>
        <w:rPr>
          <w:rFonts w:ascii="Times" w:hAnsi="Times" w:eastAsia="Times"/>
          <w:b w:val="0"/>
          <w:i w:val="0"/>
          <w:color w:val="000000"/>
          <w:sz w:val="22"/>
        </w:rPr>
        <w:t>thirty-six hundred diseases.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interpreting the Shastras is like a lawyer’s calling.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not observed that people who argue about the Shastras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that black is white? Many experts in the Vedas find authority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for all sorts of things. And others prove exactly the opposite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things known by the very same names.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other ordinary people like me I wish to show a simple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followed. After studying all religions, I have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highest common factor. Some principles seem to be immutable </w:t>
      </w:r>
      <w:r>
        <w:rPr>
          <w:rFonts w:ascii="Times" w:hAnsi="Times" w:eastAsia="Times"/>
          <w:b w:val="0"/>
          <w:i w:val="0"/>
          <w:color w:val="000000"/>
          <w:sz w:val="22"/>
        </w:rPr>
        <w:t>which have not been contradicted by experience. A devotee like Tulsi-</w:t>
      </w:r>
      <w:r>
        <w:rPr>
          <w:rFonts w:ascii="Times" w:hAnsi="Times" w:eastAsia="Times"/>
          <w:b w:val="0"/>
          <w:i w:val="0"/>
          <w:color w:val="000000"/>
          <w:sz w:val="22"/>
        </w:rPr>
        <w:t>das declared in just half a couplet.“Compassion is the life of</w:t>
      </w:r>
    </w:p>
    <w:p>
      <w:pPr>
        <w:autoSpaceDN w:val="0"/>
        <w:autoSpaceDE w:val="0"/>
        <w:widowControl/>
        <w:spacing w:line="220" w:lineRule="exact" w:before="248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the eternal dharma, a name applied to orthodox Hinduism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saying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dharma.”“There is no dharma other than truth” is another immu-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saying. No religion has repudiated these texts. Every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claiming authority from the Shastras should be tested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anvil of truth with the hammer of compassion. If it is found hard 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 and does not break, it should be accepted as correct, else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“Not this, not this” to a thousand experts in the Shastras.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words of Akha, which proceed from experience,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Shastras is a “dark well”. Anyone who falls into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able to swim and get out of it, try as hard as he might.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but one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inhabits every body. Can anyone, then, be an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untouchable?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also understand the meaning of untouchability.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in menses, a man back from the cremation ground, a 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cleaned himself after removing stools, these are persons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contact is avoided. We practise untouchability in this sense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regard to our parents. If, however, a son does not attend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ailing mother who happens to be in her menses, though by doing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become untouchable for the time being, he will go to hell.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carry night-soil are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they do not bathe after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work, we may, if we like, bathe on touching them, but to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basis of this practical idea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to confine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locality reserved for it, to shun contact with its members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we do with animals, not to bother even whether they live or die,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at them left-overs or rotten eatables, to refuse to teach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not to help them to get treatment when they fall ill,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 them to enter temples or draw water from a well, this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dharma, it can only be the opposite. By looking upon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practices as an essential part of Hinduism, we are only destroying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religion.</w:t>
      </w:r>
    </w:p>
    <w:p>
      <w:pPr>
        <w:autoSpaceDN w:val="0"/>
        <w:autoSpaceDE w:val="0"/>
        <w:widowControl/>
        <w:spacing w:line="28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of this kind will mean suicide. It is the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 of intolerance. I have not the ghost of a doubt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dharma of every Hindu to try to eradicate it and die in the </w:t>
      </w:r>
      <w:r>
        <w:rPr>
          <w:rFonts w:ascii="Times" w:hAnsi="Times" w:eastAsia="Times"/>
          <w:b w:val="0"/>
          <w:i w:val="0"/>
          <w:color w:val="000000"/>
          <w:sz w:val="22"/>
        </w:rPr>
        <w:t>attempt.</w:t>
      </w:r>
    </w:p>
    <w:p>
      <w:pPr>
        <w:autoSpaceDN w:val="0"/>
        <w:autoSpaceDE w:val="0"/>
        <w:widowControl/>
        <w:spacing w:line="30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29-6-1924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PRAGJI AND SURAT</w:t>
      </w:r>
    </w:p>
    <w:p>
      <w:pPr>
        <w:autoSpaceDN w:val="0"/>
        <w:autoSpaceDE w:val="0"/>
        <w:widowControl/>
        <w:spacing w:line="240" w:lineRule="exact" w:before="2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Surat, fallen on unhappy days, you are wailing now.</w:t>
      </w:r>
    </w:p>
    <w:p>
      <w:pPr>
        <w:autoSpaceDN w:val="0"/>
        <w:autoSpaceDE w:val="0"/>
        <w:widowControl/>
        <w:spacing w:line="28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of Surat has invited Pragji Khandubhai Desai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Government guest for two years and three months.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my neighbour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Only the Government knows how long he </w:t>
      </w:r>
      <w:r>
        <w:rPr>
          <w:rFonts w:ascii="Times" w:hAnsi="Times" w:eastAsia="Times"/>
          <w:b w:val="0"/>
          <w:i w:val="0"/>
          <w:color w:val="000000"/>
          <w:sz w:val="22"/>
        </w:rPr>
        <w:t>will enjoy the feasts of Sabarmati Jail.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Pragji is a pure satyagrahi he has lost nothing. In fact,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saved from trouble. Even then, I am certain he can render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the highest service. All I can do is to congratulate him.</w:t>
      </w:r>
    </w:p>
    <w:p>
      <w:pPr>
        <w:autoSpaceDN w:val="0"/>
        <w:autoSpaceDE w:val="0"/>
        <w:widowControl/>
        <w:spacing w:line="28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do not have with me the article for which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sentenced, I can say nothing definite. True congratulations are 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one who is imprisoned though he is pure as crystal.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room, in such a case, for delusion.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however, that the Government which has sent Pragji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is not impartial. I am vain enough to believe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sent me to jail if I had written the article which Pragji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did, but I can also say, without being guilty of vanity, that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Shastriar to jail for writing such an article. An Englishman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write even more strongly would receive congratulations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Hence, from a general point of view, Pragji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innocent. I know that he had no intention at all of inciting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courses. On the whole. therefore, he is bound to profit from </w:t>
      </w:r>
      <w:r>
        <w:rPr>
          <w:rFonts w:ascii="Times" w:hAnsi="Times" w:eastAsia="Times"/>
          <w:b w:val="0"/>
          <w:i w:val="0"/>
          <w:color w:val="000000"/>
          <w:sz w:val="22"/>
        </w:rPr>
        <w:t>what has happened. Pragji is a seasoned jail-bird. He has had suffi-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 experience of jail life in South Africa. He is not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>daunted by hardships. His patriotism is of a high order.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being so, why have I quoted at the top the line about Surat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poet Narmadashankar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It is because Surat seems to have lost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light. Pragji is a well-known worker of Surat. It is not as if he was not </w:t>
      </w:r>
      <w:r>
        <w:rPr>
          <w:rFonts w:ascii="Times" w:hAnsi="Times" w:eastAsia="Times"/>
          <w:b w:val="0"/>
          <w:i w:val="0"/>
          <w:color w:val="000000"/>
          <w:sz w:val="22"/>
        </w:rPr>
        <w:t>known there. One of two results should have followed the imprison-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a person like Pragji: either a large number of people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followed him to jail—they could have if they had wanted to—or </w:t>
      </w:r>
      <w:r>
        <w:rPr>
          <w:rFonts w:ascii="Times" w:hAnsi="Times" w:eastAsia="Times"/>
          <w:b w:val="0"/>
          <w:i w:val="0"/>
          <w:color w:val="000000"/>
          <w:sz w:val="22"/>
        </w:rPr>
        <w:t>they would have taken up constructive work. Actually, however, Surat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jail was near Gandhiji’s Ashram at Sabarmati.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19th-century Gujarati poet famed for his patriotic compositions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gone to sleep. She still takes no notice of the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Rs. 40,000 which has been presented to 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national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in the condition of Trishanku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treasury of the Surat </w:t>
      </w:r>
      <w:r>
        <w:rPr>
          <w:rFonts w:ascii="Times" w:hAnsi="Times" w:eastAsia="Times"/>
          <w:b w:val="0"/>
          <w:i w:val="0"/>
          <w:color w:val="000000"/>
          <w:sz w:val="22"/>
        </w:rPr>
        <w:t>[District] Congress Committee is empty.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prayer that the workers of Surat should be awake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rouse the people there. I cannot bear to think that Surat has lost its </w:t>
      </w:r>
      <w:r>
        <w:rPr>
          <w:rFonts w:ascii="Times" w:hAnsi="Times" w:eastAsia="Times"/>
          <w:b w:val="0"/>
          <w:i w:val="0"/>
          <w:color w:val="000000"/>
          <w:sz w:val="22"/>
        </w:rPr>
        <w:t>light.</w:t>
      </w:r>
    </w:p>
    <w:p>
      <w:pPr>
        <w:autoSpaceDN w:val="0"/>
        <w:autoSpaceDE w:val="0"/>
        <w:widowControl/>
        <w:spacing w:line="300" w:lineRule="exact" w:before="4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127. GOD OR NATURE TO BLAME?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accept the meaning which this correspondent gives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 “Nature”, I shall have to retain the word “God” in my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Mahomed Ali on the occasion in question. In case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motor-car accident, everyone would rush to the help of the wounded,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checking the urge to answer even a call of nature. It does not require a </w:t>
      </w:r>
      <w:r>
        <w:rPr>
          <w:rFonts w:ascii="Times" w:hAnsi="Times" w:eastAsia="Times"/>
          <w:b w:val="0"/>
          <w:i w:val="0"/>
          <w:color w:val="000000"/>
          <w:sz w:val="22"/>
        </w:rPr>
        <w:t>poor “mahatma” like me to do that. I believe, moreover, that control-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 the call of nature at such a time will not have an adverse effect,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changes which take place in the body in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thefeeling of compassion counteract the harmful effects of inhibition.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Besides, one who knows the laws of Nature can also, by fasting, </w:t>
      </w:r>
      <w:r>
        <w:rPr>
          <w:rFonts w:ascii="Times" w:hAnsi="Times" w:eastAsia="Times"/>
          <w:b w:val="0"/>
          <w:i w:val="0"/>
          <w:color w:val="000000"/>
          <w:sz w:val="22"/>
        </w:rPr>
        <w:t>prevent the harmful consequences of his action.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meaning, therefore, would not have been conveyed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word “Nature” in the sense in which it has been employed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correspondent.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cannot, for the sake of my “importance” at any rate, conceal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drawbacks. I believe myself to be a very ordinary person. If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any exceptional power in me, it proceeds from my aspiration to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“Surat District”, 15-6-1924.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Mythological hero who, being unsuccessful in his attempt to reach heaven, </w:t>
      </w:r>
      <w:r>
        <w:rPr>
          <w:rFonts w:ascii="Times" w:hAnsi="Times" w:eastAsia="Times"/>
          <w:b w:val="0"/>
          <w:i w:val="0"/>
          <w:color w:val="000000"/>
          <w:sz w:val="18"/>
        </w:rPr>
        <w:t>had to remain helplessly hanging in space.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said that, in reply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Mahomed Ali’s question, “Why such illness to a man like you?”, Gandhiji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said, “I must have committed an offence against Nature” and not, “I must have </w:t>
      </w:r>
      <w:r>
        <w:rPr>
          <w:rFonts w:ascii="Times" w:hAnsi="Times" w:eastAsia="Times"/>
          <w:b w:val="0"/>
          <w:i w:val="0"/>
          <w:color w:val="000000"/>
          <w:sz w:val="18"/>
        </w:rPr>
        <w:t>committed a sin against God.”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truth and non-violence with single-minded devotion.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incorrect to state, “If one like me can commit so grave an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God as to deserve such a serious illness, ordinary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cannot hope to be able to save themselves from offences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Him.” Since I am myself an ordinary man, none need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The fever within is the only serious illness. An appendix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superfluous part. Its inflammation is appendicitis. The inflammation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superfluous part is not, in my view, a serious illness. To talk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do evil is, I believe, the only serious illness. God’s laws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subtle and their observance so difficult that in saving ourselves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unwitting transgressions lies the health and well-being of the 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in thus trying to save oneself, one falls a prey to bodily illness, one </w:t>
      </w:r>
      <w:r>
        <w:rPr>
          <w:rFonts w:ascii="Times" w:hAnsi="Times" w:eastAsia="Times"/>
          <w:b w:val="0"/>
          <w:i w:val="0"/>
          <w:color w:val="000000"/>
          <w:sz w:val="22"/>
        </w:rPr>
        <w:t>need not lament over it.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Now I shall explain a particular kind of “offence against God”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know of. First we shall take up the subject of food.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the need for moderation in eating. I have tried my very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follow the rule. A person who spends much of his time thinking,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wants to make fresh discoveries by delving into the depths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heart, should be a frugal eater. He should not be afraid of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thin. I have never been a frugal eater in this sense, and am not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today. I have not learnt to be unconcerned about leanness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 wish to maintain my constitution and also reflect and ponder.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torn by this conflict. My experiments go on, but so far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measure of how little I should eat. This cannot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magic. Only changes brought about in a natural way can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Even for a frugal eater it is necessary to strive to be indifferent to </w:t>
      </w:r>
      <w:r>
        <w:rPr>
          <w:rFonts w:ascii="Times" w:hAnsi="Times" w:eastAsia="Times"/>
          <w:b w:val="0"/>
          <w:i w:val="0"/>
          <w:color w:val="000000"/>
          <w:sz w:val="22"/>
        </w:rPr>
        <w:t>pleasure in food. I have been trying hard to keep the vow of 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the palate, but I am still very far from the goal. I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goat’s milk for sustenance, but I have caught myself enjoying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that. As long as there is this pleasure in food, so long will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danger of illness. Failure in conquering the palate is the “offence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God”.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then, have I succeeded in subduing unworthy feelings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desires? Anyone who has read my jail experiences will know that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 conflicts were my lot. I have certainly not described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I have not even referred to struggles with our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wage these struggles from the religious point of view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suffering they involve. If we can fight these battles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attachment and aversion, we shall never suffer bodily illness. But I get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angry. The good pleases me and the bad hurts. What difference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make if I do not show this? I alone know what effort is needed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struggles. The effort needed to make some great discovery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electricity is one-hundredth part of what is needed to conquer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and aversion. And the joy which fills one on winning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is much greater than Newton’s joy when he discovered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 of the earth’s gravitational force. There were many occa-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sions in jail when I was angry. It was very difficult at such times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the mind. Strenuous effort is needed to work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environment of a jail. The passions of anger, etc., excited 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 cannot but have their effect on the body. In the end,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help mentioning the disturbance through dreams. As long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conquered disturbing thoughts, the danger of bodily illness </w:t>
      </w:r>
      <w:r>
        <w:rPr>
          <w:rFonts w:ascii="Times" w:hAnsi="Times" w:eastAsia="Times"/>
          <w:b w:val="0"/>
          <w:i w:val="0"/>
          <w:color w:val="000000"/>
          <w:sz w:val="22"/>
        </w:rPr>
        <w:t>will remain.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in the study of psychology we have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scratched only the surface.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Vaids, hakims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doctors have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busied themselves with the body, and have not analysed the mind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all; being themselves men troubled by desires, they have spent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finding out remedies merely by observing the changes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body.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examined with care the terrible effects of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disorders on the body. It is yet to be discovered how, without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external remedies, diseases can be prevented through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senses. It would be more correct to say that such discoveries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but were forgotten later. If the modern </w:t>
      </w:r>
      <w:r>
        <w:rPr>
          <w:rFonts w:ascii="Times" w:hAnsi="Times" w:eastAsia="Times"/>
          <w:b w:val="0"/>
          <w:i/>
          <w:color w:val="000000"/>
          <w:sz w:val="22"/>
        </w:rPr>
        <w:t>Vaids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hakims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mind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examining physical ailments, they would,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sure, revive the method of treating the mind rather than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remedies. Instead of polluting the body by injecting all sorts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serums, which are in fact forms of infection, they would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natural laws—God’s laws—for preserving health. I wrote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health with some such idea in mind. I wished to make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experiments in this direction, and I fell ill while making them. </w:t>
      </w:r>
      <w:r>
        <w:rPr>
          <w:rFonts w:ascii="Times" w:hAnsi="Times" w:eastAsia="Times"/>
          <w:b w:val="0"/>
          <w:i w:val="0"/>
          <w:color w:val="000000"/>
          <w:sz w:val="22"/>
        </w:rPr>
        <w:t>As a result of this, I lost self-confidence; the responsibility for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ducting satyagraha campaigns became another obstacle in my way. If </w:t>
      </w:r>
      <w:r>
        <w:rPr>
          <w:rFonts w:ascii="Times" w:hAnsi="Times" w:eastAsia="Times"/>
          <w:b w:val="0"/>
          <w:i w:val="0"/>
          <w:color w:val="000000"/>
          <w:sz w:val="22"/>
        </w:rPr>
        <w:t>I become free from it, I will resume my experiments.</w:t>
      </w:r>
    </w:p>
    <w:p>
      <w:pPr>
        <w:autoSpaceDN w:val="0"/>
        <w:autoSpaceDE w:val="0"/>
        <w:widowControl/>
        <w:spacing w:line="240" w:lineRule="exact" w:before="54" w:after="168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Meanwhile,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the reader to know that I am convinced </w:t>
      </w:r>
      <w:r>
        <w:rPr>
          <w:rFonts w:ascii="Times" w:hAnsi="Times" w:eastAsia="Times"/>
          <w:b w:val="0"/>
          <w:i w:val="0"/>
          <w:color w:val="000000"/>
          <w:sz w:val="22"/>
        </w:rPr>
        <w:t>that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was the chief cause of every illness from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>suffered. Even now, if only I can free my thoughts from the taint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232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1913.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238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Chapters of this book in Gujarati first appeared serially in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Indian Opinion,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</w:t>
            </w:r>
          </w:p>
          <w:p>
            <w:pPr>
              <w:autoSpaceDN w:val="0"/>
              <w:autoSpaceDE w:val="0"/>
              <w:widowControl/>
              <w:spacing w:line="240" w:lineRule="exact" w:before="70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desire, my body would become healthy in this very life of mine,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become strong as steel though thin and would be immune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any infection, etc.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which the reader should draw from this article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become healthy by conquering troublesome desires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If, in the attempt, he falls ill, he should not lose heart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persevere in his efforts. He should not despair if he does not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aim, but should go on trying, keeping up his faith. Pamper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as he may, it is bound to perish. He does not at all know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perish, and he should not have excessive love for a thing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than a glass bangle. Instead of deceiving himself,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>know that the cause of most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diseases from which he suffers is </w:t>
      </w:r>
      <w:r>
        <w:rPr>
          <w:rFonts w:ascii="Times" w:hAnsi="Times" w:eastAsia="Times"/>
          <w:b w:val="0"/>
          <w:i w:val="0"/>
          <w:color w:val="000000"/>
          <w:sz w:val="22"/>
        </w:rPr>
        <w:t>violation of the simple laws of God.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have wrongly come to believe that those rules are very dif-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ficult to observe. In our indolence we assume that, since everyone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they must be so. If we strive with energy enough,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that it is natural for man not to submit to improper desires, </w:t>
      </w:r>
      <w:r>
        <w:rPr>
          <w:rFonts w:ascii="Times" w:hAnsi="Times" w:eastAsia="Times"/>
          <w:b w:val="0"/>
          <w:i w:val="0"/>
          <w:color w:val="000000"/>
          <w:sz w:val="22"/>
        </w:rPr>
        <w:t>but to conquer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V. C</w:t>
      </w:r>
      <w:r>
        <w:rPr>
          <w:rFonts w:ascii="Times" w:hAnsi="Times" w:eastAsia="Times"/>
          <w:b w:val="0"/>
          <w:i w:val="0"/>
          <w:color w:val="000000"/>
          <w:sz w:val="16"/>
        </w:rPr>
        <w:t>ALICO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Dharwar district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 such letters often. The lesson to be drawn from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though khadi may not be durable, and though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expensive yard for yard than calico and wear out too soon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not strong, still one should not forget that the use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brings with it simplicity in other matters and is in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far from expensive. No one would want to use four or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 of khadi at a time, but one would not be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only a muslin shirt. This is not to say that the use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the same effect on everyone which it has had on this gentle-</w:t>
      </w:r>
      <w:r>
        <w:rPr>
          <w:rFonts w:ascii="Times" w:hAnsi="Times" w:eastAsia="Times"/>
          <w:b w:val="0"/>
          <w:i w:val="0"/>
          <w:color w:val="000000"/>
          <w:sz w:val="22"/>
        </w:rPr>
        <w:t>man, or that there is something in khadi itself which produces this</w:t>
      </w:r>
    </w:p>
    <w:p>
      <w:pPr>
        <w:autoSpaceDN w:val="0"/>
        <w:autoSpaceDE w:val="0"/>
        <w:widowControl/>
        <w:spacing w:line="220" w:lineRule="exact" w:before="36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stated that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 khadi much cheaper than foreign cloth and, since he started wearing it, he had </w:t>
      </w:r>
      <w:r>
        <w:rPr>
          <w:rFonts w:ascii="Times" w:hAnsi="Times" w:eastAsia="Times"/>
          <w:b w:val="0"/>
          <w:i w:val="0"/>
          <w:color w:val="000000"/>
          <w:sz w:val="18"/>
        </w:rPr>
        <w:t>ceased to feel it below his dignity to do simple jobs.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1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effect. It is the result of the associations which go with khadi and the </w:t>
      </w:r>
      <w:r>
        <w:rPr>
          <w:rFonts w:ascii="Times" w:hAnsi="Times" w:eastAsia="Times"/>
          <w:b w:val="0"/>
          <w:i w:val="0"/>
          <w:color w:val="000000"/>
          <w:sz w:val="22"/>
        </w:rPr>
        <w:t>sentiments which lie behind it. Anyone can see, with a little obser-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vation, that the use of khadi has brought about great changes in the </w:t>
      </w:r>
      <w:r>
        <w:rPr>
          <w:rFonts w:ascii="Times" w:hAnsi="Times" w:eastAsia="Times"/>
          <w:b w:val="0"/>
          <w:i w:val="0"/>
          <w:color w:val="000000"/>
          <w:sz w:val="22"/>
        </w:rPr>
        <w:t>lives of hundreds of men.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OMMUNITY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INNERS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OLLOWING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EATH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correspondent describes a great difficulty which he </w:t>
      </w:r>
      <w:r>
        <w:rPr>
          <w:rFonts w:ascii="Times" w:hAnsi="Times" w:eastAsia="Times"/>
          <w:b w:val="0"/>
          <w:i w:val="0"/>
          <w:color w:val="000000"/>
          <w:sz w:val="22"/>
        </w:rPr>
        <w:t>is facing. His caste-fellows have been pressing him to give a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nity dinner on the death of his mother. He himself does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practice. He believes, rather, that such dinners do us harm.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his caste-fellows will feel hurt if he does not observe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the dinner. The problem is what one should do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dilemma. If age-old evils are to be banished from society,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the lead always has to face difficulties like this. Courtesy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firmness—display of these two qualities helps at such times.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face the opposition to one’s own decision with civility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firmness. We should not do something wrong even to please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caste-fellows. Giving community dinners on death cannot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 religious merit. There seems to be a common practice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gifts following a death though not as charity, at least in order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consider us miserly or indifferent to the good opinion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If we spend on the education of the boys and girls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the amount which is likely to be required for 3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dinner after death, or something more, the purpose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fully served. If we learn to save all the money, or a large part of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spend out of a false sense of pride or fear on dinners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death and on other customs, we would not be faced, as we </w:t>
      </w:r>
      <w:r>
        <w:rPr>
          <w:rFonts w:ascii="Times" w:hAnsi="Times" w:eastAsia="Times"/>
          <w:b w:val="0"/>
          <w:i w:val="0"/>
          <w:color w:val="000000"/>
          <w:sz w:val="22"/>
        </w:rPr>
        <w:t>always are, with shortage of funds. But God knows what spell this cus-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 has cast and even men of wisdom forget their wisdom and,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ignorant people, raise a loan and give the customary dinner.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age of simplicity of khadi, we can all spare ourselves such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ORTHY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MITATION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had been bitterness between Hindus and Muslims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Some Muslims had broken Hindu idols. Some Muslims were,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arrested and were being prosecuted in a court of law.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a telegram from the Secretary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saying that, at a public meeting of Hindus and Muslims,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in Maharashtra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had apologized, expressed their regret and undertaken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the idol-breakers. Moreover, they even agreed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guarantee against the breaking of idols hereafter.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would meet to draw up a code of conduct for the future. The </w:t>
      </w:r>
      <w:r>
        <w:rPr>
          <w:rFonts w:ascii="Times" w:hAnsi="Times" w:eastAsia="Times"/>
          <w:b w:val="0"/>
          <w:i w:val="0"/>
          <w:color w:val="000000"/>
          <w:sz w:val="22"/>
        </w:rPr>
        <w:t>Muslims would pay compensation for the loss caused by idol-break-</w:t>
      </w:r>
      <w:r>
        <w:rPr>
          <w:rFonts w:ascii="Times" w:hAnsi="Times" w:eastAsia="Times"/>
          <w:b w:val="0"/>
          <w:i w:val="0"/>
          <w:color w:val="000000"/>
          <w:sz w:val="22"/>
        </w:rPr>
        <w:t>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upon this settlement, they applied to the Collector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case withdrawn and, after satisfying himself about the above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settlement, the Collector permitted the withdrawal. The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to be a genuine thing. The practice of appointing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initiated in Delhi, and now it has been admirably followed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Karad. Let us hope that, wherever there is bitterness between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Muslims, both will meet together and arrive at an understanding;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seeing that mutual interest lies therein, they should live amicably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one another. If both the communities come to an agreement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 with open minds, no misunderstanding will ever arise again.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an incident like the one in Karad has taken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Burhanpur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Won’t the local Hindus and Muslims themselves arrive at </w:t>
      </w:r>
      <w:r>
        <w:rPr>
          <w:rFonts w:ascii="Times" w:hAnsi="Times" w:eastAsia="Times"/>
          <w:b w:val="0"/>
          <w:i w:val="0"/>
          <w:color w:val="000000"/>
          <w:sz w:val="22"/>
        </w:rPr>
        <w:t>an understanding?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29-6-1924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A WELCOME CORRECTION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 to tell me that in the article entitled</w:t>
      </w:r>
      <w:r>
        <w:rPr>
          <w:rFonts w:ascii="Times" w:hAnsi="Times" w:eastAsia="Times"/>
          <w:b w:val="0"/>
          <w:i w:val="0"/>
          <w:color w:val="000000"/>
          <w:sz w:val="22"/>
        </w:rPr>
        <w:t>“Lack or Excess of Love”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explanation of the use of “thou”</w:t>
      </w:r>
      <w:r>
        <w:rPr>
          <w:rFonts w:ascii="Times" w:hAnsi="Times" w:eastAsia="Times"/>
          <w:b w:val="0"/>
          <w:i w:val="0"/>
          <w:color w:val="000000"/>
          <w:sz w:val="22"/>
        </w:rPr>
        <w:t>isvery good. But there is one sentence in it which suggests the “you”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relationship. He thinks that if, instead of writing “Rama is mine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his slave”, I had written “Rama is mine and I am Rama’s”,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about “thou” would have sounded more beautiful.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appears to be quite true. “His slave” shows distance. “I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Rama’s” suggests perfect union. But how will the expression occur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when the feeling is not there in one’s heart? It seems slavery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dear to me. Perhaps even now I feel happy being at a distance,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regard myself as a slave. I realize every moment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easy to become a Mother Avvai. When we use language simply to</w:t>
      </w:r>
    </w:p>
    <w:p>
      <w:pPr>
        <w:autoSpaceDN w:val="0"/>
        <w:autoSpaceDE w:val="0"/>
        <w:widowControl/>
        <w:spacing w:line="220" w:lineRule="exact" w:before="46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town in Maharashtra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“Lack or Excess of Love?”, 5-6-1924.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our thoughts, we naturally say what is in our mind. Not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God face to face, how was I to find the language of such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experience? But I shall certainly try. And so, too, should the reader.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29-6-1924</w:t>
      </w:r>
    </w:p>
    <w:p>
      <w:pPr>
        <w:autoSpaceDN w:val="0"/>
        <w:autoSpaceDE w:val="0"/>
        <w:widowControl/>
        <w:spacing w:line="292" w:lineRule="exact" w:before="370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RESOLUTIONS AT A.I.C.C. MEETING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8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29, 1924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spoke. He called upon the Swarajists to work the charkha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programme. He further expressed the hope that they would do so in a good spirit.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then proceeded to move his second resolution:</w:t>
      </w:r>
    </w:p>
    <w:p>
      <w:pPr>
        <w:autoSpaceDN w:val="0"/>
        <w:autoSpaceDE w:val="0"/>
        <w:widowControl/>
        <w:spacing w:line="260" w:lineRule="exact" w:before="1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ESOLUTION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2: In as much as it has been brought to the notice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that instructions issued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time by officers and organizations duly authorized thereto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not been carried out properly, it is resolved that the exe-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cutive committees of the Provincial Congress Committees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take such disciplinary action, including dismissal, as deemed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advisable and, in cases where the default is by provincial authorities,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of the All-India Congress Committee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power to take such disciplinary action, inclu-ding dismissal,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may be deemed advisable by the respective Committees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Committees.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moving the resolution, Mr. Gandhi referred to the visit paid him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last night by Pandit Motilal Nehru, C. R. Das and Moulana Abul Kalam Azad.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asked by them why it was that he advised the committee to expunge the penalty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clause from the first resolution passed yesterday. He was also asked as to the trend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mind at that time. Mr. Gandhi told them what he told the meeting yesterday: there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 real majority in favour of that clause. It was therefore the dignified course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All-India Congress Committee to expunge the clause. After detailing the objec-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tions to the clause providing penalty made by Mr. Das, Mr. Gandhi said that Mr. Das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agreed to the compromise placed before them and had further agreed to work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programme to the best of his ability and join the Working Committee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National Congress. While drafting it, Mr. Gandhi did not consult anybody.</w:t>
      </w:r>
    </w:p>
    <w:p>
      <w:pPr>
        <w:autoSpaceDN w:val="0"/>
        <w:autoSpaceDE w:val="0"/>
        <w:widowControl/>
        <w:spacing w:line="220" w:lineRule="exact" w:before="26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his discussions with Motilal Nehru, C. R. Das and Abul Kalam Azad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Ashram the previous night, Gandhiji moved the second resolution as revised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him. For the draft of this and other resolutions,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Acid Test”, 13-6-1924.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tried to satisfy the Swarajists to the best of his ability. He had thus placed his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compromise before the meeting. He would ask them to dismiss him for a moment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their minds in disposing of the resolution. Mr. Gandhi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reject the resolution, reject it, but, if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it, shoulder the responsibilities.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ESOLUTION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3: The A.I.C.C. draws the attention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voters to the fact that the five boycotts, namely of all mill-spun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law-courts, educational institutions, titles and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bodies, except in so far as they may have been affected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Cocanada resolution, are still part of the Congress programme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considers it desirable that those Congress voters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programme do not elect to the various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those who do not believe in carrying out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person the said five boycotts except where affected by the said Coca-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nada resolution and the A.I.C.C. therefore requests such persons,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members of Congress elective organizations, to resign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made a brief reply.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discouraged strongly the idea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confusing issues with loyalty to him. What would they do if he died tomorrow?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they mean doing if he had a sudden accident? Mr. Gandhi deprecated the tendency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centralize everything round him. He called on the Committee to pass his resolution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they were convinced it was the right course to follow or to reject it and adopt Mr.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Varadachariar’s amendment if they thought it was good.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amendments were defeated and original resolution was passed by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 majority.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Vallabhbhai Patel seconded the resolution which was carried unanimously </w:t>
      </w:r>
      <w:r>
        <w:rPr>
          <w:rFonts w:ascii="Times" w:hAnsi="Times" w:eastAsia="Times"/>
          <w:b w:val="0"/>
          <w:i w:val="0"/>
          <w:color w:val="000000"/>
          <w:sz w:val="18"/>
        </w:rPr>
        <w:t>without any discussion.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did not make any speech on the motion, which was seconded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Vallabhbhai Patel. The resolution, as originally proposed before and accepted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Committee, ran as follows: “In the opinion of the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it is desirable that Congress electors do not elect to the various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organizations practising lawyers, those who deal in or wear mill-spun cloth, parents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guardians sending their minor children to educational institutions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control, holders of Government titles and members of Legislative bodies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A.I.C.C. therefore requests such persons who are now members of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elective organizations to resign their places.”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regard to certain amendments which were moved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Committee then adjourned till 9 p.m., when it was to discuss the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on Gopinath Saha.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5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then moved the following resolution: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Mr. Gandhi refused to make any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ground that, if the country did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know its mind, at this stage of the struggle, there was no meaning in his saying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30-6-1924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131. SPEECH AT A.I.C.C. MEETING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June 30, 1924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saw after the Gopinath Saha resolution caused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amusement as well as pain. I wondered what I could say to you.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something later through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was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so much? Only because we all who had taken a pledge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had gathered there; we had agreed to employ only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non-co-operation; and yet we spoke exclusively about violence.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talk about violence at all in the All-India Congress Committee?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share the ideal and the resolve of the Congress, we would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word of violence. I won by eight votes on the last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known a thing like victory in this world. . . .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 Paranjpye </w:t>
      </w:r>
      <w:r>
        <w:rPr>
          <w:rFonts w:ascii="Times" w:hAnsi="Times" w:eastAsia="Times"/>
          <w:b w:val="0"/>
          <w:i w:val="0"/>
          <w:color w:val="000000"/>
          <w:sz w:val="22"/>
        </w:rPr>
        <w:t>has not said a new thing; on the contrary, he has presented my princi-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 in a diluted form. What I had said was: “Truthful means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even against scoundrels.” I had also spoken of kissing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feet of the enemy who violates the modesty of your sister, who inflicts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wound on you. I would not abandon this faith even if I were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kingdom of the world. But I do admit that there is also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That is precisely why I had said in Delhi that we must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our true belief. But today we have put up a pretence. If you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the sword, do so; and if you wield it truthfully, I shall repair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Himalayas and send you my compliments from there.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tired of make-believe. Why should I have to talk about the Gopinath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resolution? About other resolutions I would certainly speak, argue and </w:t>
      </w:r>
      <w:r>
        <w:rPr>
          <w:rFonts w:ascii="Times" w:hAnsi="Times" w:eastAsia="Times"/>
          <w:b w:val="0"/>
          <w:i w:val="0"/>
          <w:color w:val="000000"/>
          <w:sz w:val="22"/>
        </w:rPr>
        <w:t>explain. But if I have to make a speech today about a thing which is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For the text of the fourth resolution, which was passed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change,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Acid Test”, 19-6-1924.</w:t>
      </w:r>
    </w:p>
    <w:p>
      <w:pPr>
        <w:autoSpaceDN w:val="0"/>
        <w:autoSpaceDE w:val="0"/>
        <w:widowControl/>
        <w:spacing w:line="220" w:lineRule="exact" w:before="2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regard to an amendment which was proposed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the formal session was over, the A.I.C.C. met informally.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Resolution No. 4, which condemned the murder of Ernest Day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Gopinath Saha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mainstay of the Congress, then we must give up our fight.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 doing an act of violence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we started fooling 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Gangadharrao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asked me what he should do. I replied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resign. I for one would ask him to burn all his possessions. Asaf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and asked the same question. He asked, “What wrong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done?” I drafted my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 those circumstances.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saw how you treated that draft resolution. I liked your opposing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because my resolution would have reflected discredit on me—it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been like taking a cup of poison. But I drank it,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realize the condition of the people, whom I have made it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to study for the last thirty years. I assessed the capacity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us and I felt that I needs must draft such a resolution. But a point </w:t>
      </w:r>
      <w:r>
        <w:rPr>
          <w:rFonts w:ascii="Times" w:hAnsi="Times" w:eastAsia="Times"/>
          <w:b w:val="0"/>
          <w:i w:val="0"/>
          <w:color w:val="000000"/>
          <w:sz w:val="22"/>
        </w:rPr>
        <w:t>of law was raised against me. Then I was taken aback. I asked myself: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 poor creature! Do you serve God or Satan? Why do you trouble </w:t>
      </w:r>
      <w:r>
        <w:rPr>
          <w:rFonts w:ascii="Times" w:hAnsi="Times" w:eastAsia="Times"/>
          <w:b w:val="0"/>
          <w:i w:val="0"/>
          <w:color w:val="000000"/>
          <w:sz w:val="22"/>
        </w:rPr>
        <w:t>yourself in this way?”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wish to deal only with straightforward men. All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that. What is the All-India Congress Committee? It will be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make of it. If you wish to be true to yourself,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work in the villages. You can take a donkey’s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me, lout that in a straightforward way, not in a cunning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you can hoodwink me, but when I see that you are betraying </w:t>
      </w:r>
      <w:r>
        <w:rPr>
          <w:rFonts w:ascii="Times" w:hAnsi="Times" w:eastAsia="Times"/>
          <w:b w:val="0"/>
          <w:i w:val="0"/>
          <w:color w:val="000000"/>
          <w:sz w:val="22"/>
        </w:rPr>
        <w:t>me, I shall seek refuge in God and will stand aloof from you.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6-7-1924</w:t>
      </w:r>
    </w:p>
    <w:p>
      <w:pPr>
        <w:autoSpaceDN w:val="0"/>
        <w:autoSpaceDE w:val="0"/>
        <w:widowControl/>
        <w:spacing w:line="220" w:lineRule="exact" w:before="142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reference presumably to the speeches of some A.I.C.C. members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Gandhiji’s Resolution No. 4. Their “violence” consisted in their defence of Gopinath </w:t>
      </w:r>
      <w:r>
        <w:rPr>
          <w:rFonts w:ascii="Times" w:hAnsi="Times" w:eastAsia="Times"/>
          <w:b w:val="0"/>
          <w:i w:val="0"/>
          <w:color w:val="000000"/>
          <w:sz w:val="18"/>
        </w:rPr>
        <w:t>Saha’s action.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Gangadharrao Balkrishna Deshpande; Journalist and Congress leader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Karnatak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Resolution No. 5, which was not accepted by the A.I.C.C.;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was meant to protect litigants from the operation of Gandhiji’s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 3 passed by the A.I.C.C., suggesting resignation of members who did not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principle of the five boycotts, including that of law-courts, and did not carry </w:t>
      </w:r>
      <w:r>
        <w:rPr>
          <w:rFonts w:ascii="Times" w:hAnsi="Times" w:eastAsia="Times"/>
          <w:b w:val="0"/>
          <w:i w:val="0"/>
          <w:color w:val="000000"/>
          <w:sz w:val="18"/>
        </w:rPr>
        <w:t>them out themselves.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point Gandhiji paused a little as tears began to flow from his eyes. He </w:t>
      </w:r>
      <w:r>
        <w:rPr>
          <w:rFonts w:ascii="Times" w:hAnsi="Times" w:eastAsia="Times"/>
          <w:b w:val="0"/>
          <w:i w:val="0"/>
          <w:color w:val="000000"/>
          <w:sz w:val="18"/>
        </w:rPr>
        <w:t>soon regained his composure and continued his speech.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INTERVIEW TO ASSOCIATED PRESS OF INDIA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1, 1924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most difficult to give my impressions now, not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none to give, but because there are too many. Just 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eats too much does no good to himself except to impair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digestion, so these impressions, not being digested and, therefore, not </w:t>
      </w:r>
      <w:r>
        <w:rPr>
          <w:rFonts w:ascii="Times" w:hAnsi="Times" w:eastAsia="Times"/>
          <w:b w:val="0"/>
          <w:i w:val="0"/>
          <w:color w:val="000000"/>
          <w:sz w:val="22"/>
        </w:rPr>
        <w:t>arranged in the brain, do not lend themselves to a readable descrip-</w:t>
      </w:r>
      <w:r>
        <w:rPr>
          <w:rFonts w:ascii="Times" w:hAnsi="Times" w:eastAsia="Times"/>
          <w:b w:val="0"/>
          <w:i w:val="0"/>
          <w:color w:val="000000"/>
          <w:sz w:val="22"/>
        </w:rPr>
        <w:t>tion. For the time being, therefore, I must invite the curious to be satis-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fied with the honest impressions of spectators or with the imaginary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pictures of reporters. It is highly probable that, on the principle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spectators see more of the play than the actors, the honest impressions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former, supplemented by the enterprising imagination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>reporters will give the public an idea of the very important proce-</w:t>
      </w:r>
      <w:r>
        <w:rPr>
          <w:rFonts w:ascii="Times" w:hAnsi="Times" w:eastAsia="Times"/>
          <w:b w:val="0"/>
          <w:i w:val="0"/>
          <w:color w:val="000000"/>
          <w:sz w:val="22"/>
        </w:rPr>
        <w:t>edings of the Committee.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definite impression, however, I can give. Though on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 resolutions that I had the honour of moving I had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favour, I must own that, according to my conception,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defeated. The proceedings have been an eye-opener to me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occupied in a diligent search from within. As yet, I am with-out </w:t>
      </w:r>
      <w:r>
        <w:rPr>
          <w:rFonts w:ascii="Times" w:hAnsi="Times" w:eastAsia="Times"/>
          <w:b w:val="0"/>
          <w:i w:val="0"/>
          <w:color w:val="000000"/>
          <w:sz w:val="22"/>
        </w:rPr>
        <w:t>an answer.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having seen the newspaper reports yesterday and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>telegram describing them, I am not sure that I was wise in discoura-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the Kerala members from pressing for a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on the Vykom Satyagraha. My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that all such local struggles should depend for success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inherent strength and not upon support borrowed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body. But the new development probably justifies an emphatic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by the A.I.C.C. I shall certainly recommend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for the Working Committee for adoption. If the reports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relied upon, the Travancore State authorities have abandoned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satyagrahis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have been employed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orthodox opponents reform for which the satyagrahis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fighting. Travancore is said to be one of the most enlightened States </w:t>
      </w:r>
      <w:r>
        <w:rPr>
          <w:rFonts w:ascii="Times" w:hAnsi="Times" w:eastAsia="Times"/>
          <w:b w:val="0"/>
          <w:i w:val="0"/>
          <w:color w:val="000000"/>
          <w:sz w:val="22"/>
        </w:rPr>
        <w:t>of India and I hope that, for its very fame, if not for the sake of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asked to give his impressions of the A.I.C.C. session which </w:t>
      </w:r>
      <w:r>
        <w:rPr>
          <w:rFonts w:ascii="Times" w:hAnsi="Times" w:eastAsia="Times"/>
          <w:b w:val="0"/>
          <w:i w:val="0"/>
          <w:color w:val="000000"/>
          <w:sz w:val="18"/>
        </w:rPr>
        <w:t>had just concluded.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humanity, the reports are without foundation. It is a serious thing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are cruelly beaten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Limes are thrown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eyes and their khaddar shirts torn from them and burnt. Why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can possibly take away inoffensive charkhas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passes my understanding. I hope the Travancore Durbar </w:t>
      </w:r>
      <w:r>
        <w:rPr>
          <w:rFonts w:ascii="Times" w:hAnsi="Times" w:eastAsia="Times"/>
          <w:b w:val="0"/>
          <w:i w:val="0"/>
          <w:color w:val="000000"/>
          <w:sz w:val="22"/>
        </w:rPr>
        <w:t>will immediately set the matter right and revert to its original adm-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irable policy of merely preserving the peace between the reformers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orthodox section.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too, that the satyagrahis will remain calm, unperturbed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withal particularly non-violent. It is a time of great trial for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 brave all the sufferings that may be heaped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dignity and without retaliation, success is assured. Their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will melt the hearts of even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orthodox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will realize that they have nothing but disgrace in return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inhumanity.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MESSAGE TO VYKOM SATYAGRAHIS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2, 1924]</w:t>
      </w:r>
    </w:p>
    <w:p>
      <w:pPr>
        <w:autoSpaceDN w:val="0"/>
        <w:autoSpaceDE w:val="0"/>
        <w:widowControl/>
        <w:spacing w:line="260" w:lineRule="exact" w:before="42" w:after="306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unexpected development in Vykom puts a severe strain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satyagrahis. But, two things are needful for success— unlimited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unconquerable courage. Patience means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orthodoxy do its worst. Reformers will take the severest blows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retaliation. Courage means ability to suffer.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 enough ready to suffer the most refined tortures.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those who fight in a just cause and in the name of God </w:t>
      </w:r>
      <w:r>
        <w:rPr>
          <w:rFonts w:ascii="Times" w:hAnsi="Times" w:eastAsia="Times"/>
          <w:b w:val="0"/>
          <w:i w:val="0"/>
          <w:color w:val="000000"/>
          <w:sz w:val="22"/>
        </w:rPr>
        <w:t>receive just enough capacity for suffering.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2-7-1924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884" w:space="0"/>
            <w:col w:w="263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87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884" w:space="0"/>
            <w:col w:w="2632" w:space="0"/>
          </w:cols>
          <w:docGrid w:linePitch="360"/>
        </w:sectPr>
      </w:pPr>
    </w:p>
    <w:p>
      <w:pPr>
        <w:autoSpaceDN w:val="0"/>
        <w:tabs>
          <w:tab w:pos="61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DEFEATED AND HUMBLED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Reporters are rarely able to interest me, but one of them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the other day in interesting me in him. I therefore gave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end of the interview more than he had expected. He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what I would do if the house was evenly divided. I told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that God would send something to prevent such a catastrophe.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no idea that my innocent and half-humorous remark was </w:t>
      </w:r>
      <w:r>
        <w:rPr>
          <w:rFonts w:ascii="Times" w:hAnsi="Times" w:eastAsia="Times"/>
          <w:b w:val="0"/>
          <w:i w:val="0"/>
          <w:color w:val="000000"/>
          <w:sz w:val="22"/>
        </w:rPr>
        <w:t>prophetic.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of the A.I.C.C. reminded me of those at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before I was imprisoned. The disillusionment of Delhi awaited me </w:t>
      </w:r>
      <w:r>
        <w:rPr>
          <w:rFonts w:ascii="Times" w:hAnsi="Times" w:eastAsia="Times"/>
          <w:b w:val="0"/>
          <w:i w:val="0"/>
          <w:color w:val="000000"/>
          <w:sz w:val="22"/>
        </w:rPr>
        <w:t>at Ahmedabad.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bare majority always for the four resolutions.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regarded by me as a minority. The house was fairly evenly </w:t>
      </w:r>
      <w:r>
        <w:rPr>
          <w:rFonts w:ascii="Times" w:hAnsi="Times" w:eastAsia="Times"/>
          <w:b w:val="0"/>
          <w:i w:val="0"/>
          <w:color w:val="000000"/>
          <w:sz w:val="22"/>
        </w:rPr>
        <w:t>divided. The Gopinath Saha resolution clinched the issue. The spee-</w:t>
      </w:r>
      <w:r>
        <w:rPr>
          <w:rFonts w:ascii="Times" w:hAnsi="Times" w:eastAsia="Times"/>
          <w:b w:val="0"/>
          <w:i w:val="0"/>
          <w:color w:val="000000"/>
          <w:sz w:val="22"/>
        </w:rPr>
        <w:t>ches, the result and the scenes I witnessed after, was a perfect eye-ope-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ner. I undoubtedly regard the voting as a triumph for Mr.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he was apparently defeated by eight votes. That he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70 supporters out of 148 who voted had a deep significance for </w:t>
      </w:r>
      <w:r>
        <w:rPr>
          <w:rFonts w:ascii="Times" w:hAnsi="Times" w:eastAsia="Times"/>
          <w:b w:val="0"/>
          <w:i w:val="0"/>
          <w:color w:val="000000"/>
          <w:sz w:val="22"/>
        </w:rPr>
        <w:t>me. It lighted the darkness though very dimly as yet.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point of the declaration of the poll, I was enjoying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thing as a huge joke, though I knew all the while that it was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as it was huge. I now see that my enjoyment was superficial. It </w:t>
      </w:r>
      <w:r>
        <w:rPr>
          <w:rFonts w:ascii="Times" w:hAnsi="Times" w:eastAsia="Times"/>
          <w:b w:val="0"/>
          <w:i w:val="0"/>
          <w:color w:val="000000"/>
          <w:sz w:val="22"/>
        </w:rPr>
        <w:t>concealed the laceration that was going on within.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declaration, the chief actors retired from the scene.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house abandoned itself to levity. Most important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passed with the greatest unconcern. There were flashes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humour sandwiched in between these resolutions. Everybody rose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points of order and information. The ordeal was enough to try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of any chairman. Maulana Mahomed Ali came through it all </w:t>
      </w:r>
      <w:r>
        <w:rPr>
          <w:rFonts w:ascii="Times" w:hAnsi="Times" w:eastAsia="Times"/>
          <w:b w:val="0"/>
          <w:i w:val="0"/>
          <w:color w:val="000000"/>
          <w:sz w:val="22"/>
        </w:rPr>
        <w:t>unscathed. He kept his temper fairly. He rightly refused to recognize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‘points of information’. I must confess that the suitors for fame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obeyed his summary rulings. Let not the reader conclude </w:t>
      </w:r>
      <w:r>
        <w:rPr>
          <w:rFonts w:ascii="Times" w:hAnsi="Times" w:eastAsia="Times"/>
          <w:b w:val="0"/>
          <w:i w:val="0"/>
          <w:color w:val="000000"/>
          <w:sz w:val="22"/>
        </w:rPr>
        <w:t>that there was, at any stage of the proceedings, the slightest insubor-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dination. I have not known many meetings where there was so little </w:t>
      </w:r>
      <w:r>
        <w:rPr>
          <w:rFonts w:ascii="Times" w:hAnsi="Times" w:eastAsia="Times"/>
          <w:b w:val="0"/>
          <w:i w:val="0"/>
          <w:color w:val="000000"/>
          <w:sz w:val="22"/>
        </w:rPr>
        <w:t>acrimony or personalities in the debate as in this, even though feelings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Acid Test”, 19-6-1924.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ran high and the differences were sharp and serious. I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where, under similar circumstances, the chairmen have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most difficult to keep order. The president of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>commanded willing obedience.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same, dignity vanished after the Gopinath resolution. It </w:t>
      </w:r>
      <w:r>
        <w:rPr>
          <w:rFonts w:ascii="Times" w:hAnsi="Times" w:eastAsia="Times"/>
          <w:b w:val="0"/>
          <w:i w:val="0"/>
          <w:color w:val="000000"/>
          <w:sz w:val="22"/>
        </w:rPr>
        <w:t>was before this House that I had to put my last resolution. As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ceedings went on, I must have become more and more serious. Often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like running away from the oppressive scene. I dreaded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>move a resolution in my charge. I would have asked for postpone-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the resolution but for the promise I had made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would suggest a remedy, or failing that, move a resolution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litigants from the operation of the third resolution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requests resignation from members who do not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the five boycotts, including that of law-courts,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them out in their own persons. Protection was intended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might be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driven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courts either as plaintiffs or defendants.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that was adopted by the Working Committee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circulated among the members did protect them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substituted by the one actually passed by the A.I.C.C. As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knows, it exempts from its operation those who might be covered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Cocanada resolution. In drafting that amendment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protected litigants. I had wished to do so by a separate resolution.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announced the fact at the time of introducing the resolution. And </w:t>
      </w:r>
      <w:r>
        <w:rPr>
          <w:rFonts w:ascii="Times" w:hAnsi="Times" w:eastAsia="Times"/>
          <w:b w:val="0"/>
          <w:i w:val="0"/>
          <w:color w:val="000000"/>
          <w:sz w:val="22"/>
        </w:rPr>
        <w:t>it was this promised resolution that opened for me a way out of</w:t>
      </w:r>
      <w:r>
        <w:rPr>
          <w:rFonts w:ascii="Times" w:hAnsi="Times" w:eastAsia="Times"/>
          <w:b w:val="0"/>
          <w:i w:val="0"/>
          <w:color w:val="000000"/>
          <w:sz w:val="22"/>
        </w:rPr>
        <w:t>‘darkness invisible’. I moved it with the preface that it was in redemp-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the morning promise. I mentioned, too, Mr. Gangadharrao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Deshpande was an instance in point. I do not believe in exemptions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as-far-as-possibles. But I know that some of the strongest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non-co-operators have found it difficult to avoid law-courts. Unscru-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pulous debtors have refused payment to non-co-operators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knowledge that the latter could not sue them. Similarly,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have brought suits against non-co-operators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defend themselves. The curious will be agreeably surprised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discover, if theysearched among the rank and file, the numerous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in which non-co-operators have preferred to suffer losses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defending themselves or suing. Nevertheless, it is perfectly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have not always been able to keep to the prohibition.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practice, therefore, has been to wink at filing suits and more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defending them. The Committee has from time to time also passed </w:t>
      </w:r>
      <w:r>
        <w:rPr>
          <w:rFonts w:ascii="Times" w:hAnsi="Times" w:eastAsia="Times"/>
          <w:b w:val="0"/>
          <w:i w:val="0"/>
          <w:color w:val="000000"/>
          <w:sz w:val="22"/>
        </w:rPr>
        <w:t>rules legalizing the practice to a certain extent. I thought that now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A.I.C.C. was adopting a rigid attitude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observance of the boycotts, the position of litigants should be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defined. Nothing would please me better than for the Congress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only those representatives on its executive who would carry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boycotts to the full. But the exact fulfilment at the present stage </w:t>
      </w:r>
      <w:r>
        <w:rPr>
          <w:rFonts w:ascii="Times" w:hAnsi="Times" w:eastAsia="Times"/>
          <w:b w:val="0"/>
          <w:i w:val="0"/>
          <w:color w:val="000000"/>
          <w:sz w:val="22"/>
        </w:rPr>
        <w:t>of the boycott of law-courts on the part of many is almost an impossi-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bility. Voluntary acceptance of poverty is essential for the purpose.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take some time before we can hope to man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with such men and women, and run them efficiently.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Recognizing the hard fact, I was prepared to incur the odium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move the said resolution of exemption. Hardly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reading it, up sprang the brave Harisarvottama Rao to his feet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in a vigorous and cogent speech, opposed it. He said it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duty to oppose me. I told him the pain was mine in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move a resolution I could not defend. His must be the pleasure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opposing an indefensible resolution and of keeping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pure at any cost. I liked this opposition and was looking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the voting. But the opposer was followed by Swami Govin-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danand who raised the technical objection that no resolution designed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affect one previously passed could be moved at the same 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Committee. The chairman properly rejected the objec-tion,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previous day the very first resolution was amended after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passed by a majority. But the last straw was unwittingly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Dr. Choithram. I have known him to be a responsible man.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unbroken service lies to his credit. He has embraced poverty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his country. I was not prepared for a constitutional </w:t>
      </w:r>
      <w:r>
        <w:rPr>
          <w:rFonts w:ascii="Times" w:hAnsi="Times" w:eastAsia="Times"/>
          <w:b w:val="0"/>
          <w:i w:val="0"/>
          <w:color w:val="000000"/>
          <w:sz w:val="22"/>
        </w:rPr>
        <w:t>objection from him in a matter in which the Committee had on 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vious occasions softened the effect of the boycott resolution.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thoughtlessly asked whether my resolution was not in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on boycotts. Maulana Mahomed Ali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objection was not just. I said of course it was. He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bound to hold my resolution uncons-titutional. Then I sank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There was nothing, absolutely nothing, wrong about anybody’s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or behaviour. Allwere brief in their remarks.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courteous. And, what is more, they were seemingly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And yet it was all hopelessly unreal. The objections were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 sermon on the virtue of self-res-traint to a hungry man </w:t>
      </w:r>
      <w:r>
        <w:rPr>
          <w:rFonts w:ascii="Times" w:hAnsi="Times" w:eastAsia="Times"/>
          <w:b w:val="0"/>
          <w:i w:val="0"/>
          <w:color w:val="000000"/>
          <w:sz w:val="22"/>
        </w:rPr>
        <w:t>reduced to a skeleton. Each of the actors acted involuntarily, uncons-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ciously. I felt that God was speaking to me through them and seemed </w:t>
      </w:r>
      <w:r>
        <w:rPr>
          <w:rFonts w:ascii="Times" w:hAnsi="Times" w:eastAsia="Times"/>
          <w:b w:val="0"/>
          <w:i w:val="0"/>
          <w:color w:val="000000"/>
          <w:sz w:val="22"/>
        </w:rPr>
        <w:t>to say, ‘Thou fool, knowest not thou that thou art impossible? Thy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is up.’ Gangadharrao asked me whether he should not resign.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with him that he should do so at once. And he promptly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his resignation. The President read it to the meeting. It was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almost unanimously. Ganga-dharrao was the gainer.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was sitting right opposite at a distance of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six yards. His presence restrained me from fleeing. I kept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‘Could right ever come out of wrong? Was I not co-operating </w:t>
      </w:r>
      <w:r>
        <w:rPr>
          <w:rFonts w:ascii="Times" w:hAnsi="Times" w:eastAsia="Times"/>
          <w:b w:val="0"/>
          <w:i w:val="0"/>
          <w:color w:val="000000"/>
          <w:sz w:val="22"/>
        </w:rPr>
        <w:t>with evil?’ Shaukat Ali seemed to say to me through his big eyes,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‘There is nothing wrong, for all will be right.’ I was struggling to free </w:t>
      </w:r>
      <w:r>
        <w:rPr>
          <w:rFonts w:ascii="Times" w:hAnsi="Times" w:eastAsia="Times"/>
          <w:b w:val="0"/>
          <w:i w:val="0"/>
          <w:color w:val="000000"/>
          <w:sz w:val="22"/>
        </w:rPr>
        <w:t>myself from the enchantment. I could not.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President asked, ‘Shall I now dissolve the meeting?’ I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‘Certainly.’ But Maulana Abul Kalam Azad, who was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watching whatever changes my face was undergoing, was all eyes.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came up and said, ‘We cannot disperse without the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promised.’ I replied, ‘Maulana Saheb, it is true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something about the future plans. But what I have been witnessing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last hour, after the Gopinath resolution, has grieved me. I do </w:t>
      </w:r>
      <w:r>
        <w:rPr>
          <w:rFonts w:ascii="Times" w:hAnsi="Times" w:eastAsia="Times"/>
          <w:b w:val="0"/>
          <w:i w:val="0"/>
          <w:color w:val="000000"/>
          <w:sz w:val="22"/>
        </w:rPr>
        <w:t>not know where I stand now and what I should do.’ ‘Then,’ he said,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‘say even if it is only that.’ I complied and in a short speech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laid bare my heart and let them see the blood oozing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It takes much to make me weep. I try to suppress tears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occasion for them. But, in spite of all my efforts to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brave, I broke down utterly. The audience was visibly affected. I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through the various stages I had passed and told them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who stood in the way of my flight. For I regarded him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 for Hindu honour, as I was proud enough to regard myself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for Mussalman honour. And then I told them that I was unable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how I would shape my future course. I would consult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workers who were closely associated with me. It was the saddest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I had ever made. I finished and turned round to look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Abul Kalam Azad. He had stolen away from me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at the farthest end opposite to me. I told him I would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go. He said, ‘Not yet, for a while. For we must speak too.’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invited the audience to speak. Those who spoke did so with a sob.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sight of the hoary-headed Sikh friend who was choked as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 touched me deep. Of course Shaukat Ali spoke and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begged pardon and assured me of their unwavering support. </w:t>
      </w:r>
      <w:r>
        <w:rPr>
          <w:rFonts w:ascii="Times" w:hAnsi="Times" w:eastAsia="Times"/>
          <w:b w:val="0"/>
          <w:i w:val="0"/>
          <w:color w:val="000000"/>
          <w:sz w:val="22"/>
        </w:rPr>
        <w:t>Mahomed Ali broke down twice. I tried to soothe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had nothing to forgive for none had done any wrong to me.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they had all been personally kind to me. I was sad </w:t>
      </w:r>
      <w:r>
        <w:rPr>
          <w:rFonts w:ascii="Times" w:hAnsi="Times" w:eastAsia="Times"/>
          <w:b w:val="0"/>
          <w:i w:val="0"/>
          <w:color w:val="000000"/>
          <w:sz w:val="22"/>
        </w:rPr>
        <w:t>because we were weighed in the scales of our own making—the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creed—and found wanting; we were such poor representatives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nation! I seemed to be hopelessly out of place. My grief consisted </w:t>
      </w:r>
      <w:r>
        <w:rPr>
          <w:rFonts w:ascii="Times" w:hAnsi="Times" w:eastAsia="Times"/>
          <w:b w:val="0"/>
          <w:i w:val="0"/>
          <w:color w:val="000000"/>
          <w:sz w:val="22"/>
        </w:rPr>
        <w:t>in the doubt about my own ability to lead those who would not follow.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that I was utterly defeated and humbled. But defeat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dishearten me. It can only chasten me. My faith in my creed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immovable. I know that God will guide me. Truth is superior to man’s </w:t>
      </w:r>
      <w:r>
        <w:rPr>
          <w:rFonts w:ascii="Times" w:hAnsi="Times" w:eastAsia="Times"/>
          <w:b w:val="0"/>
          <w:i w:val="0"/>
          <w:color w:val="000000"/>
          <w:sz w:val="22"/>
        </w:rPr>
        <w:t>wisdom.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0" w:lineRule="exact" w:before="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foregoing was written on Monday the 30th June. I wrote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not satisfied nor am I satisfied now with the performance.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reading it I feel I have not done justice to the meeting or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as the informal meeting was, the one that preceded it,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stung me to the quick, was not less great. I do not know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it clear that no speaker had any malice in him. What preyed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my mind was the fact of unconscious irresponsibility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>disregard of the Congress creed or policy of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informal meeting was a heart-searcher. It purified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The whole of Tuesday I passed in discussing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my position. My innermost wish was and still is to retire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Congress and confine my activity merely to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unity, khaddar and untouchability. They would not listen. I had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they said, to retire at a critical period in the history of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withdrawal would not smooth matters. It would cause depression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remove from Congress meetings an active restraining influence.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actively work the programme of which I was the author,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majority favoured it. The programme had a far greater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voting at the A.I.C.C. would indicate. I must travel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see things for myself. My second proposal was for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fully accepted the Congress creed to retire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Swarajists. As the argument against it developed, I rejected it myself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thoughtless. It was the last thing the Swarajists wanted. I felt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doing violence to them to expect them to do the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they would not entertain even the first proposal. I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 to them at Juhu and renewed it in Ahmedabad.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decided to drink the bitter cup and continue to be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 and shoulder the responsibility for working it </w:t>
      </w:r>
      <w:r>
        <w:rPr>
          <w:rFonts w:ascii="Times" w:hAnsi="Times" w:eastAsia="Times"/>
          <w:b w:val="0"/>
          <w:i w:val="0"/>
          <w:color w:val="000000"/>
          <w:sz w:val="22"/>
        </w:rPr>
        <w:t>until the Congress puts me in an actual numerical minority.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may not choose short cuts. I must plod. I must pocket my </w:t>
      </w:r>
      <w:r>
        <w:rPr>
          <w:rFonts w:ascii="Times" w:hAnsi="Times" w:eastAsia="Times"/>
          <w:b w:val="0"/>
          <w:i w:val="0"/>
          <w:color w:val="000000"/>
          <w:sz w:val="22"/>
        </w:rPr>
        <w:t>pride and wait till I am driven out.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seemingly become a party-man and show that I can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a no-party man. I must strive for a majority at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endeavour, so far as it is possible, to act impartially.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beyond the capacity of a satyagrahi.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are incredibly simple. The striving to be in a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consists in solid work.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and above the spinning for half an hour, every spare </w:t>
      </w:r>
      <w:r>
        <w:rPr>
          <w:rFonts w:ascii="Times" w:hAnsi="Times" w:eastAsia="Times"/>
          <w:b w:val="0"/>
          <w:i w:val="0"/>
          <w:color w:val="000000"/>
          <w:sz w:val="22"/>
        </w:rPr>
        <w:t>minute should be given to it.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Extra spinning can be dispensed with in order to do khad-</w:t>
      </w:r>
      <w:r>
        <w:rPr>
          <w:rFonts w:ascii="Times" w:hAnsi="Times" w:eastAsia="Times"/>
          <w:b w:val="0"/>
          <w:i w:val="0"/>
          <w:color w:val="000000"/>
          <w:sz w:val="22"/>
        </w:rPr>
        <w:t>dar propaganda.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We may swell the electoral roll by getting as many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members as possible.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no manipulation of papers.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There should be no manoeuvring for securing votes.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criticism of the opposite party, as </w:t>
      </w:r>
      <w:r>
        <w:rPr>
          <w:rFonts w:ascii="Times" w:hAnsi="Times" w:eastAsia="Times"/>
          <w:b w:val="0"/>
          <w:i w:val="0"/>
          <w:color w:val="000000"/>
          <w:sz w:val="22"/>
        </w:rPr>
        <w:t>distinguished from policy.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undue pressure exercised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voters.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Both the parties are said to have resorted in the past to unscru-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pulous practices in the matter of election of delegates and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subordinate organizations. The best way of avoiding corruption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indifferent to the result after having adopted all honest measures </w:t>
      </w:r>
      <w:r>
        <w:rPr>
          <w:rFonts w:ascii="Times" w:hAnsi="Times" w:eastAsia="Times"/>
          <w:b w:val="0"/>
          <w:i w:val="0"/>
          <w:color w:val="000000"/>
          <w:sz w:val="22"/>
        </w:rPr>
        <w:t>for influencing voters.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No-change programme must be what it means.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ceedings of the Committee have but confirmed the view that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cannot be worked in the same organization. The Swarajist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cultivates British opinion and looks to the British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swaraj. The No-change method looks to the people for it.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represent two opposite mentalities. This is not to say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wrong if the other is right. Each may be right in its own place.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organization to work both is to weaken both and therefore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the national cause. Whilst one school claims to give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through the Councils, the other claims to give it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working among the people and evoking its organizing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capacity. One teaches to look up to a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>popular progress, the other tries to show that even the most ideal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plays among a self-governing people the least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 national growth. One teaches the people that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alone cannot achieve swaraj, the other teaches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that it and it alone can achieve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Unfortunately, I was unable to convince the Swarajists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obvious truth. And I saw constitutional difficulty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a homogeneous organization. We must now, therefore, do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best thing. We must silently work up the constructive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regard to what will happen in December, in the full belief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Congress rejects or accepts the programme, for us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other. I would ask those newspapers that call themselves 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papers not to criticize the Swarajists in any shape or form.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convinced that newspapers play a very small part in shaping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or programme of the masses. They do not know newspapers.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No-changers have to reach and represent those who have had no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education whatsoever.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BOMBAY, REMEMBER SAROJINI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Sarojini Naidu returns to Bombay on the 12th instant.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Bombay will give her a rousing reception.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could not have sent a better messenger to East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 to plead the cause of her sons and daughters in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lands. Sarojini has been a real mother to those sons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daughters. She has not spared herself in their service. I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with the latest letter received from her to remind it of its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India’s nightingale returns to delight the Indian ear with her </w:t>
      </w:r>
      <w:r>
        <w:rPr>
          <w:rFonts w:ascii="Times" w:hAnsi="Times" w:eastAsia="Times"/>
          <w:b w:val="0"/>
          <w:i w:val="0"/>
          <w:color w:val="000000"/>
          <w:sz w:val="22"/>
        </w:rPr>
        <w:t>sweet music. Here is the letter: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long last I have, I confess with great sadness, disentangled the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tendrils of my heart from all the clinging hands in your South Africa that is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full of your children.</w:t>
      </w:r>
    </w:p>
    <w:p>
      <w:pPr>
        <w:autoSpaceDN w:val="0"/>
        <w:autoSpaceDE w:val="0"/>
        <w:widowControl/>
        <w:spacing w:line="240" w:lineRule="exact" w:before="6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three months of ceaseless work and travelling when I got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aboard the </w:t>
      </w:r>
      <w:r>
        <w:rPr>
          <w:rFonts w:ascii="Times" w:hAnsi="Times" w:eastAsia="Times"/>
          <w:b w:val="0"/>
          <w:i/>
          <w:color w:val="000000"/>
          <w:sz w:val="18"/>
        </w:rPr>
        <w:t>Kargola</w:t>
      </w:r>
      <w:r>
        <w:rPr>
          <w:rFonts w:ascii="Times" w:hAnsi="Times" w:eastAsia="Times"/>
          <w:b w:val="0"/>
          <w:i w:val="0"/>
          <w:color w:val="000000"/>
          <w:sz w:val="18"/>
        </w:rPr>
        <w:t>, felt I could sleep and sleep and sleep—every fibre of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body was charged with weariness and for the first few days I lay in my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chair like a lump of indolence, but now inspite of my fever (a faithful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companion), I am quite ready to start another month’s work in East Africa.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Tomorrow I land at Dar-es-salaam and, after finishing my tour in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Tanganyika, I go on to Kenya and sail from there on 2nd July and reach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73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on the 12th. I know there will be a struggle to keep me longer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Kenya, but I shall be obdurate because of a selfish reason. My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daughter is returning home for the long vacation from Oxford. I have not </w:t>
      </w:r>
      <w:r>
        <w:rPr>
          <w:rFonts w:ascii="Times" w:hAnsi="Times" w:eastAsia="Times"/>
          <w:b w:val="0"/>
          <w:i w:val="0"/>
          <w:color w:val="000000"/>
          <w:sz w:val="18"/>
        </w:rPr>
        <w:t>seen her for three years. Have you not accused me of being a good mother?</w:t>
      </w:r>
    </w:p>
    <w:p>
      <w:pPr>
        <w:autoSpaceDN w:val="0"/>
        <w:autoSpaceDE w:val="0"/>
        <w:widowControl/>
        <w:spacing w:line="260" w:lineRule="exact" w:before="40" w:after="0"/>
        <w:ind w:left="73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laugh if you saw my luggage. I have arrived at a stage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life and mind when I am dismayed by too many possessions, but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added to them with both hands. I am devising means whereby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dispossess myself of most of them to advantage. Fortunately I have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family clan! Seven silver jewel boxes and not enough jewels to put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one! Seven silver purses and not enough money to fill one! Fine gorgeous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sets of hair-brush and not enough hair left to brush, and O! such beautiful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silks which I cannot wear! Caskets of gold, silver, ivory,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tortoise-shell with scrolls full of praises of some imaginary lady whom I </w:t>
      </w:r>
      <w:r>
        <w:rPr>
          <w:rFonts w:ascii="Times" w:hAnsi="Times" w:eastAsia="Times"/>
          <w:b w:val="0"/>
          <w:i w:val="0"/>
          <w:color w:val="000000"/>
          <w:sz w:val="18"/>
        </w:rPr>
        <w:t>don’t recognize, and so on and so forth,—about 175 presents and presen-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tations and I a wandering singer! How you would laugh at the joyous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I was really in need of I could not get in the whole of the African </w:t>
      </w:r>
      <w:r>
        <w:rPr>
          <w:rFonts w:ascii="Times" w:hAnsi="Times" w:eastAsia="Times"/>
          <w:b w:val="0"/>
          <w:i w:val="0"/>
          <w:color w:val="000000"/>
          <w:sz w:val="18"/>
        </w:rPr>
        <w:t>continent—a pair of Indian shoes.</w:t>
      </w:r>
    </w:p>
    <w:p>
      <w:pPr>
        <w:autoSpaceDN w:val="0"/>
        <w:autoSpaceDE w:val="0"/>
        <w:widowControl/>
        <w:spacing w:line="260" w:lineRule="exact" w:before="40" w:after="0"/>
        <w:ind w:left="73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quite a frivolous letter, but it is a wholesome temporary,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many South African politicians and the many addresses of high praise.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taking refuge in light magazines and playing with blue-eyed babies on </w:t>
      </w:r>
      <w:r>
        <w:rPr>
          <w:rFonts w:ascii="Times" w:hAnsi="Times" w:eastAsia="Times"/>
          <w:b w:val="0"/>
          <w:i w:val="0"/>
          <w:color w:val="000000"/>
          <w:sz w:val="18"/>
        </w:rPr>
        <w:t>board.</w:t>
      </w:r>
    </w:p>
    <w:p>
      <w:pPr>
        <w:autoSpaceDN w:val="0"/>
        <w:autoSpaceDE w:val="0"/>
        <w:widowControl/>
        <w:spacing w:line="260" w:lineRule="exact" w:before="40" w:after="0"/>
        <w:ind w:left="73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fellow-travellers are friendly. It is my good fortune that I always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friendliness everywhere, even while some of the more rabid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anti-Asiatics were bitterly attacking me politically, they were most friendly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personally! Some people ask such funny questions like a young American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train who quite seriously asked me in the course of conversation if after </w:t>
      </w:r>
      <w:r>
        <w:rPr>
          <w:rFonts w:ascii="Times" w:hAnsi="Times" w:eastAsia="Times"/>
          <w:b w:val="0"/>
          <w:i w:val="0"/>
          <w:color w:val="000000"/>
          <w:sz w:val="18"/>
        </w:rPr>
        <w:t>all, Gandhi was not verily a patriot at heart. I nearly collapsed on my seat.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3-7-1924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THE ALL-INDIA CONGRESS COMMITTEE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resolutions of the All-India Congress Committee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printed at another page. The first resolution is bereft of the </w:t>
      </w:r>
      <w:r>
        <w:rPr>
          <w:rFonts w:ascii="Times" w:hAnsi="Times" w:eastAsia="Times"/>
          <w:b w:val="0"/>
          <w:i w:val="0"/>
          <w:color w:val="000000"/>
          <w:sz w:val="22"/>
        </w:rPr>
        <w:t>penalty clause. It was my first defeat in a series. Majorities cannot dec-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eive me. It was impossible for me to be satisfied with a bare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knew that, if the, Swarajist withdrawals were to be taken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account, the defeat was a certainty. I therefore urged the meeting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into account the withdrawals and remove the penalty clause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resolution.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resolution is not the same as the original draft,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substance it is the same. The principle of disciplinary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>retained.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resolution constitutes real failure. I still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elective organizations of the Congress are executive and that,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fore, they should contain only those who heartily support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Programme for the time being and who are prepared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 or tone it down, but to carry it out in its entirety. But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possible to get over the constitutional difficulty. Any restriction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Cocanada programme must be considered a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constitution. Putting the interpretation that I do even now,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original resolution was not a breach. But it was pointed out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no right to put my own interpretation upon it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had the right to contend that those who entered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debarred from being on the executives. They said that,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fact, there were Swarajists on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already. The argument had great weight with me and, in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that the original resolution disqualifying the Swarajists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being on the executives could only be passed by a narrow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majority, was decisive in reconciling me to the resolution as finally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It does not please me. But it was the only possible course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 that of dropping the whole proposition. That was required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keeping before the country the idea of having a homogeneous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 and of insisting on purity of political conduct.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must be expected to conform to the standards they lay down </w:t>
      </w:r>
      <w:r>
        <w:rPr>
          <w:rFonts w:ascii="Times" w:hAnsi="Times" w:eastAsia="Times"/>
          <w:b w:val="0"/>
          <w:i w:val="0"/>
          <w:color w:val="000000"/>
          <w:sz w:val="22"/>
        </w:rPr>
        <w:t>for others. It must be pointed out in a variety of ways that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is no longer a begging association, but that it is primarily a </w:t>
      </w:r>
      <w:r>
        <w:rPr>
          <w:rFonts w:ascii="Times" w:hAnsi="Times" w:eastAsia="Times"/>
          <w:b w:val="0"/>
          <w:i w:val="0"/>
          <w:color w:val="000000"/>
          <w:sz w:val="22"/>
        </w:rPr>
        <w:t>self-purification association designed to achieve its goal by develop-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internal strength. Public opinion must, therefore, be created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the things needed for the national life. The best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creating it is to frame propositions and enlisting support therefor. </w:t>
      </w:r>
      <w:r>
        <w:rPr>
          <w:rFonts w:ascii="Times" w:hAnsi="Times" w:eastAsia="Times"/>
          <w:b w:val="0"/>
          <w:i w:val="0"/>
          <w:color w:val="000000"/>
          <w:sz w:val="22"/>
        </w:rPr>
        <w:t>Whilst, therefore, I have reconciled myself to the possibility of tem-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porary heterogeneity, I would strongly plead with both the parties not </w:t>
      </w:r>
      <w:r>
        <w:rPr>
          <w:rFonts w:ascii="Times" w:hAnsi="Times" w:eastAsia="Times"/>
          <w:b w:val="0"/>
          <w:i w:val="0"/>
          <w:color w:val="000000"/>
          <w:sz w:val="22"/>
        </w:rPr>
        <w:t>to obstruct each other’s path.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fourth resolution however completed my defeat.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Gopinath resolution was carried by a bare majority. A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would have pleased me more than a narrow majority.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forget the fact that many who voted for Mr. Das’s amendment did </w:t>
      </w:r>
      <w:r>
        <w:rPr>
          <w:rFonts w:ascii="Times" w:hAnsi="Times" w:eastAsia="Times"/>
          <w:b w:val="0"/>
          <w:i w:val="0"/>
          <w:color w:val="000000"/>
          <w:sz w:val="22"/>
        </w:rPr>
        <w:t>so because of the rumour of impending arrests. Many naturally felt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point of honour to protect a valued chief and comrade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signal services to the country and who had performed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self-sacrifice. Sentiment often outweighs moral considerations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 the Bengal Government will make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 if they arrest Mr. Das and his supporters. It is too late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punish opinions. If there was no moral consideration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 Mr. Das’s amendment, I would have had no hesitation </w:t>
      </w:r>
      <w:r>
        <w:rPr>
          <w:rFonts w:ascii="Times" w:hAnsi="Times" w:eastAsia="Times"/>
          <w:b w:val="0"/>
          <w:i w:val="0"/>
          <w:color w:val="000000"/>
          <w:sz w:val="22"/>
        </w:rPr>
        <w:t>whatsoever in myself tendering my support. But I could not, no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gressman could. Mr. Das sees no difference between my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his. I can only call it self-deception. Those who spoke in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proposition did not mince matters. They had room for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murder in their philosophy and, after all, is it not the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philosophy? The majority of the so-called civilized peoples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 upon it on due occasions. They hold that for a disorganized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oppressed people political assassination is the only remedy.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false philosophy, that it has failed to make the world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in, is only too true. I merely state that, if Mr. Das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supporters have erred, they have the bulk of civilized opinion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side. The foreign masters of India have no better record to show.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was a political organization with no limitation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it would be impossible to object to Mr. Das’s amendment on </w:t>
      </w:r>
      <w:r>
        <w:rPr>
          <w:rFonts w:ascii="Times" w:hAnsi="Times" w:eastAsia="Times"/>
          <w:b w:val="0"/>
          <w:i w:val="0"/>
          <w:color w:val="000000"/>
          <w:sz w:val="22"/>
        </w:rPr>
        <w:t>merits. It would then be reduced to a question of expedience.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there were seventy Congress representatives to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was a staggering revelation. They have proved untrue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creed. In my opinion the amendment was in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creed or policy of non-violence. But I purposely refrained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raising such an objection. If the members wanted the resolution,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well for them to have it. It is always best in my opinion to let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constitutional questions be decided as a rule by members.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resolutions do not require any discussion.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extolling the Sikh sacrifice and bravery was in </w:t>
      </w:r>
      <w:r>
        <w:rPr>
          <w:rFonts w:ascii="Times" w:hAnsi="Times" w:eastAsia="Times"/>
          <w:b w:val="0"/>
          <w:i w:val="0"/>
          <w:color w:val="000000"/>
          <w:sz w:val="22"/>
        </w:rPr>
        <w:t>continuation of the traditional policy of the Congress.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opium resolution became necessary for two reasons. Miss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 Motte, who has been doing most valuable work in trying to reduce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world’s growth of opium to its bare medical necessity, has 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tragic terms the immoral opium policy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Mr. Andrews has shown how the Government of India made </w:t>
      </w:r>
      <w:r>
        <w:rPr>
          <w:rFonts w:ascii="Times" w:hAnsi="Times" w:eastAsia="Times"/>
          <w:b w:val="0"/>
          <w:i w:val="0"/>
          <w:color w:val="000000"/>
          <w:sz w:val="22"/>
        </w:rPr>
        <w:t>itself responsible for changing at the Opium Convention the word</w:t>
      </w:r>
      <w:r>
        <w:rPr>
          <w:rFonts w:ascii="Times" w:hAnsi="Times" w:eastAsia="Times"/>
          <w:b w:val="0"/>
          <w:i w:val="0"/>
          <w:color w:val="000000"/>
          <w:sz w:val="22"/>
        </w:rPr>
        <w:t>“medical” to “legitimate” in describing people’s requirements. It,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became necessary, in view of the approaching convention at </w:t>
      </w:r>
      <w:r>
        <w:rPr>
          <w:rFonts w:ascii="Times" w:hAnsi="Times" w:eastAsia="Times"/>
          <w:b w:val="0"/>
          <w:i w:val="0"/>
          <w:color w:val="000000"/>
          <w:sz w:val="22"/>
        </w:rPr>
        <w:t>Geneva for the A.I.C.C., to say what the nation thinks of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of India policy. It had become equally necessary to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of the Assamese under the opium habit. A fine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are undergoing a process of decay under the cursed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 habit. The Assam Provincial Congress Committee is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inquire into the matter. The A.I.C.C. has, therefore, thought it desira-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to appoint Mr. Andrews to conduct the inquiry in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Provincial Committee.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seventh resolution authorizes the Working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appoint, if necessary, a deputation to inquire into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labourers of the Malay Peninsula and Ceylon. We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of the condition of the labourers who emigrate to Ceylon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Malay Peninsula except from the stray reports that appear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Press. It is our duty to study their condition and do whatever we can to </w:t>
      </w:r>
      <w:r>
        <w:rPr>
          <w:rFonts w:ascii="Times" w:hAnsi="Times" w:eastAsia="Times"/>
          <w:b w:val="0"/>
          <w:i w:val="0"/>
          <w:color w:val="000000"/>
          <w:sz w:val="22"/>
        </w:rPr>
        <w:t>ameliorate it.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3-7-1924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UICK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ESPONSE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on the resolution requesting members who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out the boycotts in their own persons to resign being carried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meeting, Mr. Kalidas Jhaveri, who is a practising lawyer,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handed in his resignation as member of various committees.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with the full knowledge of the voters that he had resumed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I congratulate Mr. Kalidas Jhaveri on the quick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Committee’s invitation. He is a good worker. Let us hope that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will not be lost to the Congress because he had resigned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Everyone who either may not see eye to eye with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its programme, or because of weakness or circumstances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may have no control and, therefore, cannot have a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 organization, can still work as effectively as if he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executive. There is, for instance, nothing to prevent Mr. Jhaveri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enlisting members, spinning, carrying on khaddar propaganda,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subscriptions, etc. Indeed, a sincere worker prefers work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office and, by not being on the executive, escapes the </w:t>
      </w:r>
      <w:r>
        <w:rPr>
          <w:rFonts w:ascii="Times" w:hAnsi="Times" w:eastAsia="Times"/>
          <w:b w:val="0"/>
          <w:i w:val="0"/>
          <w:color w:val="000000"/>
          <w:sz w:val="22"/>
        </w:rPr>
        <w:t>terrible wranglings that take place therein.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the A.I.C.C. rejected the resolution exempting litigants,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Gangadharrao Deshpande immediately tendered his resignation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accepted as soon as tendered. Mr. Deshpande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General Secretary of the Congress. He is also the chairman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Karnatak Provincial Congress Committee. It will be interesting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how the difficulty in Karnatak is to overcome, seeing that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Deshpande is the moving spirit. He is organizing the Congress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Gangadharrao’s case is a very big experiment. If he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 people under his influence without occupying any office,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set an example for all of us to copy. It is necessary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into being workers who would want no office and yet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as effective service as the strongest official. Such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are the pride of a nation. They are its reserve force.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yet another reflection that arises from the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situation. Why should all of us possess property? Why should not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certain time, dispossess ourselves of all property? Unscrupulous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do this for dishonest purposes. Why may we not do it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and a great purpose? For a Hindu it was the usual thing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stage. Every good Hindu is expected, after having lived the </w:t>
      </w:r>
      <w:r>
        <w:rPr>
          <w:rFonts w:ascii="Times" w:hAnsi="Times" w:eastAsia="Times"/>
          <w:b w:val="0"/>
          <w:i w:val="0"/>
          <w:color w:val="000000"/>
          <w:sz w:val="22"/>
        </w:rPr>
        <w:t>household life for a certain period, to enter upon a life of non-posse-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ssion of property. Why may we not revive the noble tradition?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it merely amounts to this that, for maintenance, we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at the mercy of those to whom we transfer our property.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idea is attractive. In the innumerable cases of such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trust, there is hardly one case in a million of abuse of trust.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moral considerations arising out of such transactions.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instance of father and son. If the son is as good a non-co-operator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father, why should the father tempt his son by burdening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ownership of property? Such considerations will always arise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moral worth of a person is tested by his ability in delicately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balancing cross problems of ethics. How such a practice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without giving a handle to dishonest persons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after long experimenting. No one, however,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deterred from trying the experiment for fear of the example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abused. The divine author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deterred from deliver-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the message of the ‘Song Celestial’, although he probably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be tortured to justify every variety of vice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>murder.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AIKOM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Vaikom Satyagraha has entered upon probably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newspapers report and the report is confirmed by private </w:t>
      </w:r>
      <w:r>
        <w:rPr>
          <w:rFonts w:ascii="Times" w:hAnsi="Times" w:eastAsia="Times"/>
          <w:b w:val="0"/>
          <w:i w:val="0"/>
          <w:color w:val="000000"/>
          <w:sz w:val="22"/>
        </w:rPr>
        <w:t>advice—that the Travancore authorities have now practically aband-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oned the satyagrahis to the tender mercies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euphe-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mistically called the organized opposition of the orthodox section.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that orthodoxy is often unscrupulous. It has as a rule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and public opinion behind it in comparison with the refor-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mer. It, therefore, does things with impunity which the poor reformer </w:t>
      </w:r>
      <w:r>
        <w:rPr>
          <w:rFonts w:ascii="Times" w:hAnsi="Times" w:eastAsia="Times"/>
          <w:b w:val="0"/>
          <w:i w:val="0"/>
          <w:color w:val="000000"/>
          <w:sz w:val="22"/>
        </w:rPr>
        <w:t>dare not. But what baffles one is the attitude of the Travancore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rities. Are they conniving at this open violence against the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satyagrahis? Has such an advanced state like Travancore abdicated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function of protection of life and property? The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goondas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of a particularly barbarous type. They </w:t>
      </w:r>
      <w:r>
        <w:rPr>
          <w:rFonts w:ascii="Times" w:hAnsi="Times" w:eastAsia="Times"/>
          <w:b w:val="0"/>
          <w:i w:val="0"/>
          <w:color w:val="000000"/>
          <w:sz w:val="22"/>
        </w:rPr>
        <w:t>blind the eyes of volunteers by throwing lime into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representatives from Kerala asked me if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resolution of the Congress supporting the movement.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I did not like the idea. What they wanted was moral support.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given by the Committee for the asking, if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resolution to the President. My responsibility in dissuading </w:t>
      </w:r>
      <w:r>
        <w:rPr>
          <w:rFonts w:ascii="Times" w:hAnsi="Times" w:eastAsia="Times"/>
          <w:b w:val="0"/>
          <w:i w:val="0"/>
          <w:color w:val="000000"/>
          <w:sz w:val="22"/>
        </w:rPr>
        <w:t>them was, therefore, serious. But I am convinced that all local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must be self-reliant and that the A.I.C.C. should give its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only in exceptional cases. The talk with the members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by the resolution regarding the Sikhs. The members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found me settling the draft of that resolution asked me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in view of the Sikh resolution, I should not relent. I told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Congress had already taken up the Sikh cause and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could not very well now refrain without giving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it had given up the Sikh cause. The members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appreciate my reasoning. But they cheerfully submitted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Travancore authorities may, however, be respectfully told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cannot watch barbarity with philosophic indifference. So </w:t>
      </w:r>
      <w:r>
        <w:rPr>
          <w:rFonts w:ascii="Times" w:hAnsi="Times" w:eastAsia="Times"/>
          <w:b w:val="0"/>
          <w:i w:val="0"/>
          <w:color w:val="000000"/>
          <w:sz w:val="22"/>
        </w:rPr>
        <w:t>long as satyagraha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 by ordinary State processes,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remain local. But the letting loose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devoted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of the satyagrahis is bound to gather round the satyagrahis the </w:t>
      </w:r>
      <w:r>
        <w:rPr>
          <w:rFonts w:ascii="Times" w:hAnsi="Times" w:eastAsia="Times"/>
          <w:b w:val="0"/>
          <w:i w:val="0"/>
          <w:color w:val="000000"/>
          <w:sz w:val="22"/>
        </w:rPr>
        <w:t>full weight of all-India public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word now to the organizers of Vaikom Satyagraha.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“Interview to Associated Press of India”, 1-7-1924.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of the </w:t>
      </w:r>
      <w:r>
        <w:rPr>
          <w:rFonts w:ascii="Times" w:hAnsi="Times" w:eastAsia="Times"/>
          <w:b w:val="0"/>
          <w:i/>
          <w:color w:val="000000"/>
          <w:sz w:val="22"/>
        </w:rPr>
        <w:t>goondas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taken up. But the satyagrahis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lose their heads. The khaddar dress of the volunteers is said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torn from them and burnt. This is all most provoking.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remain cool under every provocation and courageous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hottest fire. Loss even of a few hundred lives will not be too great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to pay for the freedom of the unapproachables.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martyrs must die clean. Satyagrahis, like Caesar’s wife, must be above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POLOGY</w:t>
      </w:r>
    </w:p>
    <w:p>
      <w:pPr>
        <w:autoSpaceDN w:val="0"/>
        <w:autoSpaceDE w:val="0"/>
        <w:widowControl/>
        <w:spacing w:line="260" w:lineRule="exact" w:before="1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much pleasure in printing the following letter. In my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Barabanki, I did not give the name of my informant.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withhold the name any longer. I wish all will be as ready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Shuaib to admit mistakes and slow to believe stories about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 misdeeds. The reader will share my gladness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against the Hindu Municipal Commissioners of Barabanki was </w:t>
      </w:r>
      <w:r>
        <w:rPr>
          <w:rFonts w:ascii="Times" w:hAnsi="Times" w:eastAsia="Times"/>
          <w:b w:val="0"/>
          <w:i w:val="0"/>
          <w:color w:val="000000"/>
          <w:sz w:val="22"/>
        </w:rPr>
        <w:t>baseless. I apologize to them for having been the unconscious instru-</w:t>
      </w:r>
      <w:r>
        <w:rPr>
          <w:rFonts w:ascii="Times" w:hAnsi="Times" w:eastAsia="Times"/>
          <w:b w:val="0"/>
          <w:i w:val="0"/>
          <w:color w:val="000000"/>
          <w:sz w:val="22"/>
        </w:rPr>
        <w:t>ment of doing an injustice to them.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Editor,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SIR,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I wrote to you about conditions at Barabanki, I am informed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 member of the District Congress Committee, Barabanki, who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a member of the Provincial Congress Committee, U.P., that the facts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as they were reported to me. All that took place was that, in place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rule of Barabanki Municipal Board, by virtue of which applications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Board could only be given in Urdu script, the Board passed a law that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given either in Devanagri or Urdu characters—a law which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consider to be just and fair. I am very sorry that I supplied you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 which have turned out to be are incorrect. My only excuse is that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informants were very reliable persons. I do not intend to name them,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like to say that they are both of them office-bearers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recognized by all to be absolutely free from communal prejudices.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of this that I readily believed what they said. I, however, do not wish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blame these gentlemen who, I may in passing say, fully believed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 themselves. The mistake is all mine. I should have thoroughly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ascertained the facts before writing about them to you even though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to me by persons whom I considered perfectly reliable. I shall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to act in future. But for the present I can only express my sincere and </w:t>
      </w:r>
      <w:r>
        <w:rPr>
          <w:rFonts w:ascii="Times" w:hAnsi="Times" w:eastAsia="Times"/>
          <w:b w:val="0"/>
          <w:i w:val="0"/>
          <w:color w:val="000000"/>
          <w:sz w:val="18"/>
        </w:rPr>
        <w:t>profound regrets for having been an unconscious instrument in giving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publicity to facts likely to affect adversely Hindu-Muslim relations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>strained enough already.</w:t>
      </w:r>
    </w:p>
    <w:p>
      <w:pPr>
        <w:autoSpaceDN w:val="0"/>
        <w:autoSpaceDE w:val="0"/>
        <w:widowControl/>
        <w:spacing w:line="220" w:lineRule="exact" w:before="38" w:after="0"/>
        <w:ind w:left="0" w:right="3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6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HUAIB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URESHI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ELATIONS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K. Rajagopalachari of Tirupati sends the following by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variety in the unbroken series of unpleasantnesses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Mussalmans: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16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 you seem to have been presented with the dark side only of Hindu-</w:t>
      </w:r>
      <w:r>
        <w:rPr>
          <w:rFonts w:ascii="Times" w:hAnsi="Times" w:eastAsia="Times"/>
          <w:b w:val="0"/>
          <w:i w:val="0"/>
          <w:color w:val="000000"/>
          <w:sz w:val="18"/>
        </w:rPr>
        <w:t>Muslim tension, I wish to present you with the bright site of it also.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Tirupati is a small place with a population of 18,000 people of whom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500 are Mussalmans, the rest being Hindus. You know it is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sacred places of Hindus and men from all parts of India visit this place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thousands daily. Naturally the Hindus are very influential, the head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 being a northern Indian Bairagi and extremely influential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The Mussalmans are all traders and some of them are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merchants in the place. The Mussalmans are new-comers, but the relationship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them and the Hindus is as cordial as possible. In September last,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leading Mussalmans of the place, in celebrating the birth-month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Prophet, had put paper festoons right across the street (the only main street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town) and a red cloth in which was written ‘Mahomed’s birth-month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celebration’ on one side and ‘Prophet of all prophets’ on the other side.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were silently murmuring protests against the latter writing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cloth. But no trouble arose in any of the previous years. However, the temple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 stopped a number of processions of the Hindu Deity through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 lest they should create some trouble between Hindus and Mussalmans;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with a view it appears to respect the sentiments of Muslims. One 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the procession of the Deity through the street could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prevented. The temple authorities took the precaution of speaking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friends beforehand and had arranged to get the cloth alone removed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Deity had to pass that street. The Muslim friend seems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consented, but, when the Deity actually came near his shop, the Hindus wanted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the paper festoons to be removed, while the Muslim friend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even the cloth. I happened to pass that way then and found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number of Hindus assembled in front of the shop and about a hundred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also gathered to have a fight if necessary. I could not convince the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there was nothing wrong in the Deity passing through the festoons nor </w:t>
      </w:r>
      <w:r>
        <w:rPr>
          <w:rFonts w:ascii="Times" w:hAnsi="Times" w:eastAsia="Times"/>
          <w:b w:val="0"/>
          <w:i w:val="0"/>
          <w:color w:val="000000"/>
          <w:sz w:val="18"/>
        </w:rPr>
        <w:t>the Mussalmans that they would not lose their prestige by removing them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once. The Hindus were in no mood to listen to me, for a large number of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drunk and no respectable Hindu was present there. When I argued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of the Hindus as were sober that it was not derogatory to Hinduism to take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Deity underneath the festoons, they said I was pro-Muslim and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conspired to beat me. Meanwhile, two or three responsible temple officials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on the scene and dramatically announced that the Deity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underneath the festoons and no police help was needed so far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concerned. The attitude of Muslims at once changed. They suggested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own men should go up and raise the paper festoons so that they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touch any portion of the sacred Deity and its ornamentations and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 should be removed at once. The matter ended smoothly that night.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morning, a hakim friend, a good Mussalman, as soon as he came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trouble the previous evening, ordered the festoons all to be removed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 come and remove them himself. The festoons were at once removed.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temple authorities, even a few days after, declined to take the Deity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street, because, one of them told me subsequently,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create the impression in the minds of the Muslims that the Hindus,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larger in number and more powerful, were coercing them into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things which otherwise they would not do. Many of the prominent Hindus </w:t>
      </w:r>
      <w:r>
        <w:rPr>
          <w:rFonts w:ascii="Times" w:hAnsi="Times" w:eastAsia="Times"/>
          <w:b w:val="0"/>
          <w:i w:val="0"/>
          <w:color w:val="000000"/>
          <w:sz w:val="18"/>
        </w:rPr>
        <w:t>agreed with us that what we did was commendable and we had their sympathies.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Hakim Sahib, two or three days later, sent for me and told me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ashamed to look up in the face of any Hindu of their magnanimity,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face of comparative unreasonableness on the part of Muslims. A few days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that, both Hindus and Muslims closed their shops, the Hindus showing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sympathy towards Mussalmans during Ramzan. Next time, the Muslims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closed their shops along with the Hindus on the new moon day to please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the mutual friendly relationship still continues and I am sure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for ever. For a long time, there was only one mosque in this town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recently another mosque has been erected. The Hindus refrain from music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front of the new mosque today. The Hindus are so powerful that, if they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care, they can ignore the Mussalmans and have their own way, but they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conducting themselves very considerately towards the Mussalmans and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yield when necessary. By such behaviour, we have created in the minds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a certain amount of confidence in us, and many sensitive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are ashamed even to talk of the incident of September last. By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yielding to their demands, even though unreasonable, we disarm them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opposition. Our educated people can do and undo things. The masses follow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us, and if we lead them aright, there will be no Hindu-Muslim trouble and we </w:t>
      </w:r>
      <w:r>
        <w:rPr>
          <w:rFonts w:ascii="Times" w:hAnsi="Times" w:eastAsia="Times"/>
          <w:b w:val="0"/>
          <w:i w:val="0"/>
          <w:color w:val="000000"/>
          <w:sz w:val="18"/>
        </w:rPr>
        <w:t>could reach our goal quickly.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6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the cordial relations between the two sections </w:t>
      </w:r>
      <w:r>
        <w:rPr>
          <w:rFonts w:ascii="Times" w:hAnsi="Times" w:eastAsia="Times"/>
          <w:b w:val="0"/>
          <w:i w:val="0"/>
          <w:color w:val="000000"/>
          <w:sz w:val="22"/>
        </w:rPr>
        <w:t>will continue for 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LETTER TO MOTILAL NEHRU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today read a letter which has upset me,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wondering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whether, if I wrote to you about it, I would be abusing 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The voice within me tells me I must not decide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but must leave it to you. If you regard it as an abuse,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 the offence and dismiss the letter from your consideration.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sent me the enclosed cutting (from </w:t>
      </w:r>
      <w:r>
        <w:rPr>
          <w:rFonts w:ascii="Times" w:hAnsi="Times" w:eastAsia="Times"/>
          <w:b w:val="0"/>
          <w:i/>
          <w:color w:val="000000"/>
          <w:sz w:val="22"/>
        </w:rPr>
        <w:t>The Leader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read it before. He says that at another dinner you are reported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said: “Water has been called pure. But wine is made after being </w:t>
      </w:r>
      <w:r>
        <w:rPr>
          <w:rFonts w:ascii="Times" w:hAnsi="Times" w:eastAsia="Times"/>
          <w:b w:val="0"/>
          <w:i w:val="0"/>
          <w:color w:val="000000"/>
          <w:sz w:val="22"/>
        </w:rPr>
        <w:t>thrice distilled. It is, therefore, purer than water.”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 me. I have nothing to say to your return to wine-drink-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ing, if you have. But, if the report is to be relied upon, I cannot but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that you, who lead the anti-liquor campaign, should publicly </w:t>
      </w:r>
      <w:r>
        <w:rPr>
          <w:rFonts w:ascii="Times" w:hAnsi="Times" w:eastAsia="Times"/>
          <w:b w:val="0"/>
          <w:i w:val="0"/>
          <w:color w:val="000000"/>
          <w:sz w:val="22"/>
        </w:rPr>
        <w:t>drink it and, what is worse, chaff at teetotalism.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say more. Needless to say I shall await your reply </w:t>
      </w:r>
      <w:r>
        <w:rPr>
          <w:rFonts w:ascii="Times" w:hAnsi="Times" w:eastAsia="Times"/>
          <w:b w:val="0"/>
          <w:i w:val="0"/>
          <w:color w:val="000000"/>
          <w:sz w:val="22"/>
        </w:rPr>
        <w:t>with considerable anxiety.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8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available. It evidently referred to the drinking of wine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Motilal Nehru at a dinner in Simla at which he was the chief guest.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Jayakar,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Story of My Life,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pp. 331-6.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Nehru, in a lengthy reply of July 10, wrote with reference to this: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 me at the outset assure you that so far from regarding your request for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an abuse of the privilege of friendship, I look upon it as your right as well as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duty to know where you stand with those who, in spite of your public declaration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distrust in them, are trying, for all they are worth, to be able to work with and under </w:t>
      </w:r>
      <w:r>
        <w:rPr>
          <w:rFonts w:ascii="Times" w:hAnsi="Times" w:eastAsia="Times"/>
          <w:b w:val="0"/>
          <w:i w:val="0"/>
          <w:color w:val="000000"/>
          <w:sz w:val="18"/>
        </w:rPr>
        <w:t>you.”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Leader </w:t>
      </w:r>
      <w:r>
        <w:rPr>
          <w:rFonts w:ascii="Times" w:hAnsi="Times" w:eastAsia="Times"/>
          <w:b w:val="0"/>
          <w:i w:val="0"/>
          <w:color w:val="000000"/>
          <w:sz w:val="18"/>
        </w:rPr>
        <w:t>quoted by Jayakar had made sarcastic comments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incident.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remarks, Motilal Nehru pointed out, were only an allusion to a </w:t>
      </w:r>
      <w:r>
        <w:rPr>
          <w:rFonts w:ascii="Times" w:hAnsi="Times" w:eastAsia="Times"/>
          <w:b w:val="0"/>
          <w:i w:val="0"/>
          <w:color w:val="000000"/>
          <w:sz w:val="18"/>
        </w:rPr>
        <w:t>description of wine in Persian poetry.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if a man drinks privately, he may drink publicly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 A  public  man,  how ever, may  not drink  publicly,  if  he 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offend. I distinguish between private drinking and secret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Story of My Life, </w:t>
      </w:r>
      <w:r>
        <w:rPr>
          <w:rFonts w:ascii="Times" w:hAnsi="Times" w:eastAsia="Times"/>
          <w:b w:val="0"/>
          <w:i/>
          <w:color w:val="000000"/>
          <w:sz w:val="18"/>
        </w:rPr>
        <w:t>Vol. II, P. 332</w:t>
      </w:r>
    </w:p>
    <w:p>
      <w:pPr>
        <w:autoSpaceDN w:val="0"/>
        <w:autoSpaceDE w:val="0"/>
        <w:widowControl/>
        <w:spacing w:line="292" w:lineRule="exact" w:before="382" w:after="0"/>
        <w:ind w:left="9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139. LETTER TO PRABHASHANKER PATTANI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Jeth Vad Amas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Sardar Mangalsingh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here for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fortnight. I got your letter after he left the day before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he would have certainly come there.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cause of the breakdown this time was Lord Reading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himself. Almost everything was decided. I still hope that the move-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free from bloodshed. But who can foretell?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Dinkarrao, it appears, has again gone away somewhere.</w:t>
      </w:r>
    </w:p>
    <w:p>
      <w:pPr>
        <w:autoSpaceDN w:val="0"/>
        <w:autoSpaceDE w:val="0"/>
        <w:widowControl/>
        <w:spacing w:line="220" w:lineRule="exact" w:before="10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3179. Courtesy: Mahesh Pattani</w:t>
      </w:r>
    </w:p>
    <w:p>
      <w:pPr>
        <w:autoSpaceDN w:val="0"/>
        <w:autoSpaceDE w:val="0"/>
        <w:widowControl/>
        <w:spacing w:line="220" w:lineRule="exact" w:before="17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Nehru’s rejoinder to this was: “To me, it is clear that deceiving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keeping up false appearances is worse than offending them, and I must express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utter inability to understand how you can possibly reconcile yourself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that I might drink privately if at all. I must also raspectfully differ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distinction you draw between private drinking and secret drinking. In my humble </w:t>
      </w:r>
      <w:r>
        <w:rPr>
          <w:rFonts w:ascii="Times" w:hAnsi="Times" w:eastAsia="Times"/>
          <w:b w:val="0"/>
          <w:i w:val="0"/>
          <w:color w:val="000000"/>
          <w:sz w:val="18"/>
        </w:rPr>
        <w:t>opinion, it is a distinction without a difference.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1924,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Amavasya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Vikram calendar month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Jyestha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fell on July 1 </w:t>
      </w:r>
      <w:r>
        <w:rPr>
          <w:rFonts w:ascii="Times" w:hAnsi="Times" w:eastAsia="Times"/>
          <w:b w:val="0"/>
          <w:i w:val="0"/>
          <w:color w:val="000000"/>
          <w:sz w:val="18"/>
        </w:rPr>
        <w:t>and 2. Thursday, however, fell on July 3.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leaders of the Akali movement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then Viceroy and Governor-General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Akali movement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30" w:val="left"/>
              </w:tabs>
              <w:autoSpaceDE w:val="0"/>
              <w:widowControl/>
              <w:spacing w:line="278" w:lineRule="exact" w:before="14" w:after="0"/>
              <w:ind w:left="8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140. LETTER TO G. D. BIRLA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[After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 July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3, 1924]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3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GHANSHYAMDASJI,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letters. I shall wire to you when I leave for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any praise of Mrs. Sarojini Naidu is overdone.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consider her an ideal Indian woman, but she was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ambassador for the work in East Africa. I must admit, nevertheless,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see in people only their virtues and I try not to notice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This has done no harm to me, or to the persons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praised. Unless Maulana Mahomed Ali wants me to go earlier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not go to Delhi before September.</w:t>
      </w:r>
    </w:p>
    <w:p>
      <w:pPr>
        <w:autoSpaceDN w:val="0"/>
        <w:autoSpaceDE w:val="0"/>
        <w:widowControl/>
        <w:spacing w:line="220" w:lineRule="exact" w:before="46" w:after="302"/>
        <w:ind w:left="0" w:right="6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IRLA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ARDWAR</w:t>
      </w:r>
    </w:p>
    <w:p>
      <w:pPr>
        <w:sectPr>
          <w:type w:val="continuous"/>
          <w:pgSz w:w="9360" w:h="12960"/>
          <w:pgMar w:top="666" w:right="1404" w:bottom="358" w:left="1440" w:header="720" w:footer="720" w:gutter="0"/>
          <w:cols w:num="2" w:equalWidth="0">
            <w:col w:w="2948" w:space="0"/>
            <w:col w:w="356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66" w:right="1404" w:bottom="358" w:left="1440" w:header="720" w:footer="720" w:gutter="0"/>
          <w:cols w:num="2" w:equalWidth="0">
            <w:col w:w="2948" w:space="0"/>
            <w:col w:w="356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6028. Courtesy: G. D. Birla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141. LETTER TO LAJPAT RAI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LALAJI,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that you have ultimately reached where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 do hope you will not leave the place before you have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recovered.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are not perturbed by what is happening here. I </w:t>
      </w:r>
      <w:r>
        <w:rPr>
          <w:rFonts w:ascii="Times" w:hAnsi="Times" w:eastAsia="Times"/>
          <w:b w:val="0"/>
          <w:i w:val="0"/>
          <w:color w:val="000000"/>
          <w:sz w:val="22"/>
        </w:rPr>
        <w:t>cannot co-operate with the Swarajists on the same platform. 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will be possible, no doubt, if both of us work independently.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should devote itself to one sphere at a time. How can it </w:t>
      </w:r>
      <w:r>
        <w:rPr>
          <w:rFonts w:ascii="Times" w:hAnsi="Times" w:eastAsia="Times"/>
          <w:b w:val="0"/>
          <w:i w:val="0"/>
          <w:color w:val="000000"/>
          <w:sz w:val="22"/>
        </w:rPr>
        <w:t>give its attention to the Government and the people at the same time?</w:t>
      </w:r>
    </w:p>
    <w:p>
      <w:pPr>
        <w:autoSpaceDN w:val="0"/>
        <w:autoSpaceDE w:val="0"/>
        <w:widowControl/>
        <w:spacing w:line="220" w:lineRule="exact" w:before="4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5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20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Lala Lajpat Rai : Jivani, p. 418</w:t>
      </w:r>
    </w:p>
    <w:p>
      <w:pPr>
        <w:autoSpaceDN w:val="0"/>
        <w:autoSpaceDE w:val="0"/>
        <w:widowControl/>
        <w:spacing w:line="240" w:lineRule="exact" w:before="4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the letter was written after the publication of the article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“Bombay, Remember Sarojini”, 3-7-1924.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response to Mahomed Ali’s invitation, Gandhiji left for Delhi on August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16, 1924.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letter, which must have been in English,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6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VASUMATI PANDIT</w:t>
      </w:r>
    </w:p>
    <w:p>
      <w:pPr>
        <w:autoSpaceDN w:val="0"/>
        <w:autoSpaceDE w:val="0"/>
        <w:widowControl/>
        <w:spacing w:line="294" w:lineRule="exact" w:before="2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2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your letter and postcard at the same time.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good that you stayed there for a month more.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trust in God grows and we realize our littleness, the more we </w:t>
      </w:r>
      <w:r>
        <w:rPr>
          <w:rFonts w:ascii="Times" w:hAnsi="Times" w:eastAsia="Times"/>
          <w:b w:val="0"/>
          <w:i w:val="0"/>
          <w:color w:val="000000"/>
          <w:sz w:val="22"/>
        </w:rPr>
        <w:t>become free from worry. Can worry lighten our grief?</w:t>
      </w:r>
    </w:p>
    <w:p>
      <w:pPr>
        <w:autoSpaceDN w:val="0"/>
        <w:autoSpaceDE w:val="0"/>
        <w:widowControl/>
        <w:spacing w:line="220" w:lineRule="exact" w:before="46" w:after="3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9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ASUMATI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448.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14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143. MESSAGE TO NO-CHANGERS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4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4, 1924</w:t>
      </w:r>
    </w:p>
    <w:p>
      <w:pPr>
        <w:autoSpaceDN w:val="0"/>
        <w:autoSpaceDE w:val="0"/>
        <w:widowControl/>
        <w:spacing w:line="260" w:lineRule="exact" w:before="42" w:after="386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No-changers I have but one word. No one can prevent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working but ourselves. There is no active programme but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production and distribution of khaddar. To this,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all young and old men and women should apply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 If our neighbours do not listen, we get all the more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No true worker can, therefore, complain of having no work </w:t>
      </w:r>
      <w:r>
        <w:rPr>
          <w:rFonts w:ascii="Times" w:hAnsi="Times" w:eastAsia="Times"/>
          <w:b w:val="0"/>
          <w:i w:val="0"/>
          <w:color w:val="000000"/>
          <w:sz w:val="22"/>
        </w:rPr>
        <w:t>to do. I regard national schools as aids to the khaddar programme.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8-7-1924</w:t>
      </w:r>
    </w:p>
    <w:p>
      <w:pPr>
        <w:sectPr>
          <w:type w:val="continuous"/>
          <w:pgSz w:w="9360" w:h="12960"/>
          <w:pgMar w:top="726" w:right="1350" w:bottom="358" w:left="1440" w:header="720" w:footer="720" w:gutter="0"/>
          <w:cols w:num="2" w:equalWidth="0">
            <w:col w:w="4376" w:space="0"/>
            <w:col w:w="219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94"/>
        <w:ind w:left="0" w:right="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50" w:bottom="358" w:left="1440" w:header="720" w:footer="720" w:gutter="0"/>
          <w:cols w:num="2" w:equalWidth="0">
            <w:col w:w="4376" w:space="0"/>
            <w:col w:w="219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the No-changers in Bengal through Hardayal Nag, a </w:t>
      </w:r>
      <w:r>
        <w:rPr>
          <w:rFonts w:ascii="Times" w:hAnsi="Times" w:eastAsia="Times"/>
          <w:b w:val="0"/>
          <w:i w:val="0"/>
          <w:color w:val="000000"/>
          <w:sz w:val="18"/>
        </w:rPr>
        <w:t>prominent Congressman.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type w:val="continuous"/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TELEGRAM TO G. NALGOLA</w:t>
      </w:r>
    </w:p>
    <w:p>
      <w:pPr>
        <w:autoSpaceDN w:val="0"/>
        <w:autoSpaceDE w:val="0"/>
        <w:widowControl/>
        <w:spacing w:line="226" w:lineRule="exact" w:before="166" w:after="0"/>
        <w:ind w:left="4110" w:right="0" w:firstLine="1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or after </w:t>
      </w:r>
      <w:r>
        <w:rPr>
          <w:rFonts w:ascii="Times" w:hAnsi="Times" w:eastAsia="Times"/>
          <w:b w:val="0"/>
          <w:i/>
          <w:color w:val="000000"/>
          <w:sz w:val="22"/>
        </w:rPr>
        <w:t>July 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COLLEGE      MUST      NOT      BE      CLOSED.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8988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145. LETTER TO GANGABEHN VAIDYA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PU. GANGABEHN,</w:t>
      </w:r>
    </w:p>
    <w:p>
      <w:pPr>
        <w:autoSpaceDN w:val="0"/>
        <w:autoSpaceDE w:val="0"/>
        <w:widowControl/>
        <w:spacing w:line="260" w:lineRule="exact" w:before="11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We have no control over the future,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future. Even in the smallest things we are mere instruments;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then should we grieve? We must keep looking at what happens,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on doing what appears to us as our duty and be cheerful.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covers the whole of religion. Why not regard as happiness what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misery ? Through misery you have learnt to endure.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in contentment. If we go in search of happiness, misery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our lot, and by enduring misery we attain to happiness.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born to labour and if our life comes to an end while we are yet </w:t>
      </w:r>
      <w:r>
        <w:rPr>
          <w:rFonts w:ascii="Times" w:hAnsi="Times" w:eastAsia="Times"/>
          <w:b w:val="0"/>
          <w:i w:val="0"/>
          <w:color w:val="000000"/>
          <w:sz w:val="22"/>
        </w:rPr>
        <w:t>working and doing service, it will have been fulfilled.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0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Please let me know when you decide to come here.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mother and the new-born child are happy.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both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6013. Courtesy: Gangabehn Vaidya</w:t>
      </w:r>
    </w:p>
    <w:p>
      <w:pPr>
        <w:autoSpaceDN w:val="0"/>
        <w:autoSpaceDE w:val="0"/>
        <w:widowControl/>
        <w:spacing w:line="220" w:lineRule="exact" w:before="7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from G. Nalgola of July 5, 1924,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“You have heard about Dacca National College from Prafulla Ghose. Wire what we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do. Students.”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Students, Dacca National College”, on or after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9-7-1924.</w:t>
      </w:r>
    </w:p>
    <w:p>
      <w:pPr>
        <w:autoSpaceDN w:val="0"/>
        <w:autoSpaceDE w:val="0"/>
        <w:widowControl/>
        <w:spacing w:line="230" w:lineRule="exact" w:before="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p the addressee’s proposed visit to the Ashram,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appears to have been written before July 22, 1924;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Gangabehn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Vaidya”, 22-7-1924. In 1924, </w:t>
      </w:r>
      <w:r>
        <w:rPr>
          <w:rFonts w:ascii="Times" w:hAnsi="Times" w:eastAsia="Times"/>
          <w:b w:val="0"/>
          <w:i/>
          <w:color w:val="000000"/>
          <w:sz w:val="18"/>
        </w:rPr>
        <w:t>Ashadh</w:t>
      </w:r>
      <w:r>
        <w:rPr>
          <w:rFonts w:ascii="Times" w:hAnsi="Times" w:eastAsia="Times"/>
          <w:b w:val="0"/>
          <w:i/>
          <w:color w:val="000000"/>
          <w:sz w:val="18"/>
        </w:rPr>
        <w:t>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5 fell on July 7.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8" w:lineRule="exact" w:before="2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"/>
        </w:rPr>
        <w:t>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TELEGRAM TO MATHURADAS TRIKUMJI</w:t>
      </w:r>
    </w:p>
    <w:p>
      <w:pPr>
        <w:autoSpaceDN w:val="0"/>
        <w:autoSpaceDE w:val="0"/>
        <w:widowControl/>
        <w:spacing w:line="294" w:lineRule="exact" w:before="2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7,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50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NOTHING    WRONG    ONLY   WEAK.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16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8990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568"/>
        </w:trPr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61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90" w:val="left"/>
              </w:tabs>
              <w:autoSpaceDE w:val="0"/>
              <w:widowControl/>
              <w:spacing w:line="236" w:lineRule="exact" w:before="96" w:after="0"/>
              <w:ind w:left="210" w:right="432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147 TELEGRAM TO STUDENTS, DACCA NATIONAL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COLLEGE</w:t>
            </w:r>
          </w:p>
        </w:tc>
      </w:tr>
      <w:tr>
        <w:trPr>
          <w:trHeight w:hRule="exact" w:val="340"/>
        </w:trPr>
        <w:tc>
          <w:tcPr>
            <w:tcW w:type="dxa" w:w="813"/>
            <w:vMerge/>
            <w:tcBorders/>
          </w:tcPr>
          <w:p/>
        </w:tc>
        <w:tc>
          <w:tcPr>
            <w:tcW w:type="dxa" w:w="606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9,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98"/>
        </w:trPr>
        <w:tc>
          <w:tcPr>
            <w:tcW w:type="dxa" w:w="813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HELP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FORTHCOMING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STUDENTS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ORGANIZE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STUDY   AND   WORK   AMONG   THEMSELVES.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8993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ENTRY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closing of the session of the A.I.C.C., Pandit Motilalji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Rajkot for a domestic visit and halted at Ahmedabad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Bombay. We met during the halt. In the course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discussion, I happened to say that it would be disastrous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 retired from the Councils at this stage. He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reminded me of my previous writing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that, if I could convince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Swarajists, I would ask them to withdraw. I said I saw no contradiction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two. The one statement is permanent and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principle, the other is applicable to the immediate present only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expedience. There is no doubt that the Swarajists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a stir in the Government circles. There is no doubt, too, that </w:t>
      </w:r>
      <w:r>
        <w:rPr>
          <w:rFonts w:ascii="Times" w:hAnsi="Times" w:eastAsia="Times"/>
          <w:b w:val="0"/>
          <w:i w:val="0"/>
          <w:color w:val="000000"/>
          <w:sz w:val="22"/>
        </w:rPr>
        <w:t>any withdrawal at the present moment will be misunderstood as a rout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Mathuradas’s telegram to Krishnadas, inquiring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Gandhiji’s health, which was received on July 7, 1924.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from the students of National College, Dacca,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July 9, 1924, which read: “Telegram suppressed by college authority. Principal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professors faithless in school boycott. How to read under them. Wire clearly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Jilani thirty Jindabahar Dacca.”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G. Nalgola”, on or after 5-7-1924.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Associated Press of India”, 22-5-1924.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weakness. As a matter of fact, so far as the A.I.C.C. is concerned,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 position has been never so strong as it is now.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claim a moral victory. Believing as they do in giving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Government in the Assembly and the Councils, they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whatsoever for withdrawing from the Legislative bodies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Their withdrawal at this juncture can only add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depression in the country and strengthen the hands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wants to give nothing to justice and which yields </w:t>
      </w:r>
      <w:r>
        <w:rPr>
          <w:rFonts w:ascii="Times" w:hAnsi="Times" w:eastAsia="Times"/>
          <w:b w:val="0"/>
          <w:i w:val="0"/>
          <w:color w:val="000000"/>
          <w:sz w:val="22"/>
        </w:rPr>
        <w:t>gracelessly and reluctantly to pressure.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opportune time for the Swarajists to come out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the whole-hoggers have become active workers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which we consider to be the only one that can bring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and shown progressive success, or when the Swarajists are by </w:t>
      </w:r>
      <w:r>
        <w:rPr>
          <w:rFonts w:ascii="Times" w:hAnsi="Times" w:eastAsia="Times"/>
          <w:b w:val="0"/>
          <w:i w:val="0"/>
          <w:color w:val="000000"/>
          <w:sz w:val="22"/>
        </w:rPr>
        <w:t>bitter experience convinced that the Councils can only give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but no bread, and that, therefore, they should give their whole </w:t>
      </w:r>
      <w:r>
        <w:rPr>
          <w:rFonts w:ascii="Times" w:hAnsi="Times" w:eastAsia="Times"/>
          <w:b w:val="0"/>
          <w:i w:val="0"/>
          <w:color w:val="000000"/>
          <w:sz w:val="22"/>
        </w:rPr>
        <w:t>time and attention to the constructive programme.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key to the situation lies in the hands of us whole-hoggers,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claim that the masses are behind us. I at least feel so. If they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show it by results—not by merely securing a majority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but by showing substantial work. All the No-changers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provinces cannot show adequate results. The fault is probably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We like the programme, but we have not evolved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working it. But if that be the true diagnosis, we must now work,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not words—will give us the capacity. Then and not till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have shown substantial results, will the Swarajists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accord come away from the Councils.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in my opinion, no room for a centre party. A centre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is a party of vacillation. It floats with the tide, whereas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for us all to decide one way or the other. Those who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Councils must remain in or, being out, enter them or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them. It will be disastrous for them and for the country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their belief in the Councils, they retired from them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No one who wants swaraj can dare idle away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>time.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OSITION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to retain my hold on the Congress not by a </w:t>
      </w:r>
      <w:r>
        <w:rPr>
          <w:rFonts w:ascii="Times" w:hAnsi="Times" w:eastAsia="Times"/>
          <w:b w:val="0"/>
          <w:i w:val="0"/>
          <w:color w:val="000000"/>
          <w:sz w:val="22"/>
        </w:rPr>
        <w:t>fictitious or manufactured majority—not merely because my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drawal is likely to create disorganization and depression. Even that </w:t>
      </w:r>
      <w:r>
        <w:rPr>
          <w:rFonts w:ascii="Times" w:hAnsi="Times" w:eastAsia="Times"/>
          <w:b w:val="0"/>
          <w:i w:val="0"/>
          <w:color w:val="000000"/>
          <w:sz w:val="22"/>
        </w:rPr>
        <w:t>must be faced it I cannot make my programme acceptable. Enervation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bound to be followed by rejuvenation. The Congress had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 in 1920-21. There is fear of its becoming an unreality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before 1920. In 1920 there was no organized dishonesty.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limitation of delegates, no obligation upon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 continuous work and no purse. Now we have a limitation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number of delegates, resolutions are almost all addressed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have even now a purse such as the Congress never possessed at </w:t>
      </w:r>
      <w:r>
        <w:rPr>
          <w:rFonts w:ascii="Times" w:hAnsi="Times" w:eastAsia="Times"/>
          <w:b w:val="0"/>
          <w:i w:val="0"/>
          <w:color w:val="000000"/>
          <w:sz w:val="22"/>
        </w:rPr>
        <w:t>any time before 1920.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natural result must, therefore, be dishonesty if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incessantly watchful. Swarajists tell me that the No-changers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dishonestly worked the constitution and the latter pay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compliment to the former. I do not know the truth. But I do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bodes ill for swaraj if we cannot or do not work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constitution with the utmost honesty.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Congress to become progressively popular.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man it with mercantile, artisan and agricultural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classes. I would, therefore, also keep all the boycotts intact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executive only those who fully carry them out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persons. Those who cannot but still believe in them can help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carry them out, but who are inexperienced in the 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institutions or who are not known to the public as workers.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privilege of educated classes to be behind and push into </w:t>
      </w:r>
      <w:r>
        <w:rPr>
          <w:rFonts w:ascii="Times" w:hAnsi="Times" w:eastAsia="Times"/>
          <w:b w:val="0"/>
          <w:i w:val="0"/>
          <w:color w:val="000000"/>
          <w:sz w:val="22"/>
        </w:rPr>
        <w:t>public life those who have hitherto kept aloof.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organization thus conceived, privileged classes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the executive. They can all be in the annual deliberative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Pandit Motilalji suggests a small standing deliberative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assembly. I should not mind it. It would perhaps be an advantage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such a body with all the powers of the Congress.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constitution requires some drastic changes.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efficiency and swiftness. And these cannot be secured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 perfect constitution, if we who have to work it are not honest </w:t>
      </w:r>
      <w:r>
        <w:rPr>
          <w:rFonts w:ascii="Times" w:hAnsi="Times" w:eastAsia="Times"/>
          <w:b w:val="0"/>
          <w:i w:val="0"/>
          <w:color w:val="000000"/>
          <w:sz w:val="22"/>
        </w:rPr>
        <w:t>or do not want efficiency and swiftness.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ESERVED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EBUKE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Government have administered the public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deserved rebuke in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>intimating its intention of prose-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cuting those Hindu and Mussalman sheets which ply their calling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abusing rival religions. Here is the </w:t>
      </w:r>
      <w:r>
        <w:rPr>
          <w:rFonts w:ascii="Times" w:hAnsi="Times" w:eastAsia="Times"/>
          <w:b w:val="0"/>
          <w:i/>
          <w:color w:val="000000"/>
          <w:sz w:val="22"/>
        </w:rPr>
        <w:t>communique: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Punjab Government has for some time had under notice the fact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newspapers, both Hindu and Mohammedan, published in the province,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issuing abusive and inflammatory matter regarding each other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religions which their rivals represent. The Government has anxiously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watched the course of this campaign in the hope that the scurrility and,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cases unfortunately, the obscenity with which it has been conducted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disgust all respectable members of both communities and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papers in question would find that their articles held no appeal for any section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public. This hope has, however, unfortunately not been realized,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has now been compelled to start criminal proceedings against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of the offending newspapers. Government relies on the good sense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leaders of both communities to assist it by all means in their power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suppressing these most objectionable expressions of religious animosity,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constitute a grave menace to the existence of good relations between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two great communities.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be regretfully confessed that the public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these sheets if they had actively worked against them.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even now hoped that the publishers of these sheets will apologize </w:t>
      </w:r>
      <w:r>
        <w:rPr>
          <w:rFonts w:ascii="Times" w:hAnsi="Times" w:eastAsia="Times"/>
          <w:b w:val="0"/>
          <w:i w:val="0"/>
          <w:color w:val="000000"/>
          <w:sz w:val="22"/>
        </w:rPr>
        <w:t>for their irreligious behaviour and stop their publications.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OSTS UNDER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Ali Hassan of Patna takes exception to my suggestion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service should be filled on the sole ground of merit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communal proportion. He cites the general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most of the best posts are today monopolized by the Hindus.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the statistics before me so as to enable me to test the </w:t>
      </w:r>
      <w:r>
        <w:rPr>
          <w:rFonts w:ascii="Times" w:hAnsi="Times" w:eastAsia="Times"/>
          <w:b w:val="0"/>
          <w:i w:val="0"/>
          <w:color w:val="000000"/>
          <w:sz w:val="22"/>
        </w:rPr>
        <w:t>proposition. But my opinion would remain unaffected even if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was proved. The existing Government, whose chief concern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its own stability, ensures its safety by conciliating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clamant party. We can deduce nothing from the state of affairs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it. The only way of doing justice is to grant special facilities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educationally backward communities for receiving edu-cation.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the State to level up those of its citizens who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backward and it is equally its duty to make efficiency and character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test in the matter of making appointments.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impartiality should certainly be ensured in making them, but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>be no hard and fast rule as to of percentages in the matter.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connection Mr. Ali Hassan makes this curious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>He says: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of today practically mean Brahmins and </w:t>
      </w:r>
      <w:r>
        <w:rPr>
          <w:rFonts w:ascii="Times" w:hAnsi="Times" w:eastAsia="Times"/>
          <w:b w:val="0"/>
          <w:i/>
          <w:color w:val="000000"/>
          <w:sz w:val="18"/>
        </w:rPr>
        <w:t>Kayasthas</w:t>
      </w:r>
      <w:r>
        <w:rPr>
          <w:rFonts w:ascii="Times" w:hAnsi="Times" w:eastAsia="Times"/>
          <w:b w:val="0"/>
          <w:i w:val="0"/>
          <w:color w:val="000000"/>
          <w:sz w:val="18"/>
        </w:rPr>
        <w:t>. They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no right whatever to secure advantages by the inclusion of untouch-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ables amongst them while they are not prepared to treat them equally. The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lower-caste people and untouchables are quite distinct bodies altogether and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ought to be treated better. The Hindus and Muslims both should be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considerate to them as well as to other minorities.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have noticed this statement but for my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such belief is held by many Mussalmans. The writer,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a step further than most and would regard all lower-class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distinct from Hindus. This is a dangerous belief for a Mussalman to </w:t>
      </w:r>
      <w:r>
        <w:rPr>
          <w:rFonts w:ascii="Times" w:hAnsi="Times" w:eastAsia="Times"/>
          <w:b w:val="0"/>
          <w:i w:val="0"/>
          <w:color w:val="000000"/>
          <w:sz w:val="22"/>
        </w:rPr>
        <w:t>hold because it seeks to decide who are Hindus and who are not. 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‘Brahmins and </w:t>
      </w:r>
      <w:r>
        <w:rPr>
          <w:rFonts w:ascii="Times" w:hAnsi="Times" w:eastAsia="Times"/>
          <w:b w:val="0"/>
          <w:i/>
          <w:color w:val="000000"/>
          <w:sz w:val="22"/>
        </w:rPr>
        <w:t>Kayasthas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Kshatriyas—are, according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writer, the only Hindus. Then, the Hindus are in a another minority.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nobody can decide for another what he 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have decided for themselves what they are.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met an untouchable who has not claimed to be a Hindu. Naturally, </w:t>
      </w:r>
      <w:r>
        <w:rPr>
          <w:rFonts w:ascii="Times" w:hAnsi="Times" w:eastAsia="Times"/>
          <w:b w:val="0"/>
          <w:i w:val="0"/>
          <w:color w:val="000000"/>
          <w:sz w:val="22"/>
        </w:rPr>
        <w:t>I exclude converts.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UPERIOR AS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DMINISTRATOR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further says that since I have admitted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are better than Hindus as administrators,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in my agreeing to an equal proportion of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administrative posts. I have not made any such admission.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 postcard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me in which a ‘not’ has been inadvertently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omitted. I informed him of the omission as soon as I saw the postcard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in a newspaper. Mussalmans are superior to Hindus in several </w:t>
      </w:r>
      <w:r>
        <w:rPr>
          <w:rFonts w:ascii="Times" w:hAnsi="Times" w:eastAsia="Times"/>
          <w:b w:val="0"/>
          <w:i w:val="0"/>
          <w:color w:val="000000"/>
          <w:sz w:val="22"/>
        </w:rPr>
        <w:t>matters, but I have never considered them to be superior as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trators. I would like to be able to give the palm to them in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would be no cause for quarrels and jealousies. Jealousies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 as a rule between equals in the same game. Lawyers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to be jealous of one another,. but I have not known them to be </w:t>
      </w:r>
      <w:r>
        <w:rPr>
          <w:rFonts w:ascii="Times" w:hAnsi="Times" w:eastAsia="Times"/>
          <w:b w:val="0"/>
          <w:i w:val="0"/>
          <w:color w:val="000000"/>
          <w:sz w:val="22"/>
        </w:rPr>
        <w:t>jealous, say, of doctors in their profession. But supposing that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make, as a matter of fact, superior administrators,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difficulty in an impartial and open competition in securing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merely fifty per cent but cent per cent of posts and I should rot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a single tear over the discomfiture of the Hindus.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Maulana Shaukat Ali that, when I become the first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Indian Republic or some such thing, I propose to appoint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first Commander-in-Chief and his brother as the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 That bribery probably accounts for our friendship, but let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postcard is not available.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4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Mussalmans beware lest they draw the inference that I regard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Mussalmans as a rule superior to the others as soldiers and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cationists. My own opinion is that, on the whole, we are all about equal </w:t>
      </w:r>
      <w:r>
        <w:rPr>
          <w:rFonts w:ascii="Times" w:hAnsi="Times" w:eastAsia="Times"/>
          <w:b w:val="0"/>
          <w:i w:val="0"/>
          <w:color w:val="000000"/>
          <w:sz w:val="22"/>
        </w:rPr>
        <w:t>and, under fair auspices, we can, if we make the effort, beat one an-</w:t>
      </w:r>
      <w:r>
        <w:rPr>
          <w:rFonts w:ascii="Times" w:hAnsi="Times" w:eastAsia="Times"/>
          <w:b w:val="0"/>
          <w:i w:val="0"/>
          <w:color w:val="000000"/>
          <w:sz w:val="22"/>
        </w:rPr>
        <w:t>other in open competition.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my note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giving the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that the Rewa State had a law similar to that of Bhopal, a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writes:</w:t>
      </w:r>
    </w:p>
    <w:p>
      <w:pPr>
        <w:autoSpaceDN w:val="0"/>
        <w:autoSpaceDE w:val="0"/>
        <w:widowControl/>
        <w:spacing w:line="240" w:lineRule="exact" w:before="2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order is in force in the Rewa State prohibiting the conversion of a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to Mohammedanism nor is there any punishment prescribed for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convert or for the agent bringing about the conversion.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is, however, true that before a Hindu can be converted to Islam, he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obtain the Durbar’s sanction. Any person infringing the order renders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liable to prosecution and punishment in the ordinary course for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disobeying the order. This order is meant to exercise a salutary check on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conversion where the main end in view is some pecuniary gain, prostitution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other illegal object.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order also enables the State to keep figures regarding conversion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date. This order cannot be taken to prohibit or otherwise affect </w:t>
      </w:r>
      <w:r>
        <w:rPr>
          <w:rFonts w:ascii="Times" w:hAnsi="Times" w:eastAsia="Times"/>
          <w:b w:val="0"/>
          <w:i/>
          <w:color w:val="000000"/>
          <w:sz w:val="18"/>
        </w:rPr>
        <w:t>bona-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fide </w:t>
      </w:r>
      <w:r>
        <w:rPr>
          <w:rFonts w:ascii="Times" w:hAnsi="Times" w:eastAsia="Times"/>
          <w:b w:val="0"/>
          <w:i w:val="0"/>
          <w:color w:val="000000"/>
          <w:sz w:val="18"/>
        </w:rPr>
        <w:t>conversion from Hinduism to Islam.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am glad to be able to publish the correction which my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assures me is authentic. It does seem to me, however,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prior consent of the Durbar is more than a salutary </w:t>
      </w:r>
      <w:r>
        <w:rPr>
          <w:rFonts w:ascii="Times" w:hAnsi="Times" w:eastAsia="Times"/>
          <w:b w:val="0"/>
          <w:i w:val="0"/>
          <w:color w:val="000000"/>
          <w:sz w:val="22"/>
        </w:rPr>
        <w:t>check. Why should an adult of full understanding be obliged to ob-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 consent? Who will determine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such conversion?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Hindu all conversion to another faith must appear a fall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he must approach every case of conversion with a bias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it. I would, therefore, respectfully suggest to the Durbar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the clause about consent. Registration of conversions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insurance against bogus conversions. It would be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know how the law as it is has worked in the State. All Hindu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best guard Hinduism by becoming themselves model States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abuses that have crept into Hinduism. What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the Rewa State is a law against untouchability. No external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safeguards can possibly keep alive a system that is dying of internal </w:t>
      </w:r>
      <w:r>
        <w:rPr>
          <w:rFonts w:ascii="Times" w:hAnsi="Times" w:eastAsia="Times"/>
          <w:b w:val="0"/>
          <w:i w:val="0"/>
          <w:color w:val="000000"/>
          <w:sz w:val="22"/>
        </w:rPr>
        <w:t>corruption.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19-6-1924.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ALSE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RIDE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Khadi Board which is employing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young men for the khadi work is finding it difficult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kind of men to give their whole time to the work.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>to earn their livelihood by other means. In my opinion, this disincli-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to accept payment for work is not a healthy sign. We want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 of whole-time workers. In a poor country like India,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get such workers without pay. I see not only no shame,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credit in accepting pay for national work honestly and well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engage many paid whole-time workers when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established. Shall we then feel pride in belonging to the swaraj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Englishmen do in belonging to the Indian Civil Service?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justification is there now when no one can be guaranteed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permanence, much less pension ? Is it not also a grim irony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when lawyers are said to have gone back to practice for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maintenance, the Khadi Board is hard put to it to find suitable paid </w:t>
      </w:r>
      <w:r>
        <w:rPr>
          <w:rFonts w:ascii="Times" w:hAnsi="Times" w:eastAsia="Times"/>
          <w:b w:val="0"/>
          <w:i w:val="0"/>
          <w:color w:val="000000"/>
          <w:sz w:val="22"/>
        </w:rPr>
        <w:t>workers?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matter also that needs attention. When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his service for national work, whether with or without pay, </w:t>
      </w:r>
      <w:r>
        <w:rPr>
          <w:rFonts w:ascii="Times" w:hAnsi="Times" w:eastAsia="Times"/>
          <w:b w:val="0"/>
          <w:i w:val="0"/>
          <w:color w:val="000000"/>
          <w:sz w:val="22"/>
        </w:rPr>
        <w:t>he undertakes to come under all the discipline of an ordinary 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loyee. If anything, the discipline is stricter in the case of a volunteer.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may not, therefore, absent himself without leave. He may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imprisonment except under permission. Civil disobedience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civil in more senses than one. There can be no bravado,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impetuousness about it. It has to be an ordered, well-thought-out, </w:t>
      </w:r>
      <w:r>
        <w:rPr>
          <w:rFonts w:ascii="Times" w:hAnsi="Times" w:eastAsia="Times"/>
          <w:b w:val="0"/>
          <w:i w:val="0"/>
          <w:color w:val="000000"/>
          <w:sz w:val="22"/>
        </w:rPr>
        <w:t>humble offering.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ADIES TO THE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ESCUE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Hemprobha Mazumdar, a member of the A.I.C.C., has </w:t>
      </w:r>
      <w:r>
        <w:rPr>
          <w:rFonts w:ascii="Times" w:hAnsi="Times" w:eastAsia="Times"/>
          <w:b w:val="0"/>
          <w:i w:val="0"/>
          <w:color w:val="000000"/>
          <w:sz w:val="22"/>
        </w:rPr>
        <w:t>left this note for me: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think unless the ladies of our country take special charge of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spinning, the movement cannot be successful. So I pray that special appeal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all the members of A.I.C.C be made to take special care for the training of</w:t>
      </w:r>
    </w:p>
    <w:p>
      <w:pPr>
        <w:autoSpaceDN w:val="0"/>
        <w:autoSpaceDE w:val="0"/>
        <w:widowControl/>
        <w:spacing w:line="240" w:lineRule="exact" w:before="4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women for spinning.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heartily endorse the remark and would like to add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things are impossible without the help of the women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question is: ‘who shall do it and how?’ Many sisters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work, but many more are necessary.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whole-time women workers as there are men. Some I know there 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3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field, but they are all too few. I invite the fair writer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commencement herself. She can do so by setting apart a time speci-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ally for spinning herself and mastering the science by carding, testing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cottons, understanding the counts, testing their strength, etc. She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begin, too, with her neighbours by interesting them in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and she will find that the circle will widen.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appeal to husbands to let their wives organize the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Bengal is, perhaps, the most difficult because the ladies,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Hindu or Mussalman, observe the </w:t>
      </w:r>
      <w:r>
        <w:rPr>
          <w:rFonts w:ascii="Times" w:hAnsi="Times" w:eastAsia="Times"/>
          <w:b w:val="0"/>
          <w:i/>
          <w:color w:val="000000"/>
          <w:sz w:val="22"/>
        </w:rPr>
        <w:t>purdah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promise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whoever commences the work with faith and earnestness will find it </w:t>
      </w:r>
      <w:r>
        <w:rPr>
          <w:rFonts w:ascii="Times" w:hAnsi="Times" w:eastAsia="Times"/>
          <w:b w:val="0"/>
          <w:i w:val="0"/>
          <w:color w:val="000000"/>
          <w:sz w:val="22"/>
        </w:rPr>
        <w:t>most interesting and, from a national stand-point, most profitable.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AKR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festival is at all times a time of anxiety for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Mussalmans. It should not be if we have toleration and respect for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Why should Hindus interfere with Mussalmans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>animal sacrifice and who, therefore, offer even cows in sacrifice? Simi-</w:t>
      </w:r>
      <w:r>
        <w:rPr>
          <w:rFonts w:ascii="Times" w:hAnsi="Times" w:eastAsia="Times"/>
          <w:b w:val="0"/>
          <w:i w:val="0"/>
          <w:color w:val="000000"/>
          <w:sz w:val="22"/>
        </w:rPr>
        <w:t>larly, why should Mussalmans sacrifice the cow or perform the sacri-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fice in a manner purposely to offend Hindu susceptibility?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Mussalmans repeat the noble performance of 1921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for the sake of respecting their Hindu neighbours’ sentiments,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it upon their heads to save the cow and actually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hundreds as Hindus themselves acknowledged? Surely,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festival day, Mussalmans should specially exert themselves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affectionate feelings towards Hindus and the latter should respect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former’s rites and ceremonies even though they may be repugnant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 Hindus, just as they expect the Mussalmans to respect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 worship even though it is repugnant to their feelings.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>hold each one of us responsible for his own actions, not for his neigh-</w:t>
      </w:r>
      <w:r>
        <w:rPr>
          <w:rFonts w:ascii="Times" w:hAnsi="Times" w:eastAsia="Times"/>
          <w:b w:val="0"/>
          <w:i w:val="0"/>
          <w:color w:val="000000"/>
          <w:sz w:val="22"/>
        </w:rPr>
        <w:t>bour’s.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ARABANKI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GAIN</w:t>
      </w:r>
    </w:p>
    <w:p>
      <w:pPr>
        <w:autoSpaceDN w:val="0"/>
        <w:autoSpaceDE w:val="0"/>
        <w:widowControl/>
        <w:spacing w:line="260" w:lineRule="exact" w:before="1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two illuminating letters about my note on Bara-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banki, one from a Mussalman and the other from a Hindu.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written independently of one another, they agree on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both deal with. There are a few new facts in each.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give an impartial version. I suppress the letters because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can do no good. The facts disclosed do no credit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except the writers. One thing, however, is quite clear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capture of the municipality has been an apple of discord between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Hindus and the Mussalmans of the place. Apart even from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it seems to me to be absolutely clear that, where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heart-unity between the two communities, non-co-operators—whether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 Mussalman—should refrain from entering municipal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boards. Even where one party is eager to enter,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refrain. Before the unseemly squabble in the municipality,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communities were, it is stated, living in perfect harmony.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municipal contest, there is tension not only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rivals in the municipality, but it has permeated the whole town.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Barabanki will retrieve its once fair name by reverting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old cordiality.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>EPUDIATION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the reported interview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priest, Shri </w:t>
      </w:r>
      <w:r>
        <w:rPr>
          <w:rFonts w:ascii="Times" w:hAnsi="Times" w:eastAsia="Times"/>
          <w:b w:val="0"/>
          <w:i w:val="0"/>
          <w:color w:val="000000"/>
          <w:sz w:val="22"/>
        </w:rPr>
        <w:t>Narayana Guru Swami, I gladly publish the following letter from Mr.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Narayanan:</w:t>
      </w:r>
    </w:p>
    <w:p>
      <w:pPr>
        <w:autoSpaceDN w:val="0"/>
        <w:autoSpaceDE w:val="0"/>
        <w:widowControl/>
        <w:spacing w:line="262" w:lineRule="exact" w:before="26" w:after="0"/>
        <w:ind w:left="73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very much pained to see your note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 w:val="0"/>
          <w:color w:val="000000"/>
          <w:sz w:val="18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views of His Holiness Shri Narayana Guru Swami on the present methods of </w:t>
      </w:r>
      <w:r>
        <w:rPr>
          <w:rFonts w:ascii="Times" w:hAnsi="Times" w:eastAsia="Times"/>
          <w:b w:val="0"/>
          <w:i w:val="0"/>
          <w:color w:val="000000"/>
          <w:sz w:val="18"/>
        </w:rPr>
        <w:t>satyagraha at Vaikom. A few days before that, I happened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see the Swamiji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whom I had a fairly long conversation over the Vaikom struggle.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Swamiji himself told me at the outset that one Mr. Kesavan, who had a talk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him some time back in a railway train, has misrepresented him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 by publishing an unauthorized account of the so-called interview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vernacular Press. First of all, Swamiji is not in the habit of granting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 to Press representatives. But he freely expresses his opinions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whomsoever he talks with on any subject. Very recently, Sjt.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Rajagopalachari also had a free talk with the Swamiji on the Vaikom affairs;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it is said that the Swamiji expressed himself in unmistakable terms his </w:t>
      </w:r>
      <w:r>
        <w:rPr>
          <w:rFonts w:ascii="Times" w:hAnsi="Times" w:eastAsia="Times"/>
          <w:b w:val="0"/>
          <w:i w:val="0"/>
          <w:color w:val="000000"/>
          <w:sz w:val="18"/>
        </w:rPr>
        <w:t>approval of the present methods of satyagraha at Vaikom.</w:t>
      </w:r>
    </w:p>
    <w:p>
      <w:pPr>
        <w:autoSpaceDN w:val="0"/>
        <w:autoSpaceDE w:val="0"/>
        <w:widowControl/>
        <w:spacing w:line="260" w:lineRule="exact" w:before="40" w:after="0"/>
        <w:ind w:left="73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the Swamiji says is this. It is true that he spoke in favour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entering temples and sitting with others to dine, because he has always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advocate of temple-entry and interdining. But he lays great stress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He says that even advancing into the prohibited area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absence of barricades is an act of violence, because the prohibitory board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boundary line carrying the Government order itself is equivalent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barricade of policemen who simply repeat the same order as the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advance. He is of opinion that, so long as the prohibitory board is there,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volunteers should remain at the boundary line, praying God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courage to the oppositionists to change their mind and cause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>the board. He might have told Mr. Kesavan that, if the volunteers may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73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 into the prohibitory area disobeying the Government order put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prohibitory board, they may as well scale the barricades and advance.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the Swamiji says, might have been misunderstood by Mr. Kesavan.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drew my special attention to the fact that the volunteers must be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exemplary character, and that they must not even show signs of distemper at </w:t>
      </w:r>
      <w:r>
        <w:rPr>
          <w:rFonts w:ascii="Times" w:hAnsi="Times" w:eastAsia="Times"/>
          <w:b w:val="0"/>
          <w:i w:val="0"/>
          <w:color w:val="000000"/>
          <w:sz w:val="18"/>
        </w:rPr>
        <w:t>the greatest provocation. The Swamiji also expressed the view that the pro-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posed procession on foot of 500 caste Hindus from Vaikom to Trivandrum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produce a great moral effect on all concerned. Lastly, he wished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success to the movement saying that, if carried on in the same strain as at </w:t>
      </w:r>
      <w:r>
        <w:rPr>
          <w:rFonts w:ascii="Times" w:hAnsi="Times" w:eastAsia="Times"/>
          <w:b w:val="0"/>
          <w:i w:val="0"/>
          <w:color w:val="000000"/>
          <w:sz w:val="18"/>
        </w:rPr>
        <w:t>present, success is not far off.</w:t>
      </w:r>
    </w:p>
    <w:p>
      <w:pPr>
        <w:autoSpaceDN w:val="0"/>
        <w:tabs>
          <w:tab w:pos="550" w:val="left"/>
          <w:tab w:pos="730" w:val="left"/>
          <w:tab w:pos="1270" w:val="left"/>
        </w:tabs>
        <w:autoSpaceDE w:val="0"/>
        <w:widowControl/>
        <w:spacing w:line="258" w:lineRule="exact" w:before="3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foregoing was prepared, I received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letter: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report of the interview K. M. Kesavan had with me in the railway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train, published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Desabhimani,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have been prepared without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correctly understanding my meaning. That report was not shown to 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publication, nor did I see it soon after it was published. The removal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untouchability is quite essential for the attainment of social harmony. I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 objection whatsoever to the satyagraha movement started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to fight this evil nor to the co-operationof people in that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movement. Any method of work that may be adopted for eradicating the evil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of untouchability must be strictly non-violent.</w:t>
      </w:r>
    </w:p>
    <w:p>
      <w:pPr>
        <w:autoSpaceDN w:val="0"/>
        <w:tabs>
          <w:tab w:pos="5010" w:val="left"/>
        </w:tabs>
        <w:autoSpaceDE w:val="0"/>
        <w:widowControl/>
        <w:spacing w:line="274" w:lineRule="exact" w:before="3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ARAYANA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 </w:t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UTTAKKADU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27-6-1924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ALF 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OZEN 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IX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remarks on the unreadable pamphlet on the Prophet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scurrilous sheet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Shaitan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brought me a sheaf-ful of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Arya Samajists who, whilst admitting the force and truth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remarks, say that some Mussalman sheets are no better 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began the abuse and the Arya Samajists followed by way of retalia-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The writers have sent me some of these sheets. I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of going through a few of the extracts. The language in some </w:t>
      </w:r>
      <w:r>
        <w:rPr>
          <w:rFonts w:ascii="Times" w:hAnsi="Times" w:eastAsia="Times"/>
          <w:b w:val="0"/>
          <w:i w:val="0"/>
          <w:color w:val="000000"/>
          <w:sz w:val="22"/>
        </w:rPr>
        <w:t>parts is simply revolting. I cannot disfigure these pages by repro-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ducing it. I have also been favoured with a life, by a Mussalman,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Dayanand. I am sorry to say it is largely a distortion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reformer. Nothing that he did has escaped the author’s venom.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my correspondents complains bitterly that my remarks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emboldened the Musslaman speakers and writers to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>abusive than before towards the Arya Samaj and the Samajists. One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sends me an account of a recently-held Lahore meeting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unmentionable abuse was heaped upon the Samaj. Needless to say,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writings and speeches can have no sympathy from me. In spite </w:t>
      </w:r>
      <w:r>
        <w:rPr>
          <w:rFonts w:ascii="Times" w:hAnsi="Times" w:eastAsia="Times"/>
          <w:b w:val="0"/>
          <w:i w:val="0"/>
          <w:color w:val="000000"/>
          <w:sz w:val="22"/>
        </w:rPr>
        <w:t>of the opinion I have expressed, I claim to be one of the many hum-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admirers of the founder of the Samaj. He pointed out the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abuses that were corrupting Hindu society. He inculcated a taste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learning. He challenged superstitious beliefs. By the chastity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own life he raised the tone of the society in which he lived.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taught fearlessness and gave a new hope to many a despairing youth.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am I oblivious of his many services to the national cause.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Samaj has supplied it with many true and self-sacrificing workers.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encouraged female education among Hindu girls as perhaps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 institution save the Brahmo Samaj has done. Ignorant </w:t>
      </w:r>
      <w:r>
        <w:rPr>
          <w:rFonts w:ascii="Times" w:hAnsi="Times" w:eastAsia="Times"/>
          <w:b w:val="0"/>
          <w:i w:val="0"/>
          <w:color w:val="000000"/>
          <w:sz w:val="22"/>
        </w:rPr>
        <w:t>critics have not hesitated to insinuate that my remarks about Shradd-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hanandji were due to his criticism of me. But the insinuation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me from re-acknowledging the pioneer work done by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Gurukul. Whilst, therefore, I am unable to withdraw a single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criticism of the Samaj,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Satyarth Prakash,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Rishi Dayanand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Shraddhanandji, I repeat that my criticism was that of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desire that the Samaj may render greater service by ridding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of the shortcomings to which I drew attention. I want it to march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times, give up the polemical spirit and, whilst adhering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opinions, extend that toleration to other faiths which it claims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itself. I want it to keep a watch on its workers and stop all discreditable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It is no answer in justification that Mussalmans commenced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campaign of calumny. I do not know whether they did or not.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know that they would have been tired. of repetition if there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no retaliation. I have not even urged the Samajsits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urge them, as I would urge Mussalm ans,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revise the present idea of </w:t>
      </w:r>
      <w:r>
        <w:rPr>
          <w:rFonts w:ascii="Times" w:hAnsi="Times" w:eastAsia="Times"/>
          <w:b w:val="0"/>
          <w:i/>
          <w:color w:val="000000"/>
          <w:sz w:val="22"/>
        </w:rPr>
        <w:t>shuddhi.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Mussalman writers and speakers, of whose conduct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letters referred, I venture to point out that they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enhance their own reputation nor that of the religion they profess by </w:t>
      </w:r>
      <w:r>
        <w:rPr>
          <w:rFonts w:ascii="Times" w:hAnsi="Times" w:eastAsia="Times"/>
          <w:b w:val="0"/>
          <w:i w:val="0"/>
          <w:color w:val="000000"/>
          <w:sz w:val="22"/>
        </w:rPr>
        <w:t>unrestrained abuse of the opponent. They can gain nothing, they can-</w:t>
      </w:r>
      <w:r>
        <w:rPr>
          <w:rFonts w:ascii="Times" w:hAnsi="Times" w:eastAsia="Times"/>
          <w:b w:val="0"/>
          <w:i w:val="0"/>
          <w:color w:val="000000"/>
          <w:sz w:val="22"/>
        </w:rPr>
        <w:t>not serve Islam, by swearing at the Samaj and the Samajists.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10-7-1924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MY JAIL EXPERIENCES-X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ONVICT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>ARDERS</w:t>
      </w:r>
    </w:p>
    <w:p>
      <w:pPr>
        <w:autoSpaceDN w:val="0"/>
        <w:autoSpaceDE w:val="0"/>
        <w:widowControl/>
        <w:spacing w:line="266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Adan was a young Somali soldier who was sentenced to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hard labour for desertion from the British Army, which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during the War. He was transferred by the Aden Jail authorities. </w:t>
      </w:r>
      <w:r>
        <w:rPr>
          <w:rFonts w:ascii="Times" w:hAnsi="Times" w:eastAsia="Times"/>
          <w:b w:val="0"/>
          <w:i w:val="0"/>
          <w:color w:val="000000"/>
          <w:sz w:val="22"/>
        </w:rPr>
        <w:t>Adan had served four years when we were admitted. He was prac-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tically illiterate. He could read the Koran with difficulty, but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it correctly, if at all. He was able to speak Urdu fairly fluently </w:t>
      </w:r>
      <w:r>
        <w:rPr>
          <w:rFonts w:ascii="Times" w:hAnsi="Times" w:eastAsia="Times"/>
          <w:b w:val="0"/>
          <w:i w:val="0"/>
          <w:color w:val="000000"/>
          <w:sz w:val="22"/>
        </w:rPr>
        <w:t>and was anxious to learn Urdu. With the permission of the Superin-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tendent, I tried to teach him, but the learning of the alphabet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great a strain upon him and he left it. With all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quick-witted and sharp as a needle. He took the greatest interest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matters. He was a devout Mussalman, offered his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including the midnight one, and never missed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Ramzan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fast. The rosary was his constant companion. When he was free,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recite selections from the Koran. He would often engage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discussion on complete fasts according to the Hindu custom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on ahimsa. He was a brave man. He was very courteous, but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cringing. He was of an excitable nature and, therefore, often </w:t>
      </w:r>
      <w:r>
        <w:rPr>
          <w:rFonts w:ascii="Times" w:hAnsi="Times" w:eastAsia="Times"/>
          <w:b w:val="0"/>
          <w:i w:val="0"/>
          <w:color w:val="000000"/>
          <w:sz w:val="22"/>
        </w:rPr>
        <w:t>quarrelled with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bardasi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his fellow-warder. We had, therefore.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to arbitrate between them. Being a soldier and amenable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reason, he would accept the award, but he would put his case boldly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cogently. Adan was the longest with us. I treasure Adan’s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affection. He was most attentive to me. He would see to it that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food at the appointed time. He was sad if I ever became 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anticipated all my wants. He would not let me exert myself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He was anxious to be discharged or at least to be transferred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Aden. I tried hard. I drew up petitions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him. The Superinten-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 too, tried his best. But the decision rested with the Aden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Hope was held out to him that he would be discharged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end of last year. I do hope he is already discharged.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service I rendered gave rise to deep personal attachment.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parting when Adan was transferred to another part of the prison. I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omit to mention that, when I was organizing spinning and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in the jail, Adan, though one of his hands was disabled, helped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industriously at making slivers. He became very proficient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>art which he had come to like.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Shabaskhan was replaced by Adan, Harkaran was replaced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Bhiwa. Much to our agreeable surprise, Bhiwa was a Mahar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and, therefore, an untouchable. Of all the warders we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perhaps the most industrious. The reader will be surprised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the canker of untouchability has not left even the jails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untouched. Poor Bhiwa! He would not enter our cells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hesitation. He would not touch our pots. We quickly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at rest by telling him that we had not only no prejudices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but that we were trying our best to do away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curse. Shankerlal Banker specially befriended him and made him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at home with us. He permitted Bhiwa to be so familiar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the former would resent an angry word from Mr. Banker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would even apologize. He induced Bhiwa to apply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studies and taught him also spinning. The result was that Bhiwa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became, in an incredibly short space of time, an accomplished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began so to like it that he thought of learning weaving,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his living through that occupation when he went 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cultivated in the jail the habit of drinking hot water and lemon at 4.15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m. When I protested against Mr. Banker doing it for me, he initiated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Bhiwa into the mystery. Prisoners, though they get up early enough,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like to leave their matting (which is their bed) at that early </w:t>
      </w:r>
      <w:r>
        <w:rPr>
          <w:rFonts w:ascii="Times" w:hAnsi="Times" w:eastAsia="Times"/>
          <w:b w:val="0"/>
          <w:i w:val="0"/>
          <w:color w:val="000000"/>
          <w:sz w:val="22"/>
        </w:rPr>
        <w:t>hour. Bhiwa, however, immediately responded to his friend’s sugges-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But it was Mr. Banker’s business always to wake up Bhiwa at 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o’clock. When Bhiwa went (he was discharged under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remission), Adan undertook the duty. He will not listen to my doing it </w:t>
      </w:r>
      <w:r>
        <w:rPr>
          <w:rFonts w:ascii="Times" w:hAnsi="Times" w:eastAsia="Times"/>
          <w:b w:val="0"/>
          <w:i w:val="0"/>
          <w:color w:val="000000"/>
          <w:sz w:val="22"/>
        </w:rPr>
        <w:t>myself. And the tradition was kept up even after Mr. tanker’s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each outgoing warder initiating the incoming one into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mysteries. Needless to say, this morning duty was no part of the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task. Indeed, convicts when they became warders were not expected to </w:t>
      </w:r>
      <w:r>
        <w:rPr>
          <w:rFonts w:ascii="Times" w:hAnsi="Times" w:eastAsia="Times"/>
          <w:b w:val="0"/>
          <w:i w:val="0"/>
          <w:color w:val="000000"/>
          <w:sz w:val="22"/>
        </w:rPr>
        <w:t>do any labour at all. Theirs is but to order.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the best of friends must part some day, Bhiwa bade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good-bye. He was permitted to receive from Mr. Banker khaddar </w:t>
      </w:r>
      <w:r>
        <w:rPr>
          <w:rFonts w:ascii="Times" w:hAnsi="Times" w:eastAsia="Times"/>
          <w:b w:val="0"/>
          <w:i w:val="0"/>
          <w:color w:val="000000"/>
          <w:sz w:val="22"/>
        </w:rPr>
        <w:t>caps, khaddar dhotis, khaddar vests and a khaddar blanket. 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mised to wear nothing but khaddar outside. Let me hope good Bhiwa, </w:t>
      </w:r>
      <w:r>
        <w:rPr>
          <w:rFonts w:ascii="Times" w:hAnsi="Times" w:eastAsia="Times"/>
          <w:b w:val="0"/>
          <w:i w:val="0"/>
          <w:color w:val="000000"/>
          <w:sz w:val="22"/>
        </w:rPr>
        <w:t>wherever he may be, is keeping the promise.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Bhiwa was followed by Thamu. He too belonged to Mahara-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shtra. Thamu was a mild-mannered warder. He had not much ‘go’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He would do what he was asked, but did not believe in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exerting himself. He and Adan, therefore, did not get on quite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But Thamu, being timid, always yielded to Adan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such a royal time (all had) with us that Thamu did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separated from us. He, therefore, preferred to bear Adan’s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yoke to being transferred. Thamu having come to us a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>time after Adan, the latter was Thamu’s senior with us. It is remark-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how these fictitious seniorities spring up in little places like jails.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Yeravda was to us a whole world or, better still, the whole world.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squabble, every little jar, was a mighty event commanding sustained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for the day and sometimes even for days. If the jail authorities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a jail newspaper to be conducted by the prisoners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it would have a cent per cent circulation, and such toothsome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 as properly-cooked dhal, well-dressed vegetables, and sensational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items as war of words between prisoners, sometimes even resulting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blows and consequent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khatla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(trial) before the Superintendent,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eagerly devoured by the prisoners as the news of big dinner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and great wars are devoured by the public outside. I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of a suggestion to enterprising members of the Assembly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desire fame, they cannot do better than introduce a bill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Superintendents of jails to permit the publishing and editing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newspapers by prisoners exclusively for their own use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>strict censorship by the authorities.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return to Thamu, though he was flabby, as a man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as good as any of his predecessors. He took to the charkha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fish to water. In a week’s time, he pulled a more even thread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did. And after a month, the pupil out-distanced the teacher by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So much so that I grew jealous of Thamu’s superiority. I saw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Thamu’s rapid progress that my slow progress was a peculiar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defect of. mine and that an ordinary person could pull a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thread in a month at the outside. Everyone of those who were taught </w:t>
      </w:r>
      <w:r>
        <w:rPr>
          <w:rFonts w:ascii="Times" w:hAnsi="Times" w:eastAsia="Times"/>
          <w:b w:val="0"/>
          <w:i w:val="0"/>
          <w:color w:val="000000"/>
          <w:sz w:val="22"/>
        </w:rPr>
        <w:t>by me excited me in no time. To Thamu as to Bhiwa, the spinn-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ing-wheel had become a welcome companion. They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drown the sorrows of separation from their nearest in the soft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music of the wheel. Later on, spinning became Thamu’s first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the morning. He span at the rate of four hours per day.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were shifted to the European yard, there were several </w:t>
      </w:r>
      <w:r>
        <w:rPr>
          <w:rFonts w:ascii="Times" w:hAnsi="Times" w:eastAsia="Times"/>
          <w:b w:val="0"/>
          <w:i w:val="0"/>
          <w:color w:val="000000"/>
          <w:sz w:val="22"/>
        </w:rPr>
        <w:t>changes. Among them was a change of warders. Adan was the first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transferred. Though neither he nor we liked it, we took his transfer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bravely. Then came Thamu’s turn. Poor fellow, he broke down.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me to try to keep him. I would not do that. I thought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my province. The authorities had a perfect right to shift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and where they would. Adan and Thamu were followed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Kunti, a Gurkha, and a Canarese by name Gangappa. The Gurkha was </w:t>
      </w:r>
      <w:r>
        <w:rPr>
          <w:rFonts w:ascii="Times" w:hAnsi="Times" w:eastAsia="Times"/>
          <w:b w:val="0"/>
          <w:i w:val="0"/>
          <w:color w:val="000000"/>
          <w:sz w:val="22"/>
        </w:rPr>
        <w:t>called Goorkha by everybody. He was reserved, but grew ‘chummy’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on. For the first few days, he did not know where he was.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he thought we would report and involve him on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pretext. But when he saw that we meant no mischief, he came closer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But he was soon transferred. Gangappa I have partly described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introduction to the jail correspondence. He was an elderly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almost punctilious observance of rules and his great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commanded my admiration. He put his whole soul into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ordered by the authorities to do. He took up duties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have. He rarely remained idle. He learnt to make and cook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chapatis for my companions. His devotion to me personally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forget. No wife or sister could be more unsparing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Gangappa in his attention. He was awake at all times. He took delight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anticipating my wants. He saw to it that all my things were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spotlessly clean. During my illness, he was my most efficient nurse,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was the most attentive. When we were transferred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 yard, Messrs Mansar Ali and Yagnik used to join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time. Mr. Mansar Ali was transferred to Allahabad for his </w:t>
      </w:r>
      <w:r>
        <w:rPr>
          <w:rFonts w:ascii="Times" w:hAnsi="Times" w:eastAsia="Times"/>
          <w:b w:val="0"/>
          <w:i w:val="0"/>
          <w:color w:val="000000"/>
          <w:sz w:val="22"/>
        </w:rPr>
        <w:t>discharge in due course. Mr. Yagnik, because he needed more inten-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sive and philosophical rather than devotional meditation, dropped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Gangappa felt that without these friends I would feel lonely at prayer. </w:t>
      </w:r>
      <w:r>
        <w:rPr>
          <w:rFonts w:ascii="Times" w:hAnsi="Times" w:eastAsia="Times"/>
          <w:b w:val="0"/>
          <w:i w:val="0"/>
          <w:color w:val="000000"/>
          <w:sz w:val="22"/>
        </w:rPr>
        <w:t>The very first time that he saw that I was alone at prayer, 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quietly took his seat in front of me. Needless to say, I appreciated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delicate courtesy underlying the action. It was so spontaneous,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unofficious, and natural for Gangappa I do not call it religious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sense of the term, though, according to my conception,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religious. I always hesitate to invite anybody to these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mine. I did not want them to come for my sake.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lonely. I realized most at that time the companionship of God.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one came, I wanted him not for keeping company but for sharing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divine companionship. I, therefore, particularly hesitated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warders. I felt they might join merely out of form, whereas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them to join only if they naturally felt like joining. With </w:t>
      </w:r>
      <w:r>
        <w:rPr>
          <w:rFonts w:ascii="Times" w:hAnsi="Times" w:eastAsia="Times"/>
          <w:b w:val="0"/>
          <w:i w:val="0"/>
          <w:color w:val="000000"/>
          <w:sz w:val="22"/>
        </w:rPr>
        <w:t>Gangappa it was a mixture of pity for me in my loneliness and desire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share with me the sacred half-hour, though he could understand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of what I sang save, of course,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Gangappa drew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meeting another warder, Annappa, also a Canarese,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later, Ms Abdul Gani felt impelled to join. I imagine that Mr.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Gani was unconsciously influenced by Gangappa’s unobtrusive act of </w:t>
      </w:r>
      <w:r>
        <w:rPr>
          <w:rFonts w:ascii="Times" w:hAnsi="Times" w:eastAsia="Times"/>
          <w:b w:val="0"/>
          <w:i w:val="0"/>
          <w:color w:val="000000"/>
          <w:sz w:val="22"/>
        </w:rPr>
        <w:t>joining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see that I had a uniformly happy experience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convict-warders. I could not have wished for more devoted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panions or more faithful attendants. Paid service would but be a patch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this and that of friends could only equal it. And yet the pity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society treats such men as criminals and outcastes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misfortune to be convicted. I entirely endorse the remark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Jailor, already quoted by me in a previous chapter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in our jails many men who are better than those outside.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now understand why I felt a pang when I heard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discharged, and most of the companions who had covered me with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kindness and whom there was, in my opinion, no occasion to </w:t>
      </w:r>
      <w:r>
        <w:rPr>
          <w:rFonts w:ascii="Times" w:hAnsi="Times" w:eastAsia="Times"/>
          <w:b w:val="0"/>
          <w:i w:val="0"/>
          <w:color w:val="000000"/>
          <w:sz w:val="22"/>
        </w:rPr>
        <w:t>detain any longer in the jails were left behind.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word more and I must regretfully part with Gangappa.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Gangappa always knew his limitations. He would not spin. He said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do it. His fingers had not the cunning for it. But he kept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work-room in order, cleaned my wheel and devoted all his spare time </w:t>
      </w:r>
      <w:r>
        <w:rPr>
          <w:rFonts w:ascii="Times" w:hAnsi="Times" w:eastAsia="Times"/>
          <w:b w:val="0"/>
          <w:i w:val="0"/>
          <w:color w:val="000000"/>
          <w:sz w:val="22"/>
        </w:rPr>
        <w:t>to sunning and cleaning the cotton for carding.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many happy memories of my prison life,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the company of the convict-warders will perhaps linger the </w:t>
      </w:r>
      <w:r>
        <w:rPr>
          <w:rFonts w:ascii="Times" w:hAnsi="Times" w:eastAsia="Times"/>
          <w:b w:val="0"/>
          <w:i w:val="0"/>
          <w:color w:val="000000"/>
          <w:sz w:val="22"/>
        </w:rPr>
        <w:t>longest.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 w:val="0"/>
          <w:color w:val="000000"/>
          <w:sz w:val="22"/>
        </w:rPr>
        <w:t>India, 10-7-1924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SPINNING RESOLUTION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A.I.C.C. is, in my opinion,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important of all the resolutions of the A.I.C.C.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 to laugh at it. The members of Congress organizations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demonstrate in a month’s time the impropriety of the laugh.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economic value of khaddar be admitted, it will be found on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that the resolution was necessary to bring about an econo-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“My Jail Experiences - IX”, 26-6-1924</w:t>
      </w:r>
      <w:r>
        <w:rPr>
          <w:rFonts w:ascii="Times" w:hAnsi="Times" w:eastAsia="Times"/>
          <w:b w:val="0"/>
          <w:i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Acid Test”, 19-6-1924.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mic revolution. It is not too much to expect Congress workers to give </w:t>
      </w:r>
      <w:r>
        <w:rPr>
          <w:rFonts w:ascii="Times" w:hAnsi="Times" w:eastAsia="Times"/>
          <w:b w:val="0"/>
          <w:i w:val="0"/>
          <w:color w:val="000000"/>
          <w:sz w:val="22"/>
        </w:rPr>
        <w:t>half an hour’s labour to its most popular programme.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voted for the resolution are in honour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it out. In my opinion, the penalty clause had a proper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resolution. An organization has every right to prescribe penalties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breach by its members of self-imposed conditions. But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penalty clause is out, I hope that even the objectors will comply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resolution.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Its possibilities are immense. Spinning is obligatory on all repre-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sentative Congressmen. There are, or should be, in every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provinces, provincial, district, taluka and village organiza-tion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each at least five hundred such representatives. I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that some provinces have several thousand representatives.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lowest figure, we get over ten thousand members.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yards of 10 counts means nearly ten tolas. Therefore,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members would be sending 2,500 pounds of yarn.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the representatives would have spun enough yarn to supply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poor men with one vest-length of cloth. Apart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consideration, is this labour not worth taking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poor? Imagine the effect of such work on the poor people!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Congressmen working for them must fill them with a </w:t>
      </w:r>
      <w:r>
        <w:rPr>
          <w:rFonts w:ascii="Times" w:hAnsi="Times" w:eastAsia="Times"/>
          <w:b w:val="0"/>
          <w:i w:val="0"/>
          <w:color w:val="000000"/>
          <w:sz w:val="22"/>
        </w:rPr>
        <w:t>new hope.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Take another consideration. Ten thousand representatives can-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satisfied with just spinning themselves. They must infect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zeal those they represent. And thus, khaddar which is supposed </w:t>
      </w:r>
      <w:r>
        <w:rPr>
          <w:rFonts w:ascii="Times" w:hAnsi="Times" w:eastAsia="Times"/>
          <w:b w:val="0"/>
          <w:i w:val="0"/>
          <w:color w:val="000000"/>
          <w:sz w:val="22"/>
        </w:rPr>
        <w:t>to be on the wane will wax again with redoubled force.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workers being intelligent men and women will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spinning and will be, therefore, in a position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>their neighbourhoods for hand-spinning.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half an hour and ten tolas is the minimum required. </w:t>
      </w:r>
      <w:r>
        <w:rPr>
          <w:rFonts w:ascii="Times" w:hAnsi="Times" w:eastAsia="Times"/>
          <w:b w:val="0"/>
          <w:i w:val="0"/>
          <w:color w:val="000000"/>
          <w:sz w:val="22"/>
        </w:rPr>
        <w:t>As a matter of fact, one spins 100 yards in half an hour with the grea-</w:t>
      </w:r>
      <w:r>
        <w:rPr>
          <w:rFonts w:ascii="Times" w:hAnsi="Times" w:eastAsia="Times"/>
          <w:b w:val="0"/>
          <w:i w:val="0"/>
          <w:color w:val="000000"/>
          <w:sz w:val="22"/>
        </w:rPr>
        <w:t>test ease. The minimum, therefore, one can send should be three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 yards. And half an hour is suggested for the busy worker. Many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able to spin for one hour. I know some who are now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at the rate of two hours per day. The average receipts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be at least double the minimum counted by me, i.e., 5,000 </w:t>
      </w:r>
      <w:r>
        <w:rPr>
          <w:rFonts w:ascii="Times" w:hAnsi="Times" w:eastAsia="Times"/>
          <w:b w:val="0"/>
          <w:i w:val="0"/>
          <w:color w:val="000000"/>
          <w:sz w:val="22"/>
        </w:rPr>
        <w:t>yards.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suppose anyone has yet realized what this hand-spin-</w:t>
      </w:r>
      <w:r>
        <w:rPr>
          <w:rFonts w:ascii="Times" w:hAnsi="Times" w:eastAsia="Times"/>
          <w:b w:val="0"/>
          <w:i w:val="0"/>
          <w:color w:val="000000"/>
          <w:sz w:val="22"/>
        </w:rPr>
        <w:t>ning means. It is nothing less than making national work self-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supporting. Here are some figures. I have taken low average rates and </w:t>
      </w:r>
      <w:r>
        <w:rPr>
          <w:rFonts w:ascii="Times" w:hAnsi="Times" w:eastAsia="Times"/>
          <w:b w:val="0"/>
          <w:i w:val="0"/>
          <w:color w:val="000000"/>
          <w:sz w:val="22"/>
        </w:rPr>
        <w:t>low average work.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45"/>
        <w:gridCol w:w="1645"/>
        <w:gridCol w:w="1645"/>
        <w:gridCol w:w="1645"/>
      </w:tblGrid>
      <w:tr>
        <w:trPr>
          <w:trHeight w:hRule="exact" w:val="244"/>
        </w:trPr>
        <w:tc>
          <w:tcPr>
            <w:tcW w:type="dxa" w:w="6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Rs. a. p.</w:t>
            </w:r>
          </w:p>
        </w:tc>
      </w:tr>
      <w:tr>
        <w:trPr>
          <w:trHeight w:hRule="exact" w:val="24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Ginning one maund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12 hs.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0 - 8 - 0</w:t>
            </w:r>
          </w:p>
        </w:tc>
      </w:tr>
      <w:tr>
        <w:trPr>
          <w:trHeight w:hRule="exact" w:val="240"/>
        </w:trPr>
        <w:tc>
          <w:tcPr>
            <w:tcW w:type="dxa" w:w="6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Carding 13 pounds seed-free cotton out</w:t>
            </w:r>
          </w:p>
        </w:tc>
      </w:tr>
      <w:tr>
        <w:trPr>
          <w:trHeight w:hRule="exact" w:val="240"/>
        </w:trPr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1 md. seed cotton </w:t>
            </w:r>
          </w:p>
        </w:tc>
        <w:tc>
          <w:tcPr>
            <w:tcW w:type="dxa" w:w="3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7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40 hs.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2 - 8 - 0</w:t>
            </w:r>
          </w:p>
        </w:tc>
      </w:tr>
      <w:tr>
        <w:trPr>
          <w:trHeight w:hRule="exact" w:val="240"/>
        </w:trPr>
        <w:tc>
          <w:tcPr>
            <w:tcW w:type="dxa" w:w="6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Spinning 12_ Ibs. 10 counts at the rate</w:t>
            </w:r>
          </w:p>
        </w:tc>
      </w:tr>
      <w:tr>
        <w:trPr>
          <w:trHeight w:hRule="exact" w:val="260"/>
        </w:trPr>
        <w:tc>
          <w:tcPr>
            <w:tcW w:type="dxa" w:w="3308"/>
            <w:gridSpan w:val="2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of 275 yards per hour </w:t>
            </w:r>
          </w:p>
        </w:tc>
        <w:tc>
          <w:tcPr>
            <w:tcW w:type="dxa" w:w="2412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6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400 hs.</w:t>
            </w:r>
          </w:p>
        </w:tc>
        <w:tc>
          <w:tcPr>
            <w:tcW w:type="dxa" w:w="8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2 - 6 - 0</w:t>
            </w:r>
          </w:p>
        </w:tc>
      </w:tr>
      <w:tr>
        <w:trPr>
          <w:trHeight w:hRule="exact" w:val="290"/>
        </w:trPr>
        <w:tc>
          <w:tcPr>
            <w:tcW w:type="dxa" w:w="5720"/>
            <w:gridSpan w:val="3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Rs. </w:t>
            </w:r>
          </w:p>
        </w:tc>
        <w:tc>
          <w:tcPr>
            <w:tcW w:type="dxa" w:w="8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5 - 6 - 0</w:t>
            </w:r>
          </w:p>
        </w:tc>
      </w:tr>
      <w:tr>
        <w:trPr>
          <w:trHeight w:hRule="exact" w:val="1402"/>
        </w:trPr>
        <w:tc>
          <w:tcPr>
            <w:tcW w:type="dxa" w:w="65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42" w:after="0"/>
              <w:ind w:left="10" w:right="76" w:firstLine="5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Thus, one man working 452 hours (say 450) would earn Rs.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5-6-0 (say Rs. 5). ... 450 men working one hour would earn Rs. 5. ...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450 men working for thirty days at the rate of I hour per day would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earn Rs. 150. ... 450 men giving one hour daily can support with ease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 volunteers at the rate of Rs. 30 per month.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9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five volunteers can easily organize the whole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among 450 men and women. The united labour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 of a large number of persons has illimitable possibilities,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 labour of one person for it may mean practically nothing.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ardent worker may work out many startling figures. I make </w:t>
      </w:r>
      <w:r>
        <w:rPr>
          <w:rFonts w:ascii="Times" w:hAnsi="Times" w:eastAsia="Times"/>
          <w:b w:val="0"/>
          <w:i w:val="0"/>
          <w:color w:val="000000"/>
          <w:sz w:val="22"/>
        </w:rPr>
        <w:t>a present of three propositions to be so worked: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hand-spinning in a poor district is chiefly paid, it can </w:t>
      </w:r>
      <w:r>
        <w:rPr>
          <w:rFonts w:ascii="Times" w:hAnsi="Times" w:eastAsia="Times"/>
          <w:b w:val="0"/>
          <w:i w:val="0"/>
          <w:color w:val="000000"/>
          <w:sz w:val="22"/>
        </w:rPr>
        <w:t>remove its poverty.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spinning in a well-to-do district is mainly voluntary, it can </w:t>
      </w:r>
      <w:r>
        <w:rPr>
          <w:rFonts w:ascii="Times" w:hAnsi="Times" w:eastAsia="Times"/>
          <w:b w:val="0"/>
          <w:i w:val="0"/>
          <w:color w:val="000000"/>
          <w:sz w:val="22"/>
        </w:rPr>
        <w:t>support all the volunteers that may be needed.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Every village school can defray Sat least half its expenses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children are made to work at all the processes up to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for at least 3 hours per school-day.</w:t>
      </w:r>
    </w:p>
    <w:p>
      <w:pPr>
        <w:autoSpaceDN w:val="0"/>
        <w:autoSpaceDE w:val="0"/>
        <w:widowControl/>
        <w:spacing w:line="260" w:lineRule="exact" w:before="40" w:after="0"/>
        <w:ind w:left="10" w:right="9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need not point out that no such results are possible if kha-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ddar does not become as saleable as a postage stamp.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if it does not become so in a country which grows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cotton for its wants, whose population is used to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all the accessories necessary for i. and which has a very </w:t>
      </w:r>
      <w:r>
        <w:rPr>
          <w:rFonts w:ascii="Times" w:hAnsi="Times" w:eastAsia="Times"/>
          <w:b w:val="0"/>
          <w:i w:val="0"/>
          <w:color w:val="000000"/>
          <w:sz w:val="22"/>
        </w:rPr>
        <w:t>large, starving population waiting to be organized for such work.</w:t>
      </w:r>
    </w:p>
    <w:p>
      <w:pPr>
        <w:autoSpaceDN w:val="0"/>
        <w:autoSpaceDE w:val="0"/>
        <w:widowControl/>
        <w:spacing w:line="260" w:lineRule="exact" w:before="40" w:after="0"/>
        <w:ind w:left="10" w:right="9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work is to be done efficiently and economically,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Secretaries and others will have to carry out to the full the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instructions they may receive from the Khadi Board. The head-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 must have a duplicate register containing the names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(serially numbered) who are expected to spin. All yarn must </w:t>
      </w:r>
      <w:r>
        <w:rPr>
          <w:rFonts w:ascii="Times" w:hAnsi="Times" w:eastAsia="Times"/>
          <w:b w:val="0"/>
          <w:i w:val="0"/>
          <w:color w:val="000000"/>
          <w:sz w:val="22"/>
        </w:rPr>
        <w:t>be labelled containing the number of yards, weight and the name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serial number of the spinner. The Provincial organizations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collect sufficient cotton for distribution. Carding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organized. Thus there is no time to be lost, if the returns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>complete, as they should be, the very first month.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those who do not know spinning at all will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headway if they commence by spinning only half an hour daily.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few days, before the fingers respond, the beginner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work several hours per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ONE PROGRAMME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asked me to suggest one universal programme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rajas, maharajas, No-changers, Pro-changers, Liberals,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dents, practising lawyers, Anglo-Indians and all others could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reserve. I am asked to suggest such a programme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it must be effective and swift enough for the attainment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swaraj. The most effective and the swiftest programme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is the adoption and organization of khaddar, promotion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and removal by the Hindus of untouchability.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my unalterable belief that, if these three things are achieved,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swaraj without the slightest difficulty. I further believe that,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parties whole-heartedly work the programme, it can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one year. Success of khaddar will mean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cloth. It is India’s right and duty to manufacture all the cloth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needs. She has the means of doing it. And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automatically purify the English mind and remove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insuperable obstacle in the way of Englishmen looking at things </w:t>
      </w:r>
      <w:r>
        <w:rPr>
          <w:rFonts w:ascii="Times" w:hAnsi="Times" w:eastAsia="Times"/>
          <w:b w:val="0"/>
          <w:i w:val="0"/>
          <w:color w:val="000000"/>
          <w:sz w:val="22"/>
        </w:rPr>
        <w:t>Indian from the Indian stand-point.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If, therefore, the country as a whole adopts this threefold pro-</w:t>
      </w:r>
      <w:r>
        <w:rPr>
          <w:rFonts w:ascii="Times" w:hAnsi="Times" w:eastAsia="Times"/>
          <w:b w:val="0"/>
          <w:i w:val="0"/>
          <w:color w:val="000000"/>
          <w:sz w:val="22"/>
        </w:rPr>
        <w:t>gramme, I would be prepared to advise suspension of the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programme and civil disobedience for a period of one year.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one year, because an honest working of the programme must </w:t>
      </w:r>
      <w:r>
        <w:rPr>
          <w:rFonts w:ascii="Times" w:hAnsi="Times" w:eastAsia="Times"/>
          <w:b w:val="0"/>
          <w:i w:val="0"/>
          <w:color w:val="000000"/>
          <w:sz w:val="22"/>
        </w:rPr>
        <w:t>bring about a virtual boycott of foreign cloth within that period.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hardly say that the co-operation of Swarajists alone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programme is not enough to suspend Non-co-operation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for civil disobedience. Their assent is already there.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pledged like all other Congressmen to the full constructive pro-</w:t>
      </w:r>
      <w:r>
        <w:rPr>
          <w:rFonts w:ascii="Times" w:hAnsi="Times" w:eastAsia="Times"/>
          <w:b w:val="0"/>
          <w:i w:val="0"/>
          <w:color w:val="000000"/>
          <w:sz w:val="22"/>
        </w:rPr>
        <w:t>gramme. Non-co-operation is necessary so long as there is no change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heart in the Government. And without that change those who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outside the Congress pale will not actively and openly </w:t>
      </w:r>
      <w:r>
        <w:rPr>
          <w:rFonts w:ascii="Times" w:hAnsi="Times" w:eastAsia="Times"/>
          <w:b w:val="0"/>
          <w:i w:val="0"/>
          <w:color w:val="000000"/>
          <w:sz w:val="22"/>
        </w:rPr>
        <w:t>participate in the programme.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fear that the time has not yet arrived for such sincere 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with the people on the part of the Government or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and prestige depend upon its patronage.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know too that a very large number of people are not yet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verted to the programme of unadulterated khaddar. They disbelieve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mighty potency of the charkha. They even suspect me of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designs upon the Indian mills. Few take the trouble of drawing a </w:t>
      </w:r>
      <w:r>
        <w:rPr>
          <w:rFonts w:ascii="Times" w:hAnsi="Times" w:eastAsia="Times"/>
          <w:b w:val="0"/>
          <w:i w:val="0"/>
          <w:color w:val="000000"/>
          <w:sz w:val="22"/>
        </w:rPr>
        <w:t>mental picture of the meaning of the message of the charkha.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that the country will soon come round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if its votaries are true to their faith. But some of my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 that I am wrong in my diagnosis. They tell me that, if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drop non-co-operation and civil disobedience, everyone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 round the charkha and that it is preposterous for me to suspect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a desire to divide Hindus and Mussalmans. I hope </w:t>
      </w:r>
      <w:r>
        <w:rPr>
          <w:rFonts w:ascii="Times" w:hAnsi="Times" w:eastAsia="Times"/>
          <w:b w:val="0"/>
          <w:i w:val="0"/>
          <w:color w:val="000000"/>
          <w:sz w:val="22"/>
        </w:rPr>
        <w:t>I am wrong.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make the position clear regarding our mills.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enemy. I believe they have a place in our economy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come. Boycott of foreign cloth cannot perhaps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speedily without the assistance of mills. But if they are to help,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become national in spirit. They must not be worked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agents and shareholders but for the nation at large.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however, we must erase the mills, for khaddar has to carve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position for itself. The message of khaddar has not even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to one out of seven lakhs of villages. The mills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more than six-sevenths of India yet at their disposal.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is to establish a permanent footing, Congressmen can only </w:t>
      </w:r>
      <w:r>
        <w:rPr>
          <w:rFonts w:ascii="Times" w:hAnsi="Times" w:eastAsia="Times"/>
          <w:b w:val="0"/>
          <w:i w:val="0"/>
          <w:color w:val="000000"/>
          <w:sz w:val="22"/>
        </w:rPr>
        <w:t>use and popularize it to the exclusion of mill-cloth. Patriotic mill-</w:t>
      </w:r>
      <w:r>
        <w:rPr>
          <w:rFonts w:ascii="Times" w:hAnsi="Times" w:eastAsia="Times"/>
          <w:b w:val="0"/>
          <w:i w:val="0"/>
          <w:color w:val="000000"/>
          <w:sz w:val="22"/>
        </w:rPr>
        <w:t>owners must see at a glance the utility, the necessity and the reasona-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bleness of my proposition. Indeed, they can help khaddar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hurting themselves. If the time comes when the whole of India adopts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they must rejoice with the nation and they will, even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Lancashire mill-owners will and must some day, find other uses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capital and machinery. I have sketched the universal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satisfaction of insistent friends. But I would warn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turning their attention away from the immediate task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them which is to attend to their own and their neighbours’ spinning.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universal acceptance does not come now, their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theirfaith will precipitate it. That it must come some day is a certainty.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precise date can be determined only by those who have already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faith in it and who have proved it by acting up to it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>of heaviest odds.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JAIRAMDAS DOULATRAM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JAIRAMDAS,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neglected you altogether. I am ashamed of myself.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utter helplesseness is my only excuse. I shall be free only tonight </w:t>
      </w:r>
      <w:r>
        <w:rPr>
          <w:rFonts w:ascii="Times" w:hAnsi="Times" w:eastAsia="Times"/>
          <w:b w:val="0"/>
          <w:i w:val="0"/>
          <w:color w:val="000000"/>
          <w:sz w:val="22"/>
        </w:rPr>
        <w:t>after prayer. We therefore meet then.</w:t>
      </w:r>
    </w:p>
    <w:p>
      <w:pPr>
        <w:autoSpaceDN w:val="0"/>
        <w:autoSpaceDE w:val="0"/>
        <w:widowControl/>
        <w:spacing w:line="220" w:lineRule="exact" w:before="46" w:after="0"/>
        <w:ind w:left="0" w:right="4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11036. Courtesy: Arjun Jairamdas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V. G. DESAI</w:t>
      </w:r>
    </w:p>
    <w:p>
      <w:pPr>
        <w:autoSpaceDN w:val="0"/>
        <w:autoSpaceDE w:val="0"/>
        <w:widowControl/>
        <w:spacing w:line="294" w:lineRule="exact" w:before="2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3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passed off even as I was wondering what I could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Abhechandbhai. The job that could be found for him would,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have something to do with keeping accounts or getting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produced. You know all about my activities; it is for you to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 job for him]. What would you do if you were appointed manager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activities (outside the Congress)? Of the articles you mention,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the one entitled “Simla under Swaraj”. I shall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has got the other.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6014. Courtesy: V. G.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“Simla under Swaraj” mentioned in the letter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11-9-1924. In 1924,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 Sud </w:t>
      </w:r>
      <w:r>
        <w:rPr>
          <w:rFonts w:ascii="Times" w:hAnsi="Times" w:eastAsia="Times"/>
          <w:b w:val="0"/>
          <w:i w:val="0"/>
          <w:color w:val="000000"/>
          <w:sz w:val="18"/>
        </w:rPr>
        <w:t>8</w:t>
      </w:r>
      <w:r>
        <w:rPr>
          <w:rFonts w:ascii="Times" w:hAnsi="Times" w:eastAsia="Times"/>
          <w:b w:val="0"/>
          <w:i w:val="0"/>
          <w:color w:val="000000"/>
          <w:sz w:val="18"/>
        </w:rPr>
        <w:t>fell on July 10.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Anandanand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VASUMATI PANDIT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9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as well as Bhai Shanker’s. I was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about your health. What advice can I give you now? If I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you, I could think of some remedy; but the climate here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what it is over there. For my part I wish that you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at Hajira for a sufficiently long time even after the monsoon. </w:t>
      </w:r>
      <w:r>
        <w:rPr>
          <w:rFonts w:ascii="Times" w:hAnsi="Times" w:eastAsia="Times"/>
          <w:b w:val="0"/>
          <w:i w:val="0"/>
          <w:color w:val="000000"/>
          <w:sz w:val="22"/>
        </w:rPr>
        <w:t>Change of climate is the best remedy.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do the following: reduce pulses; leave off chutney;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boiled vegetables; take as much as you can of oranges or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grapes; and drink one or two bottles of Apollinaris—a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[mineral] water. Whenever you are thirsty, drink only this water.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medicines and, if your bowels do not move, you should 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enema even when it may not be necessary. The water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slightly warm and half a spoon of boric acid should be added to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give relief, one spoon of castor oil and ten drops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turpentine should be added. A little pure soap also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dissolved in the water.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see that your health is deteriorating with medicines.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climate and enema—with these two things, however, everything will </w:t>
      </w:r>
      <w:r>
        <w:rPr>
          <w:rFonts w:ascii="Times" w:hAnsi="Times" w:eastAsia="Times"/>
          <w:b w:val="0"/>
          <w:i w:val="0"/>
          <w:color w:val="000000"/>
          <w:sz w:val="22"/>
        </w:rPr>
        <w:t>be all right.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replied to your previous letter and postcard the very day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received. You must have received [the reply] by now.</w:t>
      </w:r>
    </w:p>
    <w:p>
      <w:pPr>
        <w:autoSpaceDN w:val="0"/>
        <w:autoSpaceDE w:val="0"/>
        <w:widowControl/>
        <w:spacing w:line="220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548. Courtesy: Vasumati Pandit</w:t>
      </w:r>
    </w:p>
    <w:p>
      <w:pPr>
        <w:autoSpaceDN w:val="0"/>
        <w:autoSpaceDE w:val="0"/>
        <w:widowControl/>
        <w:spacing w:line="220" w:lineRule="exact" w:before="17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 letters in this volume to the addressee and the instructions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diet, etc., in this letter suggest that it was written in 1924. In that year </w:t>
      </w:r>
      <w:r>
        <w:rPr>
          <w:rFonts w:ascii="Times" w:hAnsi="Times" w:eastAsia="Times"/>
          <w:b w:val="0"/>
          <w:i/>
          <w:color w:val="000000"/>
          <w:sz w:val="18"/>
        </w:rPr>
        <w:t>Ashadh Sud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9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fell on July 11.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86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SPEECH AT GUJARAT CONGRESS COMMITTEE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MEETING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68" w:after="0"/>
        <w:ind w:left="5210" w:right="0" w:firstLine="1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1924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Mahatmaji, with his loin-cloth and characteristic smile on his lips,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arrived at 3.15. All stood up. In addressing the meeting, Mahatmaji reminded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audience of the Fourth Gujarat Political Conference held at Ahmedabad in 1920,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was first proclaimed by Gujarat, before the special session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Calcutta Congress. Mahatmaji emphasized that he was still conscious and retained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old, optimistic faith of those days, despite signs. Of depression, which was evinced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the country. Gujarat should always be ahead of the Congress. Mahatmaji continued: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representatives should undertake to spin not only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as ordered by the A.I.C.C. and produce 2,000 yards,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spin for one hour and produce 5,000 yards instead,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other provinces and also to set a precedent for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Let there be no harangue now, but let your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transmit its message of the charkha to those who are our neighbours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friends. I know there are friends who are pessimistic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Gujarat to fulfil this programme. But let Gujarat, in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my only hope—except, of course, my hope in the Almighty,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never leaves me—rise to the occasion and give the lie direct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pessimism and distrust of these friends. If we are not concentrating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spinning even for half an hour every day, I have not the shadow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doubt that we will not be able to attain swaraj by non-violent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 Councils shall not bring us swaraj.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work outside, Councils can achieve nothing. The death of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work would be the death-knell of swaraj.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Coming to the presidentship of the ensuing Belgaum Congress, Mahatmaji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said that, fortunately or unfortunately, there had been a split in the Congress camp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people rather superstitiously believed that he was the man who would remove the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split. He informed members that Mrs. Sarojini Naidu would be landing in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a day or two and he concurred with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which had proposed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Srimati Naidu’s name as the President of this year’s Congress.</w:t>
      </w:r>
    </w:p>
    <w:p>
      <w:pPr>
        <w:autoSpaceDN w:val="0"/>
        <w:autoSpaceDE w:val="0"/>
        <w:widowControl/>
        <w:spacing w:line="220" w:lineRule="exact" w:before="3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meeting of the Gujarat Congress Committee was held on July 11 at 3 p.m.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agenda included, among other things, the future programme of Gujarat, action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taken on the A.I.C.C. resolutions and the appointment of the President of the </w:t>
      </w:r>
      <w:r>
        <w:rPr>
          <w:rFonts w:ascii="Times" w:hAnsi="Times" w:eastAsia="Times"/>
          <w:b w:val="0"/>
          <w:i w:val="0"/>
          <w:color w:val="000000"/>
          <w:sz w:val="18"/>
        </w:rPr>
        <w:t>forthcoming Congress.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Gujarat Political Conference”, 1-9-1919.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2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desire, . . . that the country should give her a befitting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in token of the noble services she rendered in South Africa.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she is not able to satisfy everybody and, still, I propose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 Devi for the highest honour in the power of the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bestow on her, for, though a woman, she has achieved in Africa what </w:t>
      </w:r>
      <w:r>
        <w:rPr>
          <w:rFonts w:ascii="Times" w:hAnsi="Times" w:eastAsia="Times"/>
          <w:b w:val="0"/>
          <w:i w:val="0"/>
          <w:color w:val="000000"/>
          <w:sz w:val="22"/>
        </w:rPr>
        <w:t>no man could have ever achieved and also because she is an ambassa-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dor of Hindu-Muslim unity. Dr. Ansari is another who deserves that </w:t>
      </w:r>
      <w:r>
        <w:rPr>
          <w:rFonts w:ascii="Times" w:hAnsi="Times" w:eastAsia="Times"/>
          <w:b w:val="0"/>
          <w:i w:val="0"/>
          <w:color w:val="000000"/>
          <w:sz w:val="22"/>
        </w:rPr>
        <w:t>honour, if you want a Mohammedan as your President.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my name stand last, if at all you necessarily want it.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burdened with so many responsibilities that I would be glad to get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of them, if I could. The weight of responsibility lies so heavy </w:t>
      </w:r>
      <w:r>
        <w:rPr>
          <w:rFonts w:ascii="Times" w:hAnsi="Times" w:eastAsia="Times"/>
          <w:b w:val="0"/>
          <w:i w:val="0"/>
          <w:color w:val="000000"/>
          <w:sz w:val="22"/>
        </w:rPr>
        <w:t>on my brow that I am afraid to invite any more of my own accord.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all round should not influence Provincial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election of the President. Although at the present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[not] decided regarding this matter, I hope to do so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>final choice is made.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the address was over, Mahatmaji asked members to put him any questions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they liked.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 question put to him, Mahatmaji replied that khaddar woven out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yarn spun by Congress representatives would strike the imagination of the pubic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 way as nothing else can.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reply to another question, he said that those who wanted to work the one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outlined in yesterday’s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should first ensure the spread of a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unanimous opinion about it and, failing that, they must work it out outside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organization.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12-7-1924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VASUMATI PANDIT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postcard. Rain is tantalizing us by not arriving.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Signs of its coming are always visible, but it does not come.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 flowing in the river, it is evident that there has been rain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Radha is still weak; Perinbehn and Nargisbehn had been here; </w:t>
      </w:r>
      <w:r>
        <w:rPr>
          <w:rFonts w:ascii="Times" w:hAnsi="Times" w:eastAsia="Times"/>
          <w:b w:val="0"/>
          <w:i w:val="0"/>
          <w:color w:val="000000"/>
          <w:sz w:val="22"/>
        </w:rPr>
        <w:t>they returned [to Bombay] with Jamnabehn. Only the lady who was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“Sarojini’s Magnetism”, 10-4-1924.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postmark bears the date 13 July, 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superintendent at the Seva Sadan is now here. Try to stay on there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you can. I hope you have received my letter giving instruc-</w:t>
      </w:r>
      <w:r>
        <w:rPr>
          <w:rFonts w:ascii="Times" w:hAnsi="Times" w:eastAsia="Times"/>
          <w:b w:val="0"/>
          <w:i w:val="0"/>
          <w:color w:val="000000"/>
          <w:sz w:val="22"/>
        </w:rPr>
        <w:t>tions.</w:t>
      </w:r>
    </w:p>
    <w:p>
      <w:pPr>
        <w:autoSpaceDN w:val="0"/>
        <w:autoSpaceDE w:val="0"/>
        <w:widowControl/>
        <w:spacing w:line="220" w:lineRule="exact" w:before="46" w:after="0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ASUMATI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449.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FORCE OR RESTRAINT?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has raised a very difficult question. He says: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it is against the principle of non-violence to bring about any reforms by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force, it is violence to compel anyone to give up drink by legislation.</w:t>
      </w:r>
    </w:p>
    <w:p>
      <w:pPr>
        <w:autoSpaceDN w:val="0"/>
        <w:autoSpaceDE w:val="0"/>
        <w:widowControl/>
        <w:spacing w:line="260" w:lineRule="exact" w:before="34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some confusion of thought. The friend seems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law always connotes coercion. But this is not so. It is violence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suffering to others out of our selfishness or just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If, however, it becomes necessary to cause suffering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in order to make someone else happy, to do so dispassionately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unselfishly can be non-violence. When I injure a thief to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from him (that is, for my benefit), that is violence.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 uses a knife on a patient and makes him suffer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him reliefs that is non-violence. From this point of view,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 is arrested and put into a reformatory, not in order to harass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reform him, if kindness is shown to him and he is placed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environment so that he may become a good man—in this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neither force nor violence but restraint exercised by society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ruler. The ruler who does this saves the thief from the risk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prosecution, which is a further kindness done to him. Similarly,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mere violence in a law that provides for the whipping of drunkards,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close down every liquorbooth by law and thereby to remove the </w:t>
      </w:r>
      <w:r>
        <w:rPr>
          <w:rFonts w:ascii="Times" w:hAnsi="Times" w:eastAsia="Times"/>
          <w:b w:val="0"/>
          <w:i w:val="0"/>
          <w:color w:val="000000"/>
          <w:sz w:val="22"/>
        </w:rPr>
        <w:t>temptation from the drunkard is a form of restraint and is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violence. There is in this nothing but pure love. Likewise, if I intimi-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 someone to give up foreign cloth, that is force. But passing a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stop the import of foreign cloth is restraint. There is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love in this. However, a law to punish anyone for wearing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>cloth would be coercion. It signifies anger on the part of society.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thus see that all laws do not connote force. Modern laws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 element of force in them because their makert’ object is to </w:t>
      </w:r>
      <w:r>
        <w:rPr>
          <w:rFonts w:ascii="Times" w:hAnsi="Times" w:eastAsia="Times"/>
          <w:b w:val="0"/>
          <w:i w:val="0"/>
          <w:color w:val="000000"/>
          <w:sz w:val="22"/>
        </w:rPr>
        <w:t>produce fear in order to protect society from criminals, it is not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reform the criminals.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question which remains is this. We see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effected even through force. A person can be made to give up stealing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beating him. Quite a few people say and believe that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have been reformed through beating. It is this belief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respon-sible for the increasing burden of sin in the world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force is soul-destroying and it affects not only the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uses it but also his descendants and the environment as a whole.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examine the total effect of the use of force, and that over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period of time. The use of force has continued over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 of time, but we do not find that those things against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has been employed have been destroyed. Formerly there used to </w:t>
      </w:r>
      <w:r>
        <w:rPr>
          <w:rFonts w:ascii="Times" w:hAnsi="Times" w:eastAsia="Times"/>
          <w:b w:val="0"/>
          <w:i w:val="0"/>
          <w:color w:val="000000"/>
          <w:sz w:val="22"/>
        </w:rPr>
        <w:t>be heavy punishments for theft. It is the opinion of all expert obser-</w:t>
      </w:r>
      <w:r>
        <w:rPr>
          <w:rFonts w:ascii="Times" w:hAnsi="Times" w:eastAsia="Times"/>
          <w:b w:val="0"/>
          <w:i w:val="0"/>
          <w:color w:val="000000"/>
          <w:sz w:val="22"/>
        </w:rPr>
        <w:t>vers that heavy punishments have not stopped thefts. As the punish-</w:t>
      </w:r>
      <w:r>
        <w:rPr>
          <w:rFonts w:ascii="Times" w:hAnsi="Times" w:eastAsia="Times"/>
          <w:b w:val="0"/>
          <w:i w:val="0"/>
          <w:color w:val="000000"/>
          <w:sz w:val="22"/>
        </w:rPr>
        <w:t>ments began to be tempered with mercy, the number of thefts decli-</w:t>
      </w:r>
      <w:r>
        <w:rPr>
          <w:rFonts w:ascii="Times" w:hAnsi="Times" w:eastAsia="Times"/>
          <w:b w:val="0"/>
          <w:i w:val="0"/>
          <w:color w:val="000000"/>
          <w:sz w:val="22"/>
        </w:rPr>
        <w:t>ned.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strongest proof of the damage that is being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force is to be found in the fact that once the custom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effecting reforms by force gets established, the people tend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dull and lifeless and, as the indolent and savage remedy of using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resorted to in respect of every matter, the people lose two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qualities: patience and perseverance. We may perhaps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deluded into believing that we can secure peace through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but there are innumerable instances to prove that, on the whole, </w:t>
      </w:r>
      <w:r>
        <w:rPr>
          <w:rFonts w:ascii="Times" w:hAnsi="Times" w:eastAsia="Times"/>
          <w:b w:val="0"/>
          <w:i w:val="0"/>
          <w:color w:val="000000"/>
          <w:sz w:val="22"/>
        </w:rPr>
        <w:t>only evil consequences flow from the use of force.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INFANTICIDE OF GIRLS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kept 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me for a number of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reproduced some part of the letter which contains details. </w:t>
      </w:r>
      <w:r>
        <w:rPr>
          <w:rFonts w:ascii="Times" w:hAnsi="Times" w:eastAsia="Times"/>
          <w:b w:val="0"/>
          <w:i w:val="0"/>
          <w:color w:val="000000"/>
          <w:sz w:val="22"/>
        </w:rPr>
        <w:t>How far the evils mentioned in the letter are real—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I am supposed to have stayed among them for a time and yet,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task being to know the good qualities, made no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 myself with their defects, nor did anyone draw my attention </w:t>
      </w:r>
      <w:r>
        <w:rPr>
          <w:rFonts w:ascii="Times" w:hAnsi="Times" w:eastAsia="Times"/>
          <w:b w:val="0"/>
          <w:i w:val="0"/>
          <w:color w:val="000000"/>
          <w:sz w:val="22"/>
        </w:rPr>
        <w:t>to them.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account given in the letter is true, that should put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shame. The sinful superstition that the birth of a baby girl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auspicious is common among us. This superstition has as its basis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selfishness. It might well have originated in the dark ages.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have detested the birth of a female child in the age </w:t>
      </w:r>
      <w:r>
        <w:rPr>
          <w:rFonts w:ascii="Times" w:hAnsi="Times" w:eastAsia="Times"/>
          <w:b w:val="0"/>
          <w:i w:val="0"/>
          <w:color w:val="000000"/>
          <w:sz w:val="22"/>
        </w:rPr>
        <w:t>when virgins were being kidnapped is in some measure understan-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dable. Today that fear is practically non-existent. Even if it were there,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a position to take remedial measures. If there is any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rejoice at a birth, we should rejoice whether it is the birth of a boy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girl; both should be equally dear to us. The world certainly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both. One is a complement to the other. That being so, to rejoice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birth of one and to feel depressed at the birth of the other benefits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neither. In a well-balanced society, the proportion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be equal.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common in Hindu society that the father of a girl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heavy expenses on the occasion of her wedding. Perhaps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 assumed grave proportions among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two opinions on the absolute need to do away with this expendi-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ture. A very expensive custom only ruins poor parents and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almost impossible for them to get their daughters married and con-</w:t>
      </w:r>
      <w:r>
        <w:rPr>
          <w:rFonts w:ascii="Times" w:hAnsi="Times" w:eastAsia="Times"/>
          <w:b w:val="0"/>
          <w:i w:val="0"/>
          <w:color w:val="000000"/>
          <w:sz w:val="22"/>
        </w:rPr>
        <w:t>sequently there arises the practice of administering poison to girls.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example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teacher of Sunav has set is worth following.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age of khadi, weddings can certainly be celebrated with only </w:t>
      </w:r>
      <w:r>
        <w:rPr>
          <w:rFonts w:ascii="Times" w:hAnsi="Times" w:eastAsia="Times"/>
          <w:b w:val="0"/>
          <w:i w:val="0"/>
          <w:color w:val="000000"/>
          <w:sz w:val="22"/>
        </w:rPr>
        <w:t>khadi garlands.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has thrown the entire blame on the old folk.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some exaggeration in this. But if the old should remain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 owing to their proud temper, youth organizations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control. If the young would firmly decline to participate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weddings, the extravagance would at once stop.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discourtesy nor great effort is called for. The deplorable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till today the youths have regarded such matters as outside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of activity. They have never used their educational attainments </w:t>
      </w:r>
      <w:r>
        <w:rPr>
          <w:rFonts w:ascii="Times" w:hAnsi="Times" w:eastAsia="Times"/>
          <w:b w:val="0"/>
          <w:i w:val="0"/>
          <w:color w:val="000000"/>
          <w:sz w:val="22"/>
        </w:rPr>
        <w:t>for securing social reform.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order of things has changed now. The young have </w:t>
      </w:r>
      <w:r>
        <w:rPr>
          <w:rFonts w:ascii="Times" w:hAnsi="Times" w:eastAsia="Times"/>
          <w:b w:val="0"/>
          <w:i w:val="0"/>
          <w:color w:val="000000"/>
          <w:sz w:val="22"/>
        </w:rPr>
        <w:t>begun to think for themselves. Hence this reform can be effected</w:t>
      </w:r>
    </w:p>
    <w:p>
      <w:pPr>
        <w:autoSpaceDN w:val="0"/>
        <w:autoSpaceDE w:val="0"/>
        <w:widowControl/>
        <w:spacing w:line="220" w:lineRule="exact" w:before="30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marriage ceremony of a teacher of the national school at Sunav,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only ten persons in the bridegroom’s party, both the bride and the bridegroom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on khaddar garments made from yarns spun by themselves, and the wedding </w:t>
      </w:r>
      <w:r>
        <w:rPr>
          <w:rFonts w:ascii="Times" w:hAnsi="Times" w:eastAsia="Times"/>
          <w:b w:val="0"/>
          <w:i w:val="0"/>
          <w:color w:val="000000"/>
          <w:sz w:val="18"/>
        </w:rPr>
        <w:t>expenditure amounted to a hundred rupees only.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without great effort. Only unshakable determination is called for.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do not like even the association of twelve villages.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four castes only. It is necessary to merge the sub-castes.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will take time. Yet, to divide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groups of villages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climax of caste division. Why should those who can interdine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of Gujarat not intermarry with them?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pride, and not restraint, is responsible for the creation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twelve-village association. Where there is false pride, there is sin.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wise and experienced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join hands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desired reform ant immediately put an end to the infanticide </w:t>
      </w:r>
      <w:r>
        <w:rPr>
          <w:rFonts w:ascii="Times" w:hAnsi="Times" w:eastAsia="Times"/>
          <w:b w:val="0"/>
          <w:i w:val="0"/>
          <w:color w:val="000000"/>
          <w:sz w:val="22"/>
        </w:rPr>
        <w:t>of girls and the above-mentioned wicked practices responsible for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13-7-1924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LETTER TO INDRA VIDYAVACHASPATI</w:t>
      </w:r>
    </w:p>
    <w:p>
      <w:pPr>
        <w:autoSpaceDN w:val="0"/>
        <w:autoSpaceDE w:val="0"/>
        <w:widowControl/>
        <w:spacing w:line="294" w:lineRule="exact" w:before="10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INDRA,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reached me after I had already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[on the subject]. But I wrote nothing to hurt anybody. I </w:t>
      </w:r>
      <w:r>
        <w:rPr>
          <w:rFonts w:ascii="Times" w:hAnsi="Times" w:eastAsia="Times"/>
          <w:b w:val="0"/>
          <w:i w:val="0"/>
          <w:color w:val="000000"/>
          <w:sz w:val="22"/>
        </w:rPr>
        <w:t>hope none will go to court and the matter has now calmed down.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NDRA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IDYAVACHASPATI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RJUN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C.W. 4857.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Chandragupta Vidyalankar</w:t>
      </w:r>
    </w:p>
    <w:p>
      <w:pPr>
        <w:autoSpaceDN w:val="0"/>
        <w:autoSpaceDE w:val="0"/>
        <w:widowControl/>
        <w:spacing w:line="240" w:lineRule="exact" w:before="27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Endogamy prevailed among the Patidars of only these villages.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KUNVERJI KHETSHI PAREKH</w:t>
      </w:r>
    </w:p>
    <w:p>
      <w:pPr>
        <w:autoSpaceDN w:val="0"/>
        <w:autoSpaceDE w:val="0"/>
        <w:widowControl/>
        <w:spacing w:line="294" w:lineRule="exact" w:before="2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14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KUNVERJI,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sorry to read about the demise of your revered maternal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uncle. I know he was a great support to you. But knowing that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death are our inescapable companions, we should neither rejoice </w:t>
      </w:r>
      <w:r>
        <w:rPr>
          <w:rFonts w:ascii="Times" w:hAnsi="Times" w:eastAsia="Times"/>
          <w:b w:val="0"/>
          <w:i w:val="0"/>
          <w:color w:val="000000"/>
          <w:sz w:val="22"/>
        </w:rPr>
        <w:t>at the one nor mourn for the other.</w:t>
      </w:r>
    </w:p>
    <w:p>
      <w:pPr>
        <w:autoSpaceDN w:val="0"/>
        <w:autoSpaceDE w:val="0"/>
        <w:widowControl/>
        <w:spacing w:line="220" w:lineRule="exact" w:before="46" w:after="322"/>
        <w:ind w:left="0" w:right="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UNVERJI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HETSHI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C/O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AREKH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OKULDAS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RIBHUVAN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ORVI</w:t>
      </w:r>
    </w:p>
    <w:p>
      <w:pPr>
        <w:sectPr>
          <w:type w:val="continuous"/>
          <w:pgSz w:w="9360" w:h="12960"/>
          <w:pgMar w:top="726" w:right="1350" w:bottom="358" w:left="1440" w:header="720" w:footer="720" w:gutter="0"/>
          <w:cols w:num="2" w:equalWidth="0">
            <w:col w:w="4282" w:space="0"/>
            <w:col w:w="228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726" w:right="1350" w:bottom="358" w:left="1440" w:header="720" w:footer="720" w:gutter="0"/>
          <w:cols w:num="2" w:equalWidth="0">
            <w:col w:w="4282" w:space="0"/>
            <w:col w:w="228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original: C.W. 676. Courtesy: Navajivan Trust</w:t>
      </w:r>
    </w:p>
    <w:p>
      <w:pPr>
        <w:autoSpaceDN w:val="0"/>
        <w:autoSpaceDE w:val="0"/>
        <w:widowControl/>
        <w:spacing w:line="292" w:lineRule="exact" w:before="362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161. LETTER TO MATHURADAS TRIKUMJI</w:t>
      </w:r>
    </w:p>
    <w:p>
      <w:pPr>
        <w:autoSpaceDN w:val="0"/>
        <w:autoSpaceDE w:val="0"/>
        <w:widowControl/>
        <w:spacing w:line="294" w:lineRule="exact" w:before="24" w:after="0"/>
        <w:ind w:left="0" w:right="9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my health. I have increased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food again. Who can understand my mind today? I myself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where it will land me. The struggle is of course going 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insist on anything. I only try to make and keep myself as pure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can. I consider that to be my only duty. God may then pour into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He likes.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mirror it for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part.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 p. 73</w:t>
      </w:r>
    </w:p>
    <w:p>
      <w:pPr>
        <w:autoSpaceDN w:val="0"/>
        <w:autoSpaceDE w:val="0"/>
        <w:widowControl/>
        <w:spacing w:line="220" w:lineRule="exact" w:before="2522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the date 16 July, 1924.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type w:val="continuous"/>
          <w:pgSz w:w="9360" w:h="12960"/>
          <w:pgMar w:top="726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LETTER TO MATHURADAS TRIKUMJI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just now for Ba to go there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What will she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she goes? I therefore do not wish to press her to go.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excuse me.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p. 74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LETTER TO GANGABEHN VAIDYA</w:t>
      </w:r>
    </w:p>
    <w:p>
      <w:pPr>
        <w:autoSpaceDN w:val="0"/>
        <w:autoSpaceDE w:val="0"/>
        <w:widowControl/>
        <w:spacing w:line="294" w:lineRule="exact" w:before="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PU. GANGABEHN,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Whenever you get angry, you should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yourself, “Against whom do I have all this [wrath]?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passion; with whom can it be angry?” The external remedy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anger is to keep silent. One should speak only after one is </w:t>
      </w:r>
      <w:r>
        <w:rPr>
          <w:rFonts w:ascii="Times" w:hAnsi="Times" w:eastAsia="Times"/>
          <w:b w:val="0"/>
          <w:i w:val="0"/>
          <w:color w:val="000000"/>
          <w:sz w:val="22"/>
        </w:rPr>
        <w:t>calm again.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should forget past things. Just as we do not eat food left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others after a meal, so also we should not remember past happenings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derive pleasure or pain from them. We are entitled to take care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present only; we should not think about the future either.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are not going to leave Borivli out of anger or malice,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pay a visit to them if your son is very importunate. After all,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going to forsake either your son or daughter-in-law.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going to make room for her, so that she may not be embarrassed </w:t>
      </w:r>
      <w:r>
        <w:rPr>
          <w:rFonts w:ascii="Times" w:hAnsi="Times" w:eastAsia="Times"/>
          <w:b w:val="0"/>
          <w:i w:val="0"/>
          <w:color w:val="000000"/>
          <w:sz w:val="22"/>
        </w:rPr>
        <w:t>and you despondent.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here till, at any rate, the end of this month. Even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first week of August, I shall be here.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6015. Courtesy: Gangabehn Vaidya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had, at the instance of his mother, written to Gandhiji to send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Kasturba Gandhi to Bombay to attend some ceremony in connection with his wife’s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pregnancy.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addressee’s leaving her home at Borivli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Ashram, it is evident that the letter was written in 1924. In that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 </w:t>
      </w:r>
      <w:r>
        <w:rPr>
          <w:rFonts w:ascii="Times" w:hAnsi="Times" w:eastAsia="Times"/>
          <w:b w:val="0"/>
          <w:i w:val="0"/>
          <w:color w:val="000000"/>
          <w:sz w:val="18"/>
        </w:rPr>
        <w:t>Sud 15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fell on July 16.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VASUMATI PANDIT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Sud 15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Keep me informed about the effects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treatment. I may have to stay here the whole of August.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much like your going to Hajira. Shall I make arrangements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there? It will be better to go to the Punjab after October. What </w:t>
      </w:r>
      <w:r>
        <w:rPr>
          <w:rFonts w:ascii="Times" w:hAnsi="Times" w:eastAsia="Times"/>
          <w:b w:val="0"/>
          <w:i w:val="0"/>
          <w:color w:val="000000"/>
          <w:sz w:val="22"/>
        </w:rPr>
        <w:t>fruits do you get and do you eat them?</w:t>
      </w:r>
    </w:p>
    <w:p>
      <w:pPr>
        <w:autoSpaceDN w:val="0"/>
        <w:autoSpaceDE w:val="0"/>
        <w:widowControl/>
        <w:spacing w:line="220" w:lineRule="exact" w:before="6" w:after="3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9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ASUMATI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450.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NOTE TO MATHURADAS TRIKUMJI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July 16,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Congress dismisses me, I must humbly bear with it; </w:t>
      </w:r>
      <w:r>
        <w:rPr>
          <w:rFonts w:ascii="Times" w:hAnsi="Times" w:eastAsia="Times"/>
          <w:b w:val="0"/>
          <w:i w:val="0"/>
          <w:color w:val="000000"/>
          <w:sz w:val="22"/>
        </w:rPr>
        <w:t>but I cannot attack either party.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 p. 74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AROJINI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INGER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shared with me several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me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South Africa regarding the wonderful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gifted daughter. Here is one sentence for them to share from a </w:t>
      </w:r>
      <w:r>
        <w:rPr>
          <w:rFonts w:ascii="Times" w:hAnsi="Times" w:eastAsia="Times"/>
          <w:b w:val="0"/>
          <w:i w:val="0"/>
          <w:color w:val="000000"/>
          <w:sz w:val="22"/>
        </w:rPr>
        <w:t>letter from Mr. P. K. Naidu:</w:t>
      </w:r>
    </w:p>
    <w:p>
      <w:pPr>
        <w:autoSpaceDN w:val="0"/>
        <w:autoSpaceDE w:val="0"/>
        <w:widowControl/>
        <w:spacing w:line="240" w:lineRule="exact" w:before="4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 work here was wonderful. Her charming personality and winsome elo-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quence won us not hundreds but thousands of European friends and also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shook up the Smuts Government.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is dated, Sabarmati, July 17, 1924.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on a ‘silence day’ in reply to Mathuradas’s letter,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appealed to Gandhiji to leave the Congress because there were internal </w:t>
      </w:r>
      <w:r>
        <w:rPr>
          <w:rFonts w:ascii="Times" w:hAnsi="Times" w:eastAsia="Times"/>
          <w:b w:val="0"/>
          <w:i w:val="0"/>
          <w:color w:val="000000"/>
          <w:sz w:val="18"/>
        </w:rPr>
        <w:t>squabbles in it.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“Sarojini’s Magnetism”, 10-4-1924.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71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therefore honouring herself by honouring her.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 must confess that her presence is a great relief to me. For,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believe that I can contribute my humble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promotion of Hindu-Muslim unity, in many respects she can do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She intimately knows more Mussalmans than I do.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access to their hearts, which I cannot pretend to. Add to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qualifications her sex, which is her strongest qualification in which no </w:t>
      </w:r>
      <w:r>
        <w:rPr>
          <w:rFonts w:ascii="Times" w:hAnsi="Times" w:eastAsia="Times"/>
          <w:b w:val="0"/>
          <w:i w:val="0"/>
          <w:color w:val="000000"/>
          <w:sz w:val="22"/>
        </w:rPr>
        <w:t>man can approach her. For peace-making is woman’s special prero-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gative. Sarojini Devi has deliberately cultivated that special quality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sex. She showed it to perfection at the time of the disgraceful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rioting in Bombay in 1921. Her personal bravery and her tireless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had become infectious. Wherever she went, the rioters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their arms. She has been a veritable angel of peace in 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South Africa. The best welcome India can extend to 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pray that God may give her the strength to continue her mission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and that she may become an indissoluble cement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communities. May the so-called weaker sex succeed where we, the </w:t>
      </w:r>
      <w:r>
        <w:rPr>
          <w:rFonts w:ascii="Times" w:hAnsi="Times" w:eastAsia="Times"/>
          <w:b w:val="0"/>
          <w:i w:val="0"/>
          <w:color w:val="000000"/>
          <w:sz w:val="22"/>
        </w:rPr>
        <w:t>so-called stronger sex, have failed.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presses not pride but humility in His service. Man knows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destroy, it is woman’s prerogative to construct. May Sarojini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instrument in God’s hands for constructing real unity between </w:t>
      </w:r>
      <w:r>
        <w:rPr>
          <w:rFonts w:ascii="Times" w:hAnsi="Times" w:eastAsia="Times"/>
          <w:b w:val="0"/>
          <w:i w:val="0"/>
          <w:color w:val="000000"/>
          <w:sz w:val="22"/>
        </w:rPr>
        <w:t>Hindus and Mussalmans.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ELHI AND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AGPUR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has disgraced itself. The riots in Delhi would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non-co-operation left there, for non-co-operation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means co-operation among the people. But in Delhi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 there was more non-co-operation with one another than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Congress and the Khilafat men could not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among the people. It was reserved for the police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to do so. Theirs is the glory and ours the disgrace.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tell me that our volunteers, being baffled in their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about peace, chose the next best thing, viz., that of nursing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were hurt, not by the police, but in an affray among themselves.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affair is said to have been due to an assault alleged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committed by some Hindus on a Mussalman youth.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youth had died? The aggrieved Mussalmans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their remedy either through the recently appointed arbitration </w:t>
      </w:r>
      <w:r>
        <w:rPr>
          <w:rFonts w:ascii="Times" w:hAnsi="Times" w:eastAsia="Times"/>
          <w:b w:val="0"/>
          <w:i w:val="0"/>
          <w:color w:val="000000"/>
          <w:sz w:val="22"/>
        </w:rPr>
        <w:t>board or through the Government courts.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Granted that some Hindus assaulted a Muslim boy, that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thereupon some Mussalmans assaulted the Hindus, why did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whoever they might be, retaliate? For according to the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me, the fighting had spread to the whole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area. The same letters tell me that, though it had so spread,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was unaffected by the disturbance and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 of Hindus having sheltered Mussalmans and the latter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likewise to Hindus. All this is no doubt creditable. But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that the main population was powerless to restrain the mob. </w:t>
      </w:r>
      <w:r>
        <w:rPr>
          <w:rFonts w:ascii="Times" w:hAnsi="Times" w:eastAsia="Times"/>
          <w:b w:val="0"/>
          <w:i w:val="0"/>
          <w:color w:val="000000"/>
          <w:sz w:val="22"/>
        </w:rPr>
        <w:t>We have not yet gained control over the turbulent element.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has fared no better. As yet only meagre details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hand. It is evident that the Hindus and the Mussalmans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Nagpur consider a free fight among themselves to be more profitable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joint fight (non-violent though it must be)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if Delhi and Nagpur are any indication of the temper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at large, we must say good-bye to Hindu-Muslim unity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while and must, therefore, be content to live as slaves rather </w:t>
      </w:r>
      <w:r>
        <w:rPr>
          <w:rFonts w:ascii="Times" w:hAnsi="Times" w:eastAsia="Times"/>
          <w:b w:val="0"/>
          <w:i w:val="0"/>
          <w:color w:val="000000"/>
          <w:sz w:val="22"/>
        </w:rPr>
        <w:t>than strive to be free.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despair. I believe with Maulana Shaukat Ali that </w:t>
      </w:r>
      <w:r>
        <w:rPr>
          <w:rFonts w:ascii="Times" w:hAnsi="Times" w:eastAsia="Times"/>
          <w:b w:val="0"/>
          <w:i w:val="0"/>
          <w:color w:val="000000"/>
          <w:sz w:val="22"/>
        </w:rPr>
        <w:t>these quarrels are a short-lived distemper and that both the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nities are bound, in the near future, to settle down to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are to settle down to such a programme,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>to suggest both to the Delhi and the Nagpur Congressmen and Khila-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fatists that neither party goes to court on any account whatsoever,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disputes be settled by arbitration. The lawyers,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or otherwise, can help a great deal in this direction.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simply refuse to take cases to court, but point out to the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nothing to gain thereby and probably much to lose.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assure them, too, that if it is real peace they want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get it through courts.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AZAAR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ONGRESSMEN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read the account of disturbances ending in assault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Congressmen in Bara Bazaar, Calcutta, I was disinclined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it. But three letters received by me from Congressmen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most of them eye-witnesses show that there was a free fight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and all this for the sake, not of attaining the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Congress, but for the sake of capturing the committee. All the three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are from professed No-changers. The letters do not enable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fix the guilt on any one party. I have no doubt that a Swarajist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would entirely blame the No-changers. What puzzles me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party should resort to violence for the sake of capturing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which is claimed to be non-violent. The writers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say that they are ‘my followers’. If, by calling themselves ‘my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followers’, they claim to be votaries of non-violence, they must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occasion for conflict. They must, therefore, cease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armed fight for capturing the Congress or any of its committees.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correspondents tell me that, although No-changers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majority in Bara Bazaar, the Swarajists are likely to pack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or break up No-changers’ meetings and thus control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organization. Supposing that all these charges are true,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the No-changers have a non-violent remedy open to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simply cease to attend Swarajist meetings and form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organization for working their programme, if it is the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to work and not the Congress they want to capture.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that the No-changers will, if they work, make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to the Swarajists. There is but one God, one goal,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There is unity in disease, therefore, there is unity in remedy.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is the Government or the Swarajists, there is only one </w:t>
      </w:r>
      <w:r>
        <w:rPr>
          <w:rFonts w:ascii="Times" w:hAnsi="Times" w:eastAsia="Times"/>
          <w:b w:val="0"/>
          <w:i w:val="0"/>
          <w:color w:val="000000"/>
          <w:sz w:val="22"/>
        </w:rPr>
        <w:t>sovereign remedy, namely, non-violent non-co-operation. ‘My follo-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wers’ will, therefore, do well to set up their own organization of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talk. They must cut their way to the nation’s heart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 have addressed my argument to the No-changers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the protesting party and they write as ‘my followers’.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believe nor disbelieve their charges against Swarajists. I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too to be ‘my followers’ since they claim equally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No-changers to be the votaries of the Congress creed. If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assert, as I have no doubt they will assert, that they were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>wrong, I would suggest to them the same remedy as I have to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‘No-change followers’ of mine. ‘My followers’ wait for no response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opposite party, for they do not retaliate. Those that do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no return. They are, therefore, never hurt. To put it in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concrete manner possible, no one who wants to spin, or do what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promote Hindu-Muslim unity, or, if a Hindu, to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requires any organization. Organizations may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he will gladly give his service wherever he is wanted.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Swarajist friend tells me that in Maharashtra No-changers have and </w:t>
      </w:r>
      <w:r>
        <w:rPr>
          <w:rFonts w:ascii="Times" w:hAnsi="Times" w:eastAsia="Times"/>
          <w:b w:val="0"/>
          <w:i w:val="0"/>
          <w:color w:val="000000"/>
          <w:sz w:val="22"/>
        </w:rPr>
        <w:t>retain their majority purely through brute force and that in Berar 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they who resorted to blows. If that be so, I would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 to apologize and, wherever they are holding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brute force or unclean methods, to vacate office and yet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task. It is a gross superstition to believe that one cannot serve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effectively without the Congress prestige at one’s back.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TEP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DVANCE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P.C.C., while endorsing the A.I.C.C. resolution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has advanced upon the original and has made 3,000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 obligatory for the first month and contemplates making 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obligatory in the near future. It has also prescribed the penalty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that was dropped by the A.I.C.C. I have always held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every provincial committee to advance upon the A.I.C.C.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Every province having the capacity should regard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duty to do so. 2,000 yards is in the nature of subscription payable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representative. It is meritorious to give more. And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wrong in disqualifying a member who does not pay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subscription. I hope, therefore, that the other provinces which can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example of Gujarat. The 15th of August will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 clear indication of where Congress representatives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their faith in spinning. Let them remember that ‘faith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works’ is like a body without soul—a corpse fit only to be </w:t>
      </w:r>
      <w:r>
        <w:rPr>
          <w:rFonts w:ascii="Times" w:hAnsi="Times" w:eastAsia="Times"/>
          <w:b w:val="0"/>
          <w:i w:val="0"/>
          <w:color w:val="000000"/>
          <w:sz w:val="22"/>
        </w:rPr>
        <w:t>burnt or buried.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burden of organizing spinning in every province rests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committees. They should lose no time in ascertaining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names of representatives and seeing that they do not neglect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for want of material or knowledge. Our helplessness is pitiable;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be saved from impending ruin only if we become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a nation of spinners and weavers. The Congress has, on paper at </w:t>
      </w:r>
      <w:r>
        <w:rPr>
          <w:rFonts w:ascii="Times" w:hAnsi="Times" w:eastAsia="Times"/>
          <w:b w:val="0"/>
          <w:i w:val="0"/>
          <w:color w:val="000000"/>
          <w:sz w:val="22"/>
        </w:rPr>
        <w:t>least, accepted the truth of the proposition. Its representatives through-</w:t>
      </w:r>
      <w:r>
        <w:rPr>
          <w:rFonts w:ascii="Times" w:hAnsi="Times" w:eastAsia="Times"/>
          <w:b w:val="0"/>
          <w:i w:val="0"/>
          <w:color w:val="000000"/>
          <w:sz w:val="22"/>
        </w:rPr>
        <w:t>out the country are now expected to become skilled carders and spin-</w:t>
      </w:r>
      <w:r>
        <w:rPr>
          <w:rFonts w:ascii="Times" w:hAnsi="Times" w:eastAsia="Times"/>
          <w:b w:val="0"/>
          <w:i w:val="0"/>
          <w:color w:val="000000"/>
          <w:sz w:val="22"/>
        </w:rPr>
        <w:t>ners, learn all about the science of spinning and organize their respec-</w:t>
      </w:r>
      <w:r>
        <w:rPr>
          <w:rFonts w:ascii="Times" w:hAnsi="Times" w:eastAsia="Times"/>
          <w:b w:val="0"/>
          <w:i w:val="0"/>
          <w:color w:val="000000"/>
          <w:sz w:val="22"/>
        </w:rPr>
        <w:t>tive districts.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Half-hour’s labour is the preliminary. But the preliminary pro-</w:t>
      </w:r>
      <w:r>
        <w:rPr>
          <w:rFonts w:ascii="Times" w:hAnsi="Times" w:eastAsia="Times"/>
          <w:b w:val="0"/>
          <w:i w:val="0"/>
          <w:color w:val="000000"/>
          <w:sz w:val="22"/>
        </w:rPr>
        <w:t>cess requires attention to details, stocking and supplying cotton, card-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and turning it into slivers and spinning it. The yarn collected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be examined at the provincial centre. The wheels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attention. A proper wheel with a proper spindle will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>cause a great saving of time and would give pleasure to the spinner.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duty of spinning by a Congress representative arises from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resolution. But as a matter of fact, it is a duty incumbent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everyone, whether Congressman or other. Every enthusiastic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may form a spinning club whose business will be to get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yarn as possible spun by every one of its members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presentation to the Secretary, Khadi Board. The reader will be glad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the Registrar of the Gujarat Vidyapith has already set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ball rolling by getting the staff of office to promise to spin 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yards per month, of which two thousand yards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>presented to the Vidyapith and the rest to be preserved.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D</w:t>
      </w:r>
      <w:r>
        <w:rPr>
          <w:rFonts w:ascii="Times" w:hAnsi="Times" w:eastAsia="Times"/>
          <w:b w:val="0"/>
          <w:i w:val="0"/>
          <w:color w:val="000000"/>
          <w:sz w:val="16"/>
        </w:rPr>
        <w:t>ANGER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has been in the habit of absorbing khadi to a very large </w:t>
      </w:r>
      <w:r>
        <w:rPr>
          <w:rFonts w:ascii="Times" w:hAnsi="Times" w:eastAsia="Times"/>
          <w:b w:val="0"/>
          <w:i w:val="0"/>
          <w:color w:val="000000"/>
          <w:sz w:val="22"/>
        </w:rPr>
        <w:t>extent from Andhra, Punjab and Bihar. Whilst it was perhaps nece-</w:t>
      </w:r>
      <w:r>
        <w:rPr>
          <w:rFonts w:ascii="Times" w:hAnsi="Times" w:eastAsia="Times"/>
          <w:b w:val="0"/>
          <w:i w:val="0"/>
          <w:color w:val="000000"/>
          <w:sz w:val="22"/>
        </w:rPr>
        <w:t>ssary to do so in the initial stages when Gujarat could produce practi-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cally no khadi for her requirements and the provinces named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encouragement, as a system it is vicious. The central fact of khaddar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every village self-supporting for its food and clothing.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every province must become self</w:t>
      </w:r>
      <w:r>
        <w:rPr>
          <w:rFonts w:ascii="Times" w:hAnsi="Times" w:eastAsia="Times"/>
          <w:b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supporting.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so if it has to import khadi from another. For one thing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province has no staying power against famine. The exporting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must suffer too. Abuse must creep in both production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and there will be the greatest temptation to use mill-spun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hand-spun yarn. I have a letter before me from Masulipatam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writer says that habit is growing up among dealers of stock-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hand-spun yarn and getting it woven for export.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adds that the spinners, instead of themselves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hand-spun, almost invariably wear mill-spun. It is, therefore,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workers to guard against such trafficking in khaddar.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to induce those spinners to wear homespun is to weave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free of charge. Yard for yard mill-spun is likely, for some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sell cheaper than handspun. The poor spinners who spin merely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living will not listen to patriotic argument or that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economy. The only argument they will listen to would be that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pockets. And if they can have their own yarn woven for them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they will gladly wear khaddar. For such work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thoroughly and cheaply, it is necessary for many young men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learn spinning but also weaving so that they may weave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their poor sisters. All these things cannot happen unless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becomes chiefly a khaddar-propaganda organization.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the foregoing argument does not mean that there will be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export of khadi. The special talent of Andhra will always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But this interchange must be left to private enterprise.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 concern itself only with the things that need tender </w:t>
      </w:r>
      <w:r>
        <w:rPr>
          <w:rFonts w:ascii="Times" w:hAnsi="Times" w:eastAsia="Times"/>
          <w:b w:val="0"/>
          <w:i w:val="0"/>
          <w:color w:val="000000"/>
          <w:sz w:val="22"/>
        </w:rPr>
        <w:t>nursing.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 THE </w:t>
      </w:r>
      <w:r>
        <w:rPr>
          <w:rFonts w:ascii="Times" w:hAnsi="Times" w:eastAsia="Times"/>
          <w:b w:val="0"/>
          <w:i w:val="0"/>
          <w:color w:val="000000"/>
          <w:sz w:val="20"/>
        </w:rPr>
        <w:t>‘G</w:t>
      </w:r>
      <w:r>
        <w:rPr>
          <w:rFonts w:ascii="Times" w:hAnsi="Times" w:eastAsia="Times"/>
          <w:b w:val="0"/>
          <w:i w:val="0"/>
          <w:color w:val="000000"/>
          <w:sz w:val="16"/>
        </w:rPr>
        <w:t>AG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 English friend writes:</w:t>
      </w:r>
    </w:p>
    <w:p>
      <w:pPr>
        <w:autoSpaceDN w:val="0"/>
        <w:autoSpaceDE w:val="0"/>
        <w:widowControl/>
        <w:spacing w:line="22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 week ago I wrote to a friend and said ‘Gandhi forgot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recommended </w:t>
      </w:r>
      <w:r>
        <w:rPr>
          <w:rFonts w:ascii="Times" w:hAnsi="Times" w:eastAsia="Times"/>
          <w:b w:val="0"/>
          <w:i/>
          <w:color w:val="000000"/>
          <w:sz w:val="18"/>
        </w:rPr>
        <w:t>rentia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add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bookani </w:t>
      </w:r>
      <w:r>
        <w:rPr>
          <w:rFonts w:ascii="Times" w:hAnsi="Times" w:eastAsia="Times"/>
          <w:b w:val="0"/>
          <w:i w:val="0"/>
          <w:color w:val="000000"/>
          <w:sz w:val="18"/>
        </w:rPr>
        <w:t>or gag.’ You may remember my lecture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said the abuse of leisure or spare time was the curse of India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recommended hobbies, i.e. gardening, carpentry, photography, reading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history, philosophy, etc. It is foolish, vapid talk which engrosses all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spare time of the people of this country. They have not learnt to read, mark,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learn and inwardly digest. The remedy is continual essay writing in schools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colleges on every kind of subject which will necessitate the study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books and the mastery of their contents, the formulation of ideas and their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logical arrangement.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in endorsing the friend’s suggestion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gagging. There is no doubt that we are suffering from a surfeit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and writing. Much of both is inane when it does not 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or the Government or one’s opponent. I have suggested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talking may well be left to Maulana Shaukat Ali and me. 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writing, I am doing it already. We need not discount the friend’s </w:t>
      </w:r>
      <w:r>
        <w:rPr>
          <w:rFonts w:ascii="Times" w:hAnsi="Times" w:eastAsia="Times"/>
          <w:b w:val="0"/>
          <w:i w:val="0"/>
          <w:color w:val="000000"/>
          <w:sz w:val="22"/>
        </w:rPr>
        <w:t>criticism because he is an Englishman. He also happens to be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‘criminal’. He takes part in running the machinery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>seeking to destroy. But as I have no ill-will against these English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‘criminals’ who find themselves running the machinery,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retain their friendship with me in spite of my opposition (mad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to some of them to be) to the system they are administering.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ask the reader to give due weight to the friend’s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Essay-writing is good only to a certain extent.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make a writer necessarily brief unless he practises the art of conden-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sation. Everyone who wishes may try to boil down all his thoughts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compress them so as to take up no more than one side of half a sheet </w:t>
      </w:r>
      <w:r>
        <w:rPr>
          <w:rFonts w:ascii="Times" w:hAnsi="Times" w:eastAsia="Times"/>
          <w:b w:val="0"/>
          <w:i w:val="0"/>
          <w:color w:val="000000"/>
          <w:sz w:val="22"/>
        </w:rPr>
        <w:t>of note paper.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was once asked by Morley to perform a similar feat.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it. It took him more time than if he had to write 50 sheets </w:t>
      </w:r>
      <w:r>
        <w:rPr>
          <w:rFonts w:ascii="Times" w:hAnsi="Times" w:eastAsia="Times"/>
          <w:b w:val="0"/>
          <w:i w:val="0"/>
          <w:color w:val="000000"/>
          <w:sz w:val="22"/>
        </w:rPr>
        <w:t>which nobody would read. Shankara delivered the whole of his cele-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brated message in half a verse: ‘God alone is; all else is not.’ The real </w:t>
      </w:r>
      <w:r>
        <w:rPr>
          <w:rFonts w:ascii="Times" w:hAnsi="Times" w:eastAsia="Times"/>
          <w:b w:val="0"/>
          <w:i w:val="0"/>
          <w:color w:val="000000"/>
          <w:sz w:val="22"/>
        </w:rPr>
        <w:t>discipline, however, lies in curbing the desire to speak or write. One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then speak or write only when one must.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a matter of fact, spinning carries its own gag.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grows on a man or woman he or she has little leisure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And whilst the English friend, not feeling as we do,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the condition of the masses as we do, can only speak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one of the many hobbies for occupying idle hours,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spinning as a sacred duty for the age and the country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in. It, therefore, derives from that fact a value all its own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spoken of in the same breath as the other occupations.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Englishmen have realized this fact, they will no longer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strangers in a strange land for its exploitation. They, too, will then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amusement or curiosity, but as a duty they owe to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whose salt they eat. But before we can expect them to do so, we must </w:t>
      </w:r>
      <w:r>
        <w:rPr>
          <w:rFonts w:ascii="Times" w:hAnsi="Times" w:eastAsia="Times"/>
          <w:b w:val="0"/>
          <w:i w:val="0"/>
          <w:color w:val="000000"/>
          <w:sz w:val="22"/>
        </w:rPr>
        <w:t>prove our faith by our work.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OPULAR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AZAAR</w:t>
      </w:r>
    </w:p>
    <w:p>
      <w:pPr>
        <w:autoSpaceDN w:val="0"/>
        <w:autoSpaceDE w:val="0"/>
        <w:widowControl/>
        <w:spacing w:line="28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Champaran are amongst the most timid in India. </w:t>
      </w:r>
      <w:r>
        <w:rPr>
          <w:rFonts w:ascii="Times" w:hAnsi="Times" w:eastAsia="Times"/>
          <w:b w:val="0"/>
          <w:i w:val="0"/>
          <w:color w:val="000000"/>
          <w:sz w:val="22"/>
        </w:rPr>
        <w:t>They have only lately been trying to stand erect. It is not an 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thing even now to see respectable people insulted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 in Champaran by petty officials. Babu Rajendra Prasad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 a brief note relating the incidents that have 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a people’s bazaar in Bettiah and the desertion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established by the Raj. I do not propose to go into the persecution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have suffered in the matter. There is, however, one incident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dare not ignore. It is reported that some people, instigated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authorities, are spreading rumours to the effect that I am averse to </w:t>
      </w:r>
      <w:r>
        <w:rPr>
          <w:rFonts w:ascii="Times" w:hAnsi="Times" w:eastAsia="Times"/>
          <w:b w:val="0"/>
          <w:i w:val="0"/>
          <w:color w:val="000000"/>
          <w:sz w:val="22"/>
        </w:rPr>
        <w:t>the establishment of popular markets. I have no hesitation in repu-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diating the suggestion. Indeed, I knew nothing about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 till now. But I would any day welcome such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enterprises. I hope, therefore, that the people of Bettiah will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enterprise in the teeth of all opposition and inconvenience.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succumb to temptations or threats.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AUPER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RISSA</w:t>
      </w:r>
    </w:p>
    <w:p>
      <w:pPr>
        <w:autoSpaceDN w:val="0"/>
        <w:autoSpaceDE w:val="0"/>
        <w:widowControl/>
        <w:spacing w:line="28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think of the pauperism of India, the living skeletons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under the very shadow of Jagannath rise before my eye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rebuke me for the life of comparative ease I am leading in </w:t>
      </w:r>
      <w:r>
        <w:rPr>
          <w:rFonts w:ascii="Times" w:hAnsi="Times" w:eastAsia="Times"/>
          <w:b w:val="0"/>
          <w:i w:val="0"/>
          <w:color w:val="000000"/>
          <w:sz w:val="22"/>
        </w:rPr>
        <w:t>spite of my vaunted vow of poverty. The striking address of Acharya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Utkal Conference has renewed the uncomfortable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of the pictures I witnessed in Orissa during my visit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Ray had cited some terrible figures to demonstrate the poverty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He says that the death-rate in Bihar and Orissa is 35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birth-rate is 19.4. The net deficit in both is, therefore, 15.6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For Orissa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figures are worse, being 31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thousand. Let the reader imagine what these figures mean.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Orissa are dying away at the rate of 31 per thousand every year.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things remain as they are, the net loss must progressively increase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year. Orissa is a land of chronic famines. The people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occupation save agriculture. It is facts such as these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>converted Dr. Ray to the message of the charkha.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ESIGNATIONS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hears of resignations from Congress representatives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the third resolution of the A.I.C.C. I regard it a healthy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resigning members have done so in a sporting spirit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their ceasing to do Congress work. The country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ill-afford to lose any the least service of any worker. Only,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its terms and requirements. The workers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will, therefore, have to keep their heads cool and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friction. Reconstruction of committees will tax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of workers wherever there are many resignations.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are unwieldy in many provinces. There is almost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self-government in the provinces. They may, therefore, frame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the committees much smaller than they are.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>useful rather than ornamental and efficient rather than bulky.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17-7-1924</w:t>
      </w:r>
    </w:p>
    <w:p>
      <w:pPr>
        <w:autoSpaceDN w:val="0"/>
        <w:autoSpaceDE w:val="0"/>
        <w:widowControl/>
        <w:spacing w:line="320" w:lineRule="exact" w:before="22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‘</w:t>
      </w:r>
      <w:r>
        <w:rPr>
          <w:rFonts w:ascii="Times" w:hAnsi="Times" w:eastAsia="Times"/>
          <w:b w:val="0"/>
          <w:i/>
          <w:color w:val="000000"/>
          <w:sz w:val="24"/>
        </w:rPr>
        <w:t>AN APPEAL TO THE NATION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Under the above heading Mr. Srish Chandra Chatterji and eigh-</w:t>
      </w:r>
      <w:r>
        <w:rPr>
          <w:rFonts w:ascii="Times" w:hAnsi="Times" w:eastAsia="Times"/>
          <w:b w:val="0"/>
          <w:i w:val="0"/>
          <w:color w:val="000000"/>
          <w:sz w:val="22"/>
        </w:rPr>
        <w:t>teen other signatories have issued a document which I copy below: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are passing through a series of national crises the gravity of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hardly be exaggerated. There are moments in the history of nations when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decisive move in the right direction often leads a nation to a triumphant goal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and, when that supreme moment is lost in vague magination or false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Prafulla Chandra Ray (1861-1944); professor of chemistry at Presidency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College, Calcutta; author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History of Hindu Chemistry;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educationist and patriot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3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indecisive steps, it takes long centuries to retrieve the loss. India is passing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some such crisis and we are extremely fortunate that the crisis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yet over. The whole world is shivering from the pains of labour,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indications of a new life are manifest everywhere, and a regenerated India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a place among the new-born nations of the world. This rejuvenated India </w:t>
      </w:r>
      <w:r>
        <w:rPr>
          <w:rFonts w:ascii="Times" w:hAnsi="Times" w:eastAsia="Times"/>
          <w:b w:val="0"/>
          <w:i w:val="0"/>
          <w:color w:val="000000"/>
          <w:sz w:val="18"/>
        </w:rPr>
        <w:t>cannot accept any overlord, she must be a free and independent nation.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a time when all the nations of the world are fighting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and liberty, at a time when our Indian heroes are championing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cause of India’s independence abroad, it is simply ridiculous and shameful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Indians should hesitate to accept independence as our only legitimate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logical goal; we therefore appeal to our nation to declare in the open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in unmistakable terms that independence and complete independence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our destined goal; let there be no ambiguous phrases to qualify it, let it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preached in all its nakedness. It is the moral force of this ideal that creates </w:t>
      </w:r>
      <w:r>
        <w:rPr>
          <w:rFonts w:ascii="Times" w:hAnsi="Times" w:eastAsia="Times"/>
          <w:b w:val="0"/>
          <w:i w:val="0"/>
          <w:color w:val="000000"/>
          <w:sz w:val="18"/>
        </w:rPr>
        <w:t>nations.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must educate the country from this very moment in a way so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may realize the significance of a republic and a federation. We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postpone it for the future only at the risk of a great national calamity.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appeal to the Congress delegates to define swaraj as a Federated </w:t>
      </w:r>
      <w:r>
        <w:rPr>
          <w:rFonts w:ascii="Times" w:hAnsi="Times" w:eastAsia="Times"/>
          <w:b w:val="0"/>
          <w:i w:val="0"/>
          <w:color w:val="000000"/>
          <w:sz w:val="18"/>
        </w:rPr>
        <w:t>Republic of the United States of India.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We also appeal to the delegates of this Congress to delete the words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‘by peaceful and legitimate means’ from the Congress creed, so that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holding every shade of opinion may have no difficulty in joining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organization in the country, though for the present it may be retained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part of the actual programme of Congress work. Our time is short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dilate upon this point at any length, but we only say that means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all means and our object and means should not be confounded with each </w:t>
      </w:r>
      <w:r>
        <w:rPr>
          <w:rFonts w:ascii="Times" w:hAnsi="Times" w:eastAsia="Times"/>
          <w:b w:val="0"/>
          <w:i w:val="0"/>
          <w:color w:val="000000"/>
          <w:sz w:val="18"/>
        </w:rPr>
        <w:t>other.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further of opinion that mere changing of the creed and passing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resolutions would not bring us independence. We thereforerequest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of our nation to engage the whole strength and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resources of the Congress in organizing a band of national workers who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devote all their time and all their energy in the service of their motherland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must be ready to suffer and even be ready to sacrifice their lives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cause. When the Congress is backed by an organization of this kind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and then alone will the Congress have any strength and only then can we </w:t>
      </w:r>
      <w:r>
        <w:rPr>
          <w:rFonts w:ascii="Times" w:hAnsi="Times" w:eastAsia="Times"/>
          <w:b w:val="0"/>
          <w:i w:val="0"/>
          <w:color w:val="000000"/>
          <w:sz w:val="18"/>
        </w:rPr>
        <w:t>expect the voice of the Congress to be respected.</w:t>
      </w:r>
    </w:p>
    <w:p>
      <w:pPr>
        <w:autoSpaceDN w:val="0"/>
        <w:autoSpaceDE w:val="0"/>
        <w:widowControl/>
        <w:spacing w:line="240" w:lineRule="exact" w:before="2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other items in our programme should be: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3"/>
        <w:gridCol w:w="2173"/>
        <w:gridCol w:w="2173"/>
      </w:tblGrid>
      <w:tr>
        <w:trPr>
          <w:trHeight w:hRule="exact" w:val="540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308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(1) 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Boycott of British goods</w:t>
            </w:r>
          </w:p>
        </w:tc>
      </w:tr>
      <w:tr>
        <w:trPr>
          <w:trHeight w:hRule="exact" w:val="542"/>
        </w:trPr>
        <w:tc>
          <w:tcPr>
            <w:tcW w:type="dxa" w:w="2173"/>
            <w:vMerge/>
            <w:tcBorders/>
          </w:tcPr>
          <w:p/>
        </w:tc>
        <w:tc>
          <w:tcPr>
            <w:tcW w:type="dxa" w:w="2173"/>
            <w:vMerge/>
            <w:tcBorders/>
          </w:tcPr>
          <w:p/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5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1778"/>
        </w:trPr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288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(3) </w:t>
            </w:r>
          </w:p>
          <w:p>
            <w:pPr>
              <w:autoSpaceDN w:val="0"/>
              <w:autoSpaceDE w:val="0"/>
              <w:widowControl/>
              <w:spacing w:line="240" w:lineRule="exact" w:before="520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(4) 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Establishment or helping in the establishment of factories and cottage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industries on a strictly co-operative basis.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Helping the labourers and peasants of our land in obtaining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grievances redressed and organizing them for their own economic good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 moral prosperity.</w:t>
            </w:r>
          </w:p>
          <w:p>
            <w:pPr>
              <w:autoSpaceDN w:val="0"/>
              <w:autoSpaceDE w:val="0"/>
              <w:widowControl/>
              <w:spacing w:line="240" w:lineRule="exact" w:before="40" w:after="0"/>
              <w:ind w:left="15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finally to organize a federation of all the Asiatic races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immediate future.</w:t>
            </w:r>
          </w:p>
        </w:tc>
      </w:tr>
    </w:tbl>
    <w:p>
      <w:pPr>
        <w:autoSpaceDN w:val="0"/>
        <w:autoSpaceDE w:val="0"/>
        <w:widowControl/>
        <w:spacing w:line="26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this ‘appeal to the nation’ has been before the pub-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 for some time. It contains nothing new. Nevertheless it represents </w:t>
      </w:r>
      <w:r>
        <w:rPr>
          <w:rFonts w:ascii="Times" w:hAnsi="Times" w:eastAsia="Times"/>
          <w:b w:val="0"/>
          <w:i w:val="0"/>
          <w:color w:val="000000"/>
          <w:sz w:val="22"/>
        </w:rPr>
        <w:t>the views not merely of the signatories but of a large number of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cated Indians. It will not, therefore, be a waste of energy to examine </w:t>
      </w:r>
      <w:r>
        <w:rPr>
          <w:rFonts w:ascii="Times" w:hAnsi="Times" w:eastAsia="Times"/>
          <w:b w:val="0"/>
          <w:i w:val="0"/>
          <w:color w:val="000000"/>
          <w:sz w:val="22"/>
        </w:rPr>
        <w:t>the contents.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the Congress leaves swaraj undefined, the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complete independence and, therefore, define swaraj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Federated Republic of the United States of India. There is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creed to prevent India aspiring’ after independence.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fact, swaraj that does not enable India to declare her independence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is no swaraj. What, however, the independence of the signa-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tories means is severance at any cost and in every case with England.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such severance is not indispensable for India’s growth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The burden of severance should lie with the English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more dignified for us to declare our readiness to be partners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terms and at will with the English in a Federation of Free States.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such a position on the part of Englishmen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impossible, but we have no right to assume the impossibility of a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in its nature, is not impossible. Isolated independence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of the world States. It is voluntary interdependence. England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no means so independent as to absorb any European State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chooses. Her independence depends partly upon the goodwill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 and partly upon her armament. In so far as she relies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her armament, she is a menace to the world, as in fact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during the late War. She stood, as we now learn,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righteousness but for plunder. Her statesmen, equally with France and </w:t>
      </w:r>
      <w:r>
        <w:rPr>
          <w:rFonts w:ascii="Times" w:hAnsi="Times" w:eastAsia="Times"/>
          <w:b w:val="0"/>
          <w:i w:val="0"/>
          <w:color w:val="000000"/>
          <w:sz w:val="22"/>
        </w:rPr>
        <w:t>other States, were guilty of secret treaties, diplomatic fraud and barba-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rities hardly inferior to Germany’s. It must be clear to everyone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such armed independence that the signatories want and, if </w:t>
      </w:r>
      <w:r>
        <w:rPr>
          <w:rFonts w:ascii="Times" w:hAnsi="Times" w:eastAsia="Times"/>
          <w:b w:val="0"/>
          <w:i w:val="0"/>
          <w:color w:val="000000"/>
          <w:sz w:val="22"/>
        </w:rPr>
        <w:t>they do, I am certain that they represent only themselves. Indepen-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is a word hallowed by centuries of usage and, therefore,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raise round it a large body of opinion, but no one would </w:t>
      </w:r>
      <w:r>
        <w:rPr>
          <w:rFonts w:ascii="Times" w:hAnsi="Times" w:eastAsia="Times"/>
          <w:b w:val="0"/>
          <w:i w:val="0"/>
          <w:color w:val="000000"/>
          <w:sz w:val="22"/>
        </w:rPr>
        <w:t>hazard a definition of it that would suit the whole of that body.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3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suggest, therefore, that there is no substitute for swaraj, and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 definition to give it is ‘that status of India which her people </w:t>
      </w:r>
      <w:r>
        <w:rPr>
          <w:rFonts w:ascii="Times" w:hAnsi="Times" w:eastAsia="Times"/>
          <w:b w:val="0"/>
          <w:i w:val="0"/>
          <w:color w:val="000000"/>
          <w:sz w:val="22"/>
        </w:rPr>
        <w:t>desire at a given moment.’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asked what India desires at the present moment,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say I do not know. I could only say I would have her to desire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 relations between Hindus and Mussalmans, bread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and removal of untouchability. That is how I would define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at the present moment. I give that definition because I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practical man. I know that we want political independence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England. It will not be attained without the three things mentioned by </w:t>
      </w:r>
      <w:r>
        <w:rPr>
          <w:rFonts w:ascii="Times" w:hAnsi="Times" w:eastAsia="Times"/>
          <w:b w:val="0"/>
          <w:i w:val="0"/>
          <w:color w:val="000000"/>
          <w:sz w:val="22"/>
        </w:rPr>
        <w:t>me, not even if we had arms and we knew how to use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thing the signatories desire is the removal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restricting the means to what is ‘peaceful and legitimate’.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 the signatories’ opinion, not for the reasons they give,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reverse of them. They say ‘means are after all means’.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‘means are after all everything’. As the means so the 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means will give violent swaraj. That would be a menace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to India herself. France obtained her freedom by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She is still paying dearly for her violence. She will presently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 the mercy of her savage African army. I am a staunch believer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equality between man and man, but my belief does not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the length that the French have gone. Their training of levies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Africans is not proof of her acceptance of the doctrine of equality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her greed for absolute power. There is no wall of separation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means and end. Indeed, the Creator has given us control (and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very limited) over means, none over the end. Realization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goal is in exact proportion to that of the means. This is a proposi-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that admits of no exception. Holding such a belief,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keep the country to means that are purely ‘peaceful </w:t>
      </w:r>
      <w:r>
        <w:rPr>
          <w:rFonts w:ascii="Times" w:hAnsi="Times" w:eastAsia="Times"/>
          <w:b w:val="0"/>
          <w:i w:val="0"/>
          <w:color w:val="000000"/>
          <w:sz w:val="22"/>
        </w:rPr>
        <w:t>and legitimate’.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experience has taught me that the purpose has not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served by the restriction of the means. For I see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believe in the necessity of non-violence and truth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 have also joined the Congress, for they regard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quite the proper thing to sign the Congress creed,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>do not themselves believe in it. Perhaps, they do not interpret ‘peace-</w:t>
      </w:r>
      <w:r>
        <w:rPr>
          <w:rFonts w:ascii="Times" w:hAnsi="Times" w:eastAsia="Times"/>
          <w:b w:val="0"/>
          <w:i w:val="0"/>
          <w:color w:val="000000"/>
          <w:sz w:val="22"/>
        </w:rPr>
        <w:t>ful’ and ‘legitimate’ as respectively to mean ‘non-violent’ and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‘truthful’. I would myself, therefore, probably propose the deletion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clause ‘by peaceful and legitimate means’. It would be a faithful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of the present state of things. We would then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the charge of camouflage. Everyone will be free to follow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policy he likes best.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paragraph of the ‘appeal’ reads extremely well,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the utter inexperience of the signatories about practical work. It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appear to have occurred to them that, if we have not yet got 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“band of national workers who will devote all their time and energy’,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because the Congress has not tried, but because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failed to get a large number of such workers. Surely it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signatories themselves to raise such a band if it exists.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funds enough for the proper stamp of workers. If the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examine the different institutions of India, they will find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languishes for want of funds. Is it not clear that a nation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pays for organizations it needs? Only last week I drew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fact that the Khadi Board cannot get the workers it wants.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items of the programme suggested by the signatories </w:t>
      </w:r>
      <w:r>
        <w:rPr>
          <w:rFonts w:ascii="Times" w:hAnsi="Times" w:eastAsia="Times"/>
          <w:b w:val="0"/>
          <w:i w:val="0"/>
          <w:color w:val="000000"/>
          <w:sz w:val="22"/>
        </w:rPr>
        <w:t>do not call for any lengthy notice.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 have shown in a previous article </w:t>
      </w:r>
      <w:r>
        <w:rPr>
          <w:rFonts w:ascii="Times" w:hAnsi="Times" w:eastAsia="Times"/>
          <w:b w:val="0"/>
          <w:i w:val="0"/>
          <w:color w:val="000000"/>
          <w:sz w:val="22"/>
        </w:rPr>
        <w:t>goods is a totally impracticable proposition.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4268" w:space="0"/>
            <w:col w:w="2240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0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boycott of British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4268" w:space="0"/>
            <w:col w:w="224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8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for the establishment of factories has a strong </w:t>
      </w:r>
      <w:r>
        <w:rPr>
          <w:rFonts w:ascii="Times" w:hAnsi="Times" w:eastAsia="Times"/>
          <w:b w:val="0"/>
          <w:i w:val="0"/>
          <w:color w:val="000000"/>
          <w:sz w:val="22"/>
        </w:rPr>
        <w:t>Western flavour about it and ignores Indian conditions.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cottage industry that is possible finds no mention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proposal to help the labourers and peasants is a counsel of </w:t>
      </w:r>
      <w:r>
        <w:rPr>
          <w:rFonts w:ascii="Times" w:hAnsi="Times" w:eastAsia="Times"/>
          <w:b w:val="0"/>
          <w:i w:val="0"/>
          <w:color w:val="000000"/>
          <w:sz w:val="22"/>
        </w:rPr>
        <w:t>perfection.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final proposal to organize a federation of all the Asiatic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races in the immediate future demonstrates the present impossibility </w:t>
      </w:r>
      <w:r>
        <w:rPr>
          <w:rFonts w:ascii="Times" w:hAnsi="Times" w:eastAsia="Times"/>
          <w:b w:val="0"/>
          <w:i w:val="0"/>
          <w:color w:val="000000"/>
          <w:sz w:val="22"/>
        </w:rPr>
        <w:t>of the programme.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respectfully suggest to the nineteen signatories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all the items suggested by them among themselves, each batch </w:t>
      </w:r>
      <w:r>
        <w:rPr>
          <w:rFonts w:ascii="Times" w:hAnsi="Times" w:eastAsia="Times"/>
          <w:b w:val="0"/>
          <w:i w:val="0"/>
          <w:color w:val="000000"/>
          <w:sz w:val="22"/>
        </w:rPr>
        <w:t>to specialize in connection with the item taken up by it and, when suc-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 is shown in any one of the departments, to come to the Con-gress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national adoption. But if they have made the proposals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idea of carrying them out themselves, I ask them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>opinion I have tendered and apply themselves to the working of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“Empire Goods Boycott”, 15-5-1924.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khaddar—a programme that can harness the energy of all who will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17-7-1924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WHO SHALL BE PRESIDENT?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my name has been put forward as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for the presidential honour at the forthcoming Congress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Belgaum, I have been torn between two opinions. My first thought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to discountenance the idea of my nomination. But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myself also to think that, in the face of the stormy weather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barque is experiencing, probably I was the best person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it safely to its haven. But I now see quite clearly that my second </w:t>
      </w:r>
      <w:r>
        <w:rPr>
          <w:rFonts w:ascii="Times" w:hAnsi="Times" w:eastAsia="Times"/>
          <w:b w:val="0"/>
          <w:i w:val="0"/>
          <w:color w:val="000000"/>
          <w:sz w:val="22"/>
        </w:rPr>
        <w:t>thought was wrong. As I picture for myself the whole of the forth-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proceedings, I quail. The thought of officially conducting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for the ensuing year baffles me. Being uncertain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in which the country is going, I feel I am unfit to be at the </w:t>
      </w:r>
      <w:r>
        <w:rPr>
          <w:rFonts w:ascii="Times" w:hAnsi="Times" w:eastAsia="Times"/>
          <w:b w:val="0"/>
          <w:i w:val="0"/>
          <w:color w:val="000000"/>
          <w:sz w:val="22"/>
        </w:rPr>
        <w:t>helm. I have no other programme but that of the charkha, Hindu-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unity and untouchability. I should be utterly unfit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any other programme, that, for instance, of boycott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or energizing the masses on the proceedings in the Councils.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but samples of many possibilities. And if I cannot help, I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hinder from within. It is contrary to my nature to be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for a programme in which I cannot or do not believe.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I must hold myself free for emergencies. If the Congress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tatives do not carry out the simple duty of spinning for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and taking the trouble of sending 2,000 yards of good yarn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spinning from month to month, I should not know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usefulness to the Congress could be. My presidential address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thesis on hand-spinning, complete surrender by Hindus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ambition to the Mussalmans and other minorities,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asking Hindus to regard untouchability as a sin. If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enthuse the nation, I should be a useless President. How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 for the Congress to have as President a man who sketched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putting the whole nation in pantaloons? We would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vote against him however sincere he might be in his professions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however able in the execution of his design. We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him because he would not suit us. So may the case be with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not, therefore, allow myself to be elected. I appreciate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of those who have put forth my name. But I ask them to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my position, sympathize with me and withdraw my name.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two possible names, Sarojini Naidu and Dr. Ansari.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mentioned Dr. Ansari’s name, a friend said he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Mussalman President within four years. That for me is no bar.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Hindus demonstrate their intense desire for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by having a Mussalman as President. Dr. Ansari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impartial leaders we have in both the communities.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stand-point alone, therefore, Dr. Ansari may be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selection.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must confess that, at the present juncture, I would give </w:t>
      </w:r>
      <w:r>
        <w:rPr>
          <w:rFonts w:ascii="Times" w:hAnsi="Times" w:eastAsia="Times"/>
          <w:b w:val="0"/>
          <w:i w:val="0"/>
          <w:color w:val="000000"/>
          <w:sz w:val="22"/>
        </w:rPr>
        <w:t>my vote to Sarojini. She stands for solid Hindu-Muslim unity.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do not distrust her. We have not yet had an Indian woman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President. This is the fittest opportunity for paying our Indian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compliment that is long overdue. Her services in East and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are still fresh in our memory. We cannot reward them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by selecting her as our President for the coming session.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cause of our countrymen overseas. They will realize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manner that we are not unmindful of their interests.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will be a graceful acknowledgment of the courtesy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extended to our fair ambassador by hundreds of Europeans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both the sub-continents and to the opponents among them.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indication of our determination to make our 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of our countrymen abroad. Lastly,we want an impartialPresident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year. I am frankly a partisan in the sense that I am an out-and-out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of the old programme. Mrs. Sarojini Naidu has, fortunately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and the nation, no such unalterable views and, what is more,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identify her with any programme as I rightly must be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I may advocate. I, therefore, respectfully ask the Provin-</w:t>
      </w:r>
      <w:r>
        <w:rPr>
          <w:rFonts w:ascii="Times" w:hAnsi="Times" w:eastAsia="Times"/>
          <w:b w:val="0"/>
          <w:i w:val="0"/>
          <w:color w:val="000000"/>
          <w:sz w:val="22"/>
        </w:rPr>
        <w:t>cial Committees to withdraw my name and elect Sarojini Devi as Presi-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dent, unless for the reason mentioned, they would rather have a </w:t>
      </w:r>
      <w:r>
        <w:rPr>
          <w:rFonts w:ascii="Times" w:hAnsi="Times" w:eastAsia="Times"/>
          <w:b w:val="0"/>
          <w:i w:val="0"/>
          <w:color w:val="000000"/>
          <w:sz w:val="22"/>
        </w:rPr>
        <w:t>Mussalman to preside and would, therefore, elect Dr. Ansari.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17-7-1924</w:t>
      </w:r>
    </w:p>
    <w:p>
      <w:pPr>
        <w:autoSpaceDN w:val="0"/>
        <w:autoSpaceDE w:val="0"/>
        <w:widowControl/>
        <w:spacing w:line="320" w:lineRule="exact" w:before="2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169. 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VARNASHRAMA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 OR </w:t>
      </w:r>
      <w:r>
        <w:rPr>
          <w:rFonts w:ascii="Times" w:hAnsi="Times" w:eastAsia="Times"/>
          <w:b w:val="0"/>
          <w:i w:val="0"/>
          <w:color w:val="000000"/>
          <w:sz w:val="24"/>
        </w:rPr>
        <w:t>“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VARNASANKARA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?</w:t>
      </w:r>
    </w:p>
    <w:p>
      <w:pPr>
        <w:autoSpaceDN w:val="0"/>
        <w:autoSpaceDE w:val="0"/>
        <w:widowControl/>
        <w:spacing w:line="294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fair friend writes:</w:t>
      </w:r>
    </w:p>
    <w:p>
      <w:pPr>
        <w:autoSpaceDN w:val="0"/>
        <w:autoSpaceDE w:val="0"/>
        <w:widowControl/>
        <w:spacing w:line="240" w:lineRule="exact" w:before="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fellow traveller drew my attention to the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yours to the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“Message to Saurashtra Rajput Conference”, 11-6-1924.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Rajput Parishad of Vartej. By reading it a protest which was lying suppressed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subconscious level of the mind made its way to the surface and claimed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hearing. Man is one who does </w:t>
      </w:r>
      <w:r>
        <w:rPr>
          <w:rFonts w:ascii="Times" w:hAnsi="Times" w:eastAsia="Times"/>
          <w:b w:val="0"/>
          <w:i/>
          <w:color w:val="000000"/>
          <w:sz w:val="18"/>
        </w:rPr>
        <w:t>manan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thinking. So I hope you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tolerant to a fellow thinker and give an attentive hearing to thoughts that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 counter to your habitual ones. These thoughts had occurred at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sight of the Sabarmati Ashram with its weaving shed in 1920, had disappeared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reappeared off and on, till of late they have been busy building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permanent abode in my mind for which your message to the Rajputs has </w:t>
      </w:r>
      <w:r>
        <w:rPr>
          <w:rFonts w:ascii="Times" w:hAnsi="Times" w:eastAsia="Times"/>
          <w:b w:val="0"/>
          <w:i w:val="0"/>
          <w:color w:val="000000"/>
          <w:sz w:val="18"/>
        </w:rPr>
        <w:t>supplied the straw for the last brick.</w:t>
      </w:r>
    </w:p>
    <w:p>
      <w:pPr>
        <w:autoSpaceDN w:val="0"/>
        <w:autoSpaceDE w:val="0"/>
        <w:widowControl/>
        <w:spacing w:line="240" w:lineRule="exact" w:before="60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a place where the whole station was lined from one end to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volunteers dressed in military style with swords hanging at their sides,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 the whole air was redolent with reminiscences of bravery and chivalry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of the military caste of India, was not your message urging them in a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substitute the music of your wheel for the music of their sword a preaching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dharma of your caste to all castes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ad absurdum,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 the Christian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missionary? Should you not rather, like the sages of ancient India, exhort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Brahmin to be a true Brahmin, a Kshatriya to be an ideal Kshatriya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Vaisya to be a model Vaisya? The insignia of the Brahmin is the book or pen,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Kshatriya the sword, and of the Vaisya the wheel or the plough.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well pride yourself in being called a weaver or an agriculturist as thereby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are true to the natural tendencies of your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to Vaisya dharma. But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you a Hindu, a believer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18"/>
        </w:rPr>
        <w:t>principles, help in the degra-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dation of a Brahmin or a Kshatriya by insisting on their accepting Vaisya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dharma and rejecting or neglecting their respective </w:t>
      </w:r>
      <w:r>
        <w:rPr>
          <w:rFonts w:ascii="Times" w:hAnsi="Times" w:eastAsia="Times"/>
          <w:b w:val="0"/>
          <w:i/>
          <w:color w:val="000000"/>
          <w:sz w:val="18"/>
        </w:rPr>
        <w:t>jati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dharmas? Can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Kshatriya not serve and protect the poor even in these days but in the Vaisya </w:t>
      </w:r>
      <w:r>
        <w:rPr>
          <w:rFonts w:ascii="Times" w:hAnsi="Times" w:eastAsia="Times"/>
          <w:b w:val="0"/>
          <w:i w:val="0"/>
          <w:color w:val="000000"/>
          <w:sz w:val="18"/>
        </w:rPr>
        <w:t>way?</w:t>
      </w:r>
    </w:p>
    <w:p>
      <w:pPr>
        <w:autoSpaceDN w:val="0"/>
        <w:autoSpaceDE w:val="0"/>
        <w:widowControl/>
        <w:spacing w:line="242" w:lineRule="exact" w:before="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men of India have always upheld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each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temperament. You are the first of them to preach the throwing in of the dharmas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into the same melting pot and thereby Vaisyaising the whole nation. Uplift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Vaisya by all means, but pray do not pull the Brahmins and the Kshatriyas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legs. Spiritualize your caste people, but do not materialize the men of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castes by turning them into spinners and weavers with the spell of your personality.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thinking a Vinoba and a Balkoba would have rendered more potent service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nation as pure Brahmins with their intellects fully developed rather than as </w:t>
      </w:r>
      <w:r>
        <w:rPr>
          <w:rFonts w:ascii="Times" w:hAnsi="Times" w:eastAsia="Times"/>
          <w:b w:val="0"/>
          <w:i w:val="0"/>
          <w:color w:val="000000"/>
          <w:sz w:val="18"/>
        </w:rPr>
        <w:t>spiritual weavers which you have turned them into.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reproduced the whole of the letter but I have given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cream of it. The rest is a commentary on the extract quoted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friend is born and claims to be a Hindu even as I claim to be 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regarded spinning to be superior to sectional religions,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 I would not be misunderstood by cultured friends.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to be. The friend tells me she is not the only one to oppose </w:t>
      </w:r>
      <w:r>
        <w:rPr>
          <w:rFonts w:ascii="Times" w:hAnsi="Times" w:eastAsia="Times"/>
          <w:b w:val="0"/>
          <w:i w:val="0"/>
          <w:color w:val="000000"/>
          <w:sz w:val="22"/>
        </w:rPr>
        <w:t>the charkha. I must, therefore, endeavour patiently to examine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I have noted in the course of my journalistic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dating from 1904 that most of the criticism received by editors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upon an imperfect under-standing of an opponent’s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in point, if only the friend had borne in mind that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 message of the wheel, not to the Hindus alone, but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without exception, to men and women, to Mussalmans,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Jews, Sikhs and all others who claimed to be Indians,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written differently. She would then have inferred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placed before the people of India something which not only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in conflict with the several religions but which, in so far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taken up, added lustre to one’s own religion and, in Hinduism,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caste. Mine, therefore, I claim to be a method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confusion but cleansing. I ask no one to forsake his own hereditary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or occupation, but I ask everyone to add spinning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occupation. The Rajputs of Kathiawar knew this. They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whether I wanted them to give up their swords. I told them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them to do no such thing. On the contrary, I added, I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one of them to possess a trusty sword so long as they believed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But I certainly told them that my ideal Rajput was he who defended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sword and who died at his post without killing. A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snatchedfrom one, not so the bravery to die without striking.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is by the way. For my purpose, it is enough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Rajputs were not to give up their calling of protecting the weak.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 want the Brahmins to give up their vocation as teachers.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them that they become better teachers for sacrificial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Vinoba and Balkoba are better Brahmins for having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 and wea-vers and scavengers. Their knowledge is more </w:t>
      </w:r>
      <w:r>
        <w:rPr>
          <w:rFonts w:ascii="Times" w:hAnsi="Times" w:eastAsia="Times"/>
          <w:b w:val="0"/>
          <w:i w:val="0"/>
          <w:color w:val="000000"/>
          <w:sz w:val="22"/>
        </w:rPr>
        <w:t>digested. A Brahmin is one who knows God. Both these fellow-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nearer God today by reason of their having felt for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identified themselves through spinning with the starving millions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Divine knowledge is not borrowed from books. 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 in oneself. Books are at best an aid, often even a hindrance.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Brahmin had to learn divine wisdom from a godfearing </w:t>
      </w:r>
      <w:r>
        <w:rPr>
          <w:rFonts w:ascii="Times" w:hAnsi="Times" w:eastAsia="Times"/>
          <w:b w:val="0"/>
          <w:i w:val="0"/>
          <w:color w:val="000000"/>
          <w:sz w:val="22"/>
        </w:rPr>
        <w:t>butcher.</w:t>
      </w:r>
    </w:p>
    <w:p>
      <w:pPr>
        <w:autoSpaceDN w:val="0"/>
        <w:tabs>
          <w:tab w:pos="110" w:val="left"/>
          <w:tab w:pos="5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varanashrama?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system of water-tight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compartments. It is a recognition to me of a scientific fact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>know it or not.  A Brahmin is not only a teacher.  He is  only  predo-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minantly that. But a Brahmin who refuses to labour will be voted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as an idiot.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rishis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old who lived in the forests cut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fetched wood, tended cattle and even fought. But their pursuit in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pre-eminently search after Truth. Similarly, a Rajput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was good for nothing, no matter how well he wielded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sword. And a Vaisya without divine knowledge suffi-cient for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will be a veritable monster eating into the vitals of society,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modern Vaisyas, whether of the East or the West, have become.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are, according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‘incarnations of sin who live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themselves’. The spinning-wheel is designed to wake up everyone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his duty. It enables every-one better to fulfil his dharma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When a vessel is running on smooth waters, work on board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exquisitely divided. But when it is caught in the grip of a violent storm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about to sink, everyone has to give a helping hand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work of life-saving.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also bear in mind that, with the rest of the world,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herself in the deadly coil of the mercantile cobra. It is a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shop-keeping soldiers that claims to rule her. It will tax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of all her best Brahmins to unwind India from that coil.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men and her soldiers will, therefore, have to bring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and their prowess to bear upon the mercantile require-ments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India. They must, therefore, in order to be able faithfully to carry </w:t>
      </w:r>
      <w:r>
        <w:rPr>
          <w:rFonts w:ascii="Times" w:hAnsi="Times" w:eastAsia="Times"/>
          <w:b w:val="0"/>
          <w:i w:val="0"/>
          <w:color w:val="000000"/>
          <w:sz w:val="22"/>
        </w:rPr>
        <w:t>out their dharma, learn and practise spinning.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I the least hesitation in recommending hand-wea-ving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bread-winning occupation to all who are in need of an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occupation. To the Brahmins, the Kshatriyas and others, who are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not following their hereditary occu-pation, but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the mad rush for riches, I present the honest and (for </w:t>
      </w:r>
      <w:r>
        <w:rPr>
          <w:rFonts w:ascii="Times" w:hAnsi="Times" w:eastAsia="Times"/>
          <w:b w:val="0"/>
          <w:i w:val="0"/>
          <w:color w:val="000000"/>
          <w:sz w:val="22"/>
        </w:rPr>
        <w:t>them) selfless toil of the weaver and invite them, with a view to return-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to their respective dharmas, to be satisfied with what little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handloom yields to them. Just as eating, drink-ing, sleeping, etc.,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all castes and all religions, so must spinning be common </w:t>
      </w:r>
      <w:r>
        <w:rPr>
          <w:rFonts w:ascii="Times" w:hAnsi="Times" w:eastAsia="Times"/>
          <w:b w:val="0"/>
          <w:i w:val="0"/>
          <w:color w:val="000000"/>
          <w:sz w:val="22"/>
        </w:rPr>
        <w:t>to all without exception whilst the confusion, selfish greed and resul-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pauperism persist. Mine, therefore, is a method not of making </w:t>
      </w:r>
      <w:r>
        <w:rPr>
          <w:rFonts w:ascii="Times" w:hAnsi="Times" w:eastAsia="Times"/>
          <w:b w:val="0"/>
          <w:i/>
          <w:color w:val="000000"/>
          <w:sz w:val="22"/>
        </w:rPr>
        <w:t>varnasankara—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confusion worse confounded—but it is one of making </w:t>
      </w:r>
      <w:r>
        <w:rPr>
          <w:rFonts w:ascii="Times" w:hAnsi="Times" w:eastAsia="Times"/>
          <w:b w:val="0"/>
          <w:i/>
          <w:color w:val="000000"/>
          <w:sz w:val="22"/>
        </w:rPr>
        <w:t>varnashrama</w:t>
      </w:r>
      <w:r>
        <w:rPr>
          <w:rFonts w:ascii="Times" w:hAnsi="Times" w:eastAsia="Times"/>
          <w:b w:val="0"/>
          <w:i w:val="0"/>
          <w:color w:val="000000"/>
          <w:sz w:val="22"/>
        </w:rPr>
        <w:t>—cleansing more secure.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17-7-1924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WHAT KHADDAR CAN DO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the Andhra district writes: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discontinued my studies from the Presidency College, Madras,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January 1921, I did so because I could not resist the appeal made by you.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knew nothing about the greatness of khaddar. After I had come from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my village, I had to work hard for four months to get me two khaddar dhotis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khaddar cloth enough for three shirts. Such was the situation then,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left the College, I did not know what to do. Fortunately, in May 1921,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uncle gave me wood for twenty charkhas, some cotton and twenty rupees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khaddar business. With the help of a carpenter, I made charkhas out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wood and distributed about four of them to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Panchamas.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these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charkhas I began the work, and now the spinning-wheels working under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supervision are about four hundred. Till two months ago, the process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khaddar business was buying cotton, getting it done into slivers by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pinjarees,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distributing the slivers to spinners and, after they spin the yarn, getting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done into cloth by weavers. To the spinners and the weavers I was giving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wages for their work. I had to do thus all these days and whenever I did not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get cotton, the spinners and weavers had to suffer and so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to depend upon me or someone like me. After struggling these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in khaddar business, I along with Mr. Ponniah, who is doing the 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at Nagalapuram in Kurnool District, had to think out some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of doing khaddar business by which the spinners and weavers would </w:t>
      </w:r>
      <w:r>
        <w:rPr>
          <w:rFonts w:ascii="Times" w:hAnsi="Times" w:eastAsia="Times"/>
          <w:b w:val="0"/>
          <w:i w:val="0"/>
          <w:color w:val="000000"/>
          <w:sz w:val="18"/>
        </w:rPr>
        <w:t>not suffer for want of helpers (khaddar workers) like us. We, after three years’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experience, found from the village people how thirty or forty years ago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 used to preserve their own cotton, make it into yarn, sell yarn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warps of 15 cubits and 5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panjams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(each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punjam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consists of sixty threads)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rate of eight warps per rupee, and how the weavers used to buy yarn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make it into cloth and sell the cloth to buyers. This done, the spinners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suffer for want of mediators like us and, if there could be people to buy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cloth that the weavers make, there would be no difficulty at all. For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Mr. Ponniah at Nagalapuram and myself here are trying to bring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 into working order and to the great relief of us and the people, we have </w:t>
      </w:r>
      <w:r>
        <w:rPr>
          <w:rFonts w:ascii="Times" w:hAnsi="Times" w:eastAsia="Times"/>
          <w:b w:val="0"/>
          <w:i w:val="0"/>
          <w:color w:val="000000"/>
          <w:sz w:val="18"/>
        </w:rPr>
        <w:t>almost succeeded.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gives further details of his interesting work into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need not go. There is sufficient in the foregoing to show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revolution khaddar is working in the economic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nation.</w:t>
      </w:r>
    </w:p>
    <w:p>
      <w:pPr>
        <w:autoSpaceDN w:val="0"/>
        <w:autoSpaceDE w:val="0"/>
        <w:widowControl/>
        <w:spacing w:line="294" w:lineRule="exact" w:before="5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a few extracts from a report from the Bijapur  district.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Bilgi we went to Badgi. We had come to this village in Febru-ary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1923. Then there were only 10 or 15 charkhas working and no looms.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villagers have been quick in seeing the benefits of khadi. Now there are nearly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90 charkhas working. Being tired of the inconveniences of getting khadi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woven by outside weavers, they have got a weaver from Nagral. He has started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 looms at Badgi and will start 2 more within the next fortnight. One or two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villagers are learning weaving at the Nagral weaver’s. The villagers are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mood to sell their yarn. They have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determined to get it woven for their own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use and will sell only the surplus.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arranged a spinning competition among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village spinners. Twenty charkhas were merrily running for more than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hour. The yarn spun was uniform and ranged from 15 to 20 counts. We gave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prizes to some 10 ladies as a token of our happiness. So long there were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 among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there. At our exhortation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woman showed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her readiness to spin. She brought her broken wheel to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which will forthwith repair the charkha and supply slivers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spindle to the enthusiastic spinner. I hope Badgi will be a model village in </w:t>
      </w:r>
      <w:r>
        <w:rPr>
          <w:rFonts w:ascii="Times" w:hAnsi="Times" w:eastAsia="Times"/>
          <w:b w:val="0"/>
          <w:i w:val="0"/>
          <w:color w:val="000000"/>
          <w:sz w:val="18"/>
        </w:rPr>
        <w:t>respect of khadi. Much depends on the local workers. . . 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Gani I proceeded to Bidri. This village has been foremost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work ever since the beginning. The yarn is fine and also spun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quantities. I visited nearly 50 houses and every house had got 2 to 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charkhas, i.e., as many as there are adult ladies in the house. One old woman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that she had been maintaining herself on spinning for the last two years.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are nearly 250 charkhas working.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store their own cotton and sell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yarn. Khadi producers from Bijapur, Jamakhandi, etc., purchase the yarn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this place. The local khadi worker supported by the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asked to prepare dhotis for the Congress Committee. There is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of work in the village and also in three or four villages round this </w:t>
      </w:r>
      <w:r>
        <w:rPr>
          <w:rFonts w:ascii="Times" w:hAnsi="Times" w:eastAsia="Times"/>
          <w:b w:val="0"/>
          <w:i w:val="0"/>
          <w:color w:val="000000"/>
          <w:sz w:val="18"/>
        </w:rPr>
        <w:t>place. . . 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Bidri I went to Devargannur on the 19th. We had visited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 in February 1923. There were only 10 charkhas working then. Now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100 charkhas are working and the families are getting their yarn woven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cloth for themselves. The surplus yarn, if any, will be sold to the local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khadi workers. We arranged a spinning competition here.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happy sight to see 25 village ladies, young and old, rich and poor, spinning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hardest for one whole hour. We gave prizes to the ladies. A khadi worker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disheartened by the lull in the cities should go to such villages to see such </w:t>
      </w:r>
      <w:r>
        <w:rPr>
          <w:rFonts w:ascii="Times" w:hAnsi="Times" w:eastAsia="Times"/>
          <w:b w:val="0"/>
          <w:i w:val="0"/>
          <w:color w:val="000000"/>
          <w:sz w:val="18"/>
        </w:rPr>
        <w:t>competitions to get hope and strength for his 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These are examples of paid labour. When, in terms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resolution, the chosen representatives of the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begin to spin as part of national duty, there will be no lull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either. The latter will be, as they ought to be, an extension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life, and not as they now are—almost foreign growths blighting </w:t>
      </w:r>
      <w:r>
        <w:rPr>
          <w:rFonts w:ascii="Times" w:hAnsi="Times" w:eastAsia="Times"/>
          <w:b w:val="0"/>
          <w:i w:val="0"/>
          <w:color w:val="000000"/>
          <w:sz w:val="22"/>
        </w:rPr>
        <w:t>and sapping the healthy life of the villagers.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A PLEA FOR MILLS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writes:</w:t>
      </w:r>
    </w:p>
    <w:p>
      <w:pPr>
        <w:autoSpaceDN w:val="0"/>
        <w:autoSpaceDE w:val="0"/>
        <w:widowControl/>
        <w:spacing w:line="260" w:lineRule="exact" w:before="48" w:after="0"/>
        <w:ind w:left="550" w:right="7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you charkha and spinning-wheel are the best means of </w:t>
      </w:r>
      <w:r>
        <w:rPr>
          <w:rFonts w:ascii="Times" w:hAnsi="Times" w:eastAsia="Times"/>
          <w:b w:val="0"/>
          <w:i w:val="0"/>
          <w:color w:val="000000"/>
          <w:sz w:val="18"/>
        </w:rPr>
        <w:t>winning swaraj. It is impossible to dispute your noble intentions or self-sacri-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fice, but it is not understood why you fail to realize that, by insisting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wholesale adoption of khaddar, you will be putting a large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mill-owners and a considerably larger number of shareholders to terrible loss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distress, for, whereas the former have expended huge sums of money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mills, the latter—of whom there are very many of even below passable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competence—have sunk their all in mill shares in the earnest hope of eking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a comfortable living with the decent dividends would realize, having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emboldened by the prosperity of the mills. Thus, while you hope to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prosperity to a very large number of lower orders who know no respectability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can in any way make both ends meet, you will doubtless be bringing ruin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an equally large or at least a very considerable number of high- and </w:t>
      </w:r>
      <w:r>
        <w:rPr>
          <w:rFonts w:ascii="Times" w:hAnsi="Times" w:eastAsia="Times"/>
          <w:b w:val="0"/>
          <w:i w:val="0"/>
          <w:color w:val="000000"/>
          <w:sz w:val="18"/>
        </w:rPr>
        <w:t>middle-class men.</w:t>
      </w:r>
    </w:p>
    <w:p>
      <w:pPr>
        <w:autoSpaceDN w:val="0"/>
        <w:autoSpaceDE w:val="0"/>
        <w:widowControl/>
        <w:spacing w:line="240" w:lineRule="exact" w:before="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2. As a great mahatma imbued with the most disinterested and sympa-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thetic feelings towards mankind at large, it behoves you to hold the scales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and to exercise your best intellect in striking a middle course so as,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one hand, to encourage charkha and spinning-wheel to a reasonable extent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and, on the other, to help the mill-owners and the huge body of shareholders. </w:t>
      </w:r>
    </w:p>
    <w:p>
      <w:pPr>
        <w:autoSpaceDN w:val="0"/>
        <w:autoSpaceDE w:val="0"/>
        <w:widowControl/>
        <w:spacing w:line="240" w:lineRule="exact" w:before="0" w:after="0"/>
        <w:ind w:left="550" w:right="74" w:firstLine="6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By all means boycott foreign cloth, but allow the optional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mill-cloth and khaddar. You will thereby be helping many a high- and </w:t>
      </w:r>
      <w:r>
        <w:rPr>
          <w:rFonts w:ascii="Times" w:hAnsi="Times" w:eastAsia="Times"/>
          <w:b w:val="0"/>
          <w:i w:val="0"/>
          <w:color w:val="000000"/>
          <w:sz w:val="18"/>
        </w:rPr>
        <w:t>middle-class man.</w:t>
      </w:r>
    </w:p>
    <w:p>
      <w:pPr>
        <w:autoSpaceDN w:val="0"/>
        <w:autoSpaceDE w:val="0"/>
        <w:widowControl/>
        <w:spacing w:line="260" w:lineRule="exact" w:before="34" w:after="0"/>
        <w:ind w:left="10" w:right="7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pathetic letter. I wish the correspondent’s fears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realized. Then he will discover that the impending ruin of mills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shareholders of mills would be the time of their own and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salvation. He will discover then that India will be pulsating with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the middle class will be drawing their sustenance—not 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starving peasantry, but from prosperous farmers who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exchange their produce for things they need but cannot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manufacture. A little reflection will enable the corres-</w:t>
      </w:r>
    </w:p>
    <w:p>
      <w:pPr>
        <w:autoSpaceDN w:val="0"/>
        <w:autoSpaceDE w:val="0"/>
        <w:widowControl/>
        <w:spacing w:line="294" w:lineRule="exact" w:before="5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24" w:right="135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to realize that he and the rest of the shareholders as well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directors of mills will have to co-operate with the people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 so well established as to oust the mills. Let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derive consolation from the fact that the spinn-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ing-wheel has to displace nearly sixty crores worth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can touch the Indian mill-cloth. But for reasons I have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pages, every one of us must simply think of khaddar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exclusion of even Indian mill-cloth. Our mills need no patronage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anyone else. They have their own agencies and peculiar methods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advertising their wares. For those who are within the Congress beat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the option of using mill-spun is to kill the khaddar industry.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needs all the protection that can be given to it before it can </w:t>
      </w:r>
      <w:r>
        <w:rPr>
          <w:rFonts w:ascii="Times" w:hAnsi="Times" w:eastAsia="Times"/>
          <w:b w:val="0"/>
          <w:i w:val="0"/>
          <w:color w:val="000000"/>
          <w:sz w:val="22"/>
        </w:rPr>
        <w:t>produce an impression upon the market.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for the consolation of the correspondent 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like him. May I, however, remind him that, if the letter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ignorant fear of consequences to the mills and the middle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class, it would be considered a heartless performance? What does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mean when he refers to “lower orders who know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respectability and can in any way make both ends meet?” Is he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“lower orders know no respectability?” Have they no feelings,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not injured by an angry word? In what sense are they lower </w:t>
      </w:r>
      <w:r>
        <w:rPr>
          <w:rFonts w:ascii="Times" w:hAnsi="Times" w:eastAsia="Times"/>
          <w:b w:val="0"/>
          <w:i w:val="0"/>
          <w:color w:val="000000"/>
          <w:sz w:val="22"/>
        </w:rPr>
        <w:t>except in their poverty, for which we, the middle class, are respon-</w:t>
      </w:r>
      <w:r>
        <w:rPr>
          <w:rFonts w:ascii="Times" w:hAnsi="Times" w:eastAsia="Times"/>
          <w:b w:val="0"/>
          <w:i w:val="0"/>
          <w:color w:val="000000"/>
          <w:sz w:val="22"/>
        </w:rPr>
        <w:t>sible? And may I inform the correspondent that the “lower orders”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do not “make the two ends meet”, but the majority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in a state of semistar-vation? If the middle-class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suffer losses for the sake of the “lower classes”,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but tardy reparation for their participation in their exploitation.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this arrogation of superiority and consequent callousness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the so-called lower classes that keeps us from swaraj and </w:t>
      </w:r>
      <w:r>
        <w:rPr>
          <w:rFonts w:ascii="Times" w:hAnsi="Times" w:eastAsia="Times"/>
          <w:b w:val="0"/>
          <w:i w:val="0"/>
          <w:color w:val="000000"/>
          <w:sz w:val="22"/>
        </w:rPr>
        <w:t>that retards the progress of the life-giving charkha. I invite the corres-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pondent to think in terms of the masses and, by taking to the charkha, </w:t>
      </w:r>
      <w:r>
        <w:rPr>
          <w:rFonts w:ascii="Times" w:hAnsi="Times" w:eastAsia="Times"/>
          <w:b w:val="0"/>
          <w:i w:val="0"/>
          <w:color w:val="000000"/>
          <w:sz w:val="22"/>
        </w:rPr>
        <w:t>identify himself with his less fortunate countrymen.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let the correspondent remember that, if I may be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ground of my broad humanity to be tender to our mills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the “lower classes”, I must also be urged, as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 friends to be tender to foreign mills for the same reasons.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is true, as it is true, that foreign mills have destroyed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of the masses, the consideration of humanity demands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masses should be taught to revert to the charkha even though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mill-owners may suffer. Even so must indigenous mills suffer,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need be, for the sake of those on whose poverty their fortunes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built. If an enterprising baker puts up cheap bakeries in our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replace household kitchens, the whole nation, I hope, will rise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an enterprise. The reason for the opposition would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as the reason for my opposition to the mills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when they come in </w:t>
      </w:r>
      <w:r>
        <w:rPr>
          <w:rFonts w:ascii="Times" w:hAnsi="Times" w:eastAsia="Times"/>
          <w:b w:val="0"/>
          <w:i/>
          <w:color w:val="000000"/>
          <w:sz w:val="22"/>
        </w:rPr>
        <w:t>conflict with the interest of the masses.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17-7-1924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DEPRIVED OF HIS RIGHT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Mr. Jamaluddin Mukhmoor writes: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last municipal election held in the month of November 1923,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Extra Assistant Commissioner, Merwara, who acted as the Polling Officer,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autocratically rejected my name from the Beawar municipal electoral roll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ground of my conviction under section 108 Criminal Procedure Code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period of 6 months. He passed the order in the month of October 1923 and,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it was appealable, I appealed to the Commissioner on the 10th October.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one month complete silence was assumed. In the meantime, 26th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 was fixed for recording the votes. Consequently, on the 20th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November, I sent a reminder to the Commissioner and a registered notice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Extra Assistant Commis-sioner, Merwara, to stop the further proceedings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till the final decision of my appeal. No heed was paid and the election carried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same day. Since then I had been waiting for the reply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Commissioner’s office and only today, 10th July, the following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received by me: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reference to his letter No. 117/J dated the 22nd June 1924, Mr.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Jamaluddin is informed that the order by which his name was omitted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Beawar municipal electoral roll was revised by the Commis-sioner,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directed that his name might be entered, but as this order was only passed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26th November 1923, it could not be communicated in time to enable the </w:t>
      </w:r>
      <w:r>
        <w:rPr>
          <w:rFonts w:ascii="Times" w:hAnsi="Times" w:eastAsia="Times"/>
          <w:b w:val="0"/>
          <w:i w:val="0"/>
          <w:color w:val="000000"/>
          <w:sz w:val="18"/>
        </w:rPr>
        <w:t>applicant to exercise the privilege of voting.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like sending a reprieve after hanging. The right of voting </w:t>
      </w:r>
      <w:r>
        <w:rPr>
          <w:rFonts w:ascii="Times" w:hAnsi="Times" w:eastAsia="Times"/>
          <w:b w:val="0"/>
          <w:i w:val="0"/>
          <w:color w:val="000000"/>
          <w:sz w:val="22"/>
        </w:rPr>
        <w:t>at the present moment may not be of much consequence. But when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people become alive to their rights, one vote is enough to 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scales on momentous occasions. Mr. Jamaluddin is entitled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explanation of the extraordinary delay in a matter that required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prolonged investigation and when the Commissioner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known that the elections were pending. For me the incident furnishes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additional cause for non-co-operation. I look upon all such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with considerable suspicion. They betray contempt of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rights. That people may not have an immediate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abuse is to me no reason for associating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 with the authorities in conducting Indian administration in </w:t>
      </w:r>
      <w:r>
        <w:rPr>
          <w:rFonts w:ascii="Times" w:hAnsi="Times" w:eastAsia="Times"/>
          <w:b w:val="0"/>
          <w:i w:val="0"/>
          <w:color w:val="000000"/>
          <w:sz w:val="22"/>
        </w:rPr>
        <w:t>utter defiance of public opinion.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NANABHAI ICHHARAM MASHRUWALA</w:t>
      </w:r>
    </w:p>
    <w:p>
      <w:pPr>
        <w:autoSpaceDN w:val="0"/>
        <w:autoSpaceDE w:val="0"/>
        <w:widowControl/>
        <w:spacing w:line="226" w:lineRule="exact" w:before="166" w:after="0"/>
        <w:ind w:left="3610" w:right="0" w:firstLine="1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 Ashadh Vad 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19,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NANABHAI,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went through the translation.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why you should be unhappy. It is when the world worships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have to be apprehensive. Maybe, God is nearer to us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condemns us. Mirabai used to laugh when she heard the eulogy of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world. Do tender your resignation by all means. It is not at all desira-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to stay on at the cost of your health. However, to be cautious,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consult Jamnalalji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test of one’s religion lies in  suffer-ing </w:t>
      </w:r>
      <w:r>
        <w:rPr>
          <w:rFonts w:ascii="Times" w:hAnsi="Times" w:eastAsia="Times"/>
          <w:b w:val="0"/>
          <w:i w:val="0"/>
          <w:color w:val="000000"/>
          <w:sz w:val="22"/>
        </w:rPr>
        <w:t>with equanimity heat and cold, misery and happiness.</w:t>
      </w:r>
    </w:p>
    <w:p>
      <w:pPr>
        <w:autoSpaceDN w:val="0"/>
        <w:autoSpaceDE w:val="0"/>
        <w:widowControl/>
        <w:spacing w:line="220" w:lineRule="exact" w:before="6" w:after="3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CHHARAM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KOLA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ERAR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876" w:space="0"/>
            <w:col w:w="264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876" w:space="0"/>
            <w:col w:w="264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4316. Courtesy: Kanubhai Mashruwala</w:t>
      </w:r>
    </w:p>
    <w:p>
      <w:pPr>
        <w:autoSpaceDN w:val="0"/>
        <w:autoSpaceDE w:val="0"/>
        <w:widowControl/>
        <w:spacing w:line="292" w:lineRule="exact" w:before="362" w:after="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ENLIGHTENED OR HALF-BAKED?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student named Ganpat wrote this letter </w:t>
      </w:r>
      <w:r>
        <w:rPr>
          <w:rFonts w:ascii="Times" w:hAnsi="Times" w:eastAsia="Times"/>
          <w:b w:val="0"/>
          <w:i w:val="0"/>
          <w:color w:val="000000"/>
          <w:sz w:val="22"/>
        </w:rPr>
        <w:t>family and left his home on July 7.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4288" w:space="0"/>
            <w:col w:w="222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members of his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4288" w:space="0"/>
            <w:col w:w="2228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as much ignorance as patriotism in this letter.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comparison between Dyerism and the act of an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>who abused a woman. Those who move about in cities always see such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date.</w:t>
      </w:r>
    </w:p>
    <w:p>
      <w:pPr>
        <w:autoSpaceDN w:val="0"/>
        <w:autoSpaceDE w:val="0"/>
        <w:widowControl/>
        <w:spacing w:line="220" w:lineRule="exact" w:before="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Jamnalal Bajaj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ugly scenes. It is not that the whites alone abuse Indian women.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Indians, too, do so and even beat them. Who has not seen impudent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station-masters and policemen harass women? Can these acts of </w:t>
      </w:r>
      <w:r>
        <w:rPr>
          <w:rFonts w:ascii="Times" w:hAnsi="Times" w:eastAsia="Times"/>
          <w:b w:val="0"/>
          <w:i w:val="0"/>
          <w:color w:val="000000"/>
          <w:sz w:val="22"/>
        </w:rPr>
        <w:t>wickedness be prevented by running away from them?</w:t>
      </w:r>
    </w:p>
    <w:p>
      <w:pPr>
        <w:autoSpaceDN w:val="0"/>
        <w:tabs>
          <w:tab w:pos="550" w:val="left"/>
          <w:tab w:pos="670" w:val="left"/>
          <w:tab w:pos="1550" w:val="left"/>
          <w:tab w:pos="4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student look on silently when he found the white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abusing the woman? If he felt hurt, he had two or three alternatives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him: Employing non-violence and willing to bear beating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it while courteously dissuading the white man, he could have saved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woman from the abuses. Or, if he was a believer in “tit for tat”,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made the quarrel his own and fought with him. If he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co-operator, he would have employed the third alternative of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woman to a police station and registering a complaint. If he failed </w:t>
      </w:r>
      <w:r>
        <w:rPr>
          <w:rFonts w:ascii="Times" w:hAnsi="Times" w:eastAsia="Times"/>
          <w:b w:val="0"/>
          <w:i w:val="0"/>
          <w:color w:val="000000"/>
          <w:sz w:val="22"/>
        </w:rPr>
        <w:t>to get justice that way, he would have become a satyagrahi. Consi-</w:t>
      </w:r>
      <w:r>
        <w:rPr>
          <w:rFonts w:ascii="Times" w:hAnsi="Times" w:eastAsia="Times"/>
          <w:b w:val="0"/>
          <w:i w:val="0"/>
          <w:color w:val="000000"/>
          <w:sz w:val="22"/>
        </w:rPr>
        <w:t>dered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point of view, running away was by no means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remedy. Such a remedy is likely to prove a further bondage.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Ganpat writes to say that he has now understood the significance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God alone knows what he has understood. What will he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running away? He could have done what was expected of him by </w:t>
      </w:r>
      <w:r>
        <w:rPr>
          <w:rFonts w:ascii="Times" w:hAnsi="Times" w:eastAsia="Times"/>
          <w:b w:val="0"/>
          <w:i w:val="0"/>
          <w:color w:val="000000"/>
          <w:sz w:val="22"/>
        </w:rPr>
        <w:t>staying at home. By becoming a coward and running away, one acqu-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ires no wisdom and no courage either. All cannot become Buddhas.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Sarasvatichandra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lived, of course, in the imagination of Govardhan-</w:t>
      </w:r>
      <w:r>
        <w:rPr>
          <w:rFonts w:ascii="Times" w:hAnsi="Times" w:eastAsia="Times"/>
          <w:b w:val="0"/>
          <w:i w:val="0"/>
          <w:color w:val="000000"/>
          <w:sz w:val="22"/>
        </w:rPr>
        <w:t>bhai. Student Ganpat aspires to surpass even Sarasvatichandra. Govar-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dhanbhai made Sarasvatichandra go round and round the same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an oilman’s bullock. He did not at all become “new”.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new experiences, he abandoned Kumud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Kusum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end made her worship him. What we have to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Sarasvatichandra is that we must never swerve from our duty.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face a hardship which we cannot remove and try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remedies for it. Remedies will be found by studying hardship;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be had by running away from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student Ganpat has not yet become a forest-dweller and reads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in hiding, and if he happens to read this issue,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return home in response to the request of an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like me. He should continue his studies; if he has no 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physique, he should acquire it; he should certainly remain a celibate; </w:t>
      </w:r>
      <w:r>
        <w:rPr>
          <w:rFonts w:ascii="Times" w:hAnsi="Times" w:eastAsia="Times"/>
          <w:b w:val="0"/>
          <w:i w:val="0"/>
          <w:color w:val="000000"/>
          <w:sz w:val="22"/>
        </w:rPr>
        <w:t>he should, of course, be a devotee of God; he should learn that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hero of the Gujarati novel </w:t>
      </w:r>
      <w:r>
        <w:rPr>
          <w:rFonts w:ascii="Times" w:hAnsi="Times" w:eastAsia="Times"/>
          <w:b w:val="0"/>
          <w:i/>
          <w:color w:val="000000"/>
          <w:sz w:val="18"/>
        </w:rPr>
        <w:t>Sarasvatichandra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Govardhanbhai Tripathi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Sisters, characters in </w:t>
      </w:r>
      <w:r>
        <w:rPr>
          <w:rFonts w:ascii="Times" w:hAnsi="Times" w:eastAsia="Times"/>
          <w:b w:val="0"/>
          <w:i/>
          <w:color w:val="000000"/>
          <w:sz w:val="18"/>
        </w:rPr>
        <w:t>Sarasvatichandra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94" w:lineRule="exact" w:before="4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essence of life is service and understand that one cannot serve by </w:t>
      </w:r>
      <w:r>
        <w:rPr>
          <w:rFonts w:ascii="Times" w:hAnsi="Times" w:eastAsia="Times"/>
          <w:b w:val="0"/>
          <w:i w:val="0"/>
          <w:color w:val="000000"/>
          <w:sz w:val="22"/>
        </w:rPr>
        <w:t>running away.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want to say that retreat to the forest yields no 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learn a lot by going there, but one must become qualified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All of us should not set out to become Buddhas. We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Sudamas.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Lord Krishna who stopped Arjuna from fleeing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knew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Rama honoured his father’s promise but kept Bharat pinned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Ayodhya and himself went to the forest where he lived a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Even in the forest he shaped himself and became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Fortunately, there are not many students who run away;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dilate further on the episode of student Ganpat. But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 run away from home have a lot to learn from Ganpat.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see suffering, we should not feel unconcerned or apathetic.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try and cultivate a feeling exactly like Ganpat’s.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sell our education for a cowrie. We should receive education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benefit of our country and use it in her service. Cultivating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feeling as Ganpat, we should add to it a sense of discrimination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proportion. With the sense of proportion, we should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patience. Having analysed a situation and found remedies, let us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firm in applying them. Let us think a lot before taking a decision,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it is taken, let us be adamant in implementing it. Ganpat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deserve contempt. He is not to be pitied even. He merits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praise. Only, we should not take the step he took hastily;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the solitude of a forest just where we are. Peace, renunciation,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on, are states of mind. It is true that some attain peace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wandering about, but some others get it while shaping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ordinary, daily drudgery. We may follow the path </w:t>
      </w:r>
      <w:r>
        <w:rPr>
          <w:rFonts w:ascii="Times" w:hAnsi="Times" w:eastAsia="Times"/>
          <w:b w:val="0"/>
          <w:i w:val="0"/>
          <w:color w:val="000000"/>
          <w:sz w:val="22"/>
        </w:rPr>
        <w:t>trodden by many. This is the royal road.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 as you may,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 God any how.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wrote Akha. He was truly learned.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20-7-1924</w:t>
      </w:r>
    </w:p>
    <w:p>
      <w:pPr>
        <w:autoSpaceDN w:val="0"/>
        <w:autoSpaceDE w:val="0"/>
        <w:widowControl/>
        <w:spacing w:line="240" w:lineRule="exact" w:before="9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Sudama was a poor Brahmin friend of Lord Krishna.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Mahabharata, </w:t>
      </w:r>
      <w:r>
        <w:rPr>
          <w:rFonts w:ascii="Times" w:hAnsi="Times" w:eastAsia="Times"/>
          <w:b w:val="0"/>
          <w:i w:val="0"/>
          <w:color w:val="000000"/>
          <w:sz w:val="18"/>
        </w:rPr>
        <w:t>Arjuna, the third of the Pandava brothers, had wished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flee the battlefield as he did not like to fight his cousins, the Kauravas.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QUESTIONS AND ANSWERS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who is a student of non-co-operation has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questions which I reproduce here as they are of interest to </w:t>
      </w:r>
      <w:r>
        <w:rPr>
          <w:rFonts w:ascii="Times" w:hAnsi="Times" w:eastAsia="Times"/>
          <w:b w:val="0"/>
          <w:i w:val="0"/>
          <w:color w:val="000000"/>
          <w:sz w:val="22"/>
        </w:rPr>
        <w:t>many: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Our opposition is directed not against individuals but against a “system”.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what does “system” mean—mobilization, tradition or culture?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Certainly, it is not mobilization. Tradition, yes; also culture </w:t>
      </w:r>
      <w:r>
        <w:rPr>
          <w:rFonts w:ascii="Times" w:hAnsi="Times" w:eastAsia="Times"/>
          <w:b w:val="0"/>
          <w:i w:val="0"/>
          <w:color w:val="000000"/>
          <w:sz w:val="22"/>
        </w:rPr>
        <w:t>to the extent that it is responsible for tradition.</w:t>
      </w:r>
    </w:p>
    <w:p>
      <w:pPr>
        <w:autoSpaceDN w:val="0"/>
        <w:tabs>
          <w:tab w:pos="910" w:val="left"/>
          <w:tab w:pos="51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article entitled “Rabbi May”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write that,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through the injustice meted out to Sir Sankaran Nair, the wickedness of this regime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been further exposed. You write to the members of the Indian national Congress: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“If the Government courts and schools attract us and yet we oppose them, then our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opposition is not against a system but against individuals . . . My swaraj consists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maintaining intact the spirit of our culture .”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Considering these two extracts, we find it suggested in the first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is under the control of the whites, while the second one contains a dig 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culture.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 so at all. Even if there had been an Indian judge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Sankaran Nair case, he would have dealt him similar injustice.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judge was a supporter of the present policy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he could give no other judgment. We in India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experience that, at critical junctures, we cannot expect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Indian judges working under the current administration.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is not theirs but that of the system. An ordinary man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transcend his environment. He who can transcend it will not work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under such an unacceptable system.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teaches us this very principle. I have often said that, if the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 is to continue according to the current system,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unacceptable to me even if every official is an Indian.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It is my impression that the scheme of non-co-operation was devised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protect our culture—protection of culture may well be its indirect though, in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sense, very important result—but to maintain our self-respect.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Since the attack on our self-respect was obvious, it was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to give prominence to it. But our self-respect was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>our culture. Now, when we see the danger of fascination exercised by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12-6-1924.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courts, schools, etc., despite the fact that the respect due to us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restored as yet, we expose the veiled attack on our culture.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successive arguments, of course, are not deliberately advanced.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give rise to them. If we go deep into the subject,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see that words like honour, culture, system, etc., have a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to one another and that all of them have a common </w:t>
      </w:r>
      <w:r>
        <w:rPr>
          <w:rFonts w:ascii="Times" w:hAnsi="Times" w:eastAsia="Times"/>
          <w:b w:val="0"/>
          <w:i w:val="0"/>
          <w:color w:val="000000"/>
          <w:sz w:val="22"/>
        </w:rPr>
        <w:t>origin.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 am not sure whether there is anything really harmful in Government courts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yet I would not lodge there a complaint against my neighbour because they are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courts of an alien Government which oppresses us. Likewise, he who does not see any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defect in the present educational system should also boycott it. Even if the medicines to be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at a Government hospital are very good or even if the police arrangements are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praiseworthy, the non-co-operator should not take the benefit of these.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see nothing wrong in the courts and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that they are run by an alien Government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non-co-operate. What is wrong in these institutions is not their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by an alien Government, but their being a part of a faulty system.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here a definition of system is called for because the questioner has </w:t>
      </w:r>
      <w:r>
        <w:rPr>
          <w:rFonts w:ascii="Times" w:hAnsi="Times" w:eastAsia="Times"/>
          <w:b w:val="0"/>
          <w:i w:val="0"/>
          <w:color w:val="000000"/>
          <w:sz w:val="22"/>
        </w:rPr>
        <w:t>used the word “educational system”. I see defects even in the educa-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tional system of the Government. But that is not the reason for my </w:t>
      </w:r>
      <w:r>
        <w:rPr>
          <w:rFonts w:ascii="Times" w:hAnsi="Times" w:eastAsia="Times"/>
          <w:b w:val="0"/>
          <w:i w:val="0"/>
          <w:color w:val="000000"/>
          <w:sz w:val="22"/>
        </w:rPr>
        <w:t>opposition. My opposition is to the system of Government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tration. It is the system in which the financial interest of the rulers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dominant and in which religion or morality, call it what you will,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 place. It is the system in which the rulers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Dyerism in order to protect their economic interests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afraid of committing any sin. If the system were not so selfish,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have been no reason to call the British Government alien. </w:t>
      </w:r>
      <w:r>
        <w:rPr>
          <w:rFonts w:ascii="Times" w:hAnsi="Times" w:eastAsia="Times"/>
          <w:b w:val="0"/>
          <w:i w:val="0"/>
          <w:color w:val="000000"/>
          <w:sz w:val="22"/>
        </w:rPr>
        <w:t>The truth of this argument may be tested thus: Suppose this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feels sorry for the Punjab massacre, stops the import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 encourages khadi, forgoes the income from opium and liquor,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reduces its military expenditure by 75 per cent, regards the promotion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Hindu-Muslim unity as its duty and respects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ways; then who will oppose it? And if anyone does so,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him? Even if they are defective in other respects, we shall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the existing courts and schools. This kind of selfishness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administration or system is at the very basis of modern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Western culture. But the Government’s Dyerism, etc., which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 results of that culture, are sufficient to rouse opposition even </w:t>
      </w:r>
      <w:r>
        <w:rPr>
          <w:rFonts w:ascii="Times" w:hAnsi="Times" w:eastAsia="Times"/>
          <w:b w:val="0"/>
          <w:i w:val="0"/>
          <w:color w:val="000000"/>
          <w:sz w:val="22"/>
        </w:rPr>
        <w:t>in those who do not wish to think thus deeply over the matter.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9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write: “The aim of the Government’s policy is to Anglicize us.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moment we get Anglicized, our English rulers will hand over the reins of Government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us and accept us as their agents.” Have the Englishmen been here with such an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unselfish motive? They loudly proclaim as a virtue what you regard as a fault in them.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Will the Englishmen quit if we adopt the European system? Even then, how can we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become their voluntary agents? Do not conflicts arise between England and Germany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 though they have a common culture? I should say that conflicts arise precisely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their culture is common.</w:t>
      </w:r>
    </w:p>
    <w:p>
      <w:pPr>
        <w:autoSpaceDN w:val="0"/>
        <w:autoSpaceDE w:val="0"/>
        <w:widowControl/>
        <w:spacing w:line="260" w:lineRule="exact" w:before="5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issues are involved in this question. If we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Anglicized we shall certainly cease to be wearers of khadi. Modern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culture is, in effect, materialistic and opposed to the claims of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becoming Anglicized, we shall be adopting a system of exploiting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others in the world. Then we shall be indifferent to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farmers and make brute force the basis of our existence. In that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expenditure, etc., will remain unchanged. If that happens, </w:t>
      </w:r>
      <w:r>
        <w:rPr>
          <w:rFonts w:ascii="Times" w:hAnsi="Times" w:eastAsia="Times"/>
          <w:b w:val="0"/>
          <w:i w:val="0"/>
          <w:color w:val="000000"/>
          <w:sz w:val="22"/>
        </w:rPr>
        <w:t>they will have nothing to say against us.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our wants considerably multiply, we shall be England’s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biggest customers and, consequently, its willing retailers,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agents. That England and Germany fought with each other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that same culture brought about in a different way.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exploit weak nations and both wanted the largest share;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conflict. But there is a big difference between that fight and </w:t>
      </w:r>
      <w:r>
        <w:rPr>
          <w:rFonts w:ascii="Times" w:hAnsi="Times" w:eastAsia="Times"/>
          <w:b w:val="0"/>
          <w:i w:val="0"/>
          <w:color w:val="000000"/>
          <w:sz w:val="22"/>
        </w:rPr>
        <w:t>our fight. Theirs was a confrontation of equals, so there was no ques-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self-respect. We, of course, are conscious of our self-res-pect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moment. Once we adopt the culture of Europe,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a conflict between Englishmen and us as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the customers of England. Englishmen repeatedly tell us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yet fit to manage our own affairs; this is far from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hypocrisy. Many believe and say that as long as  our 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distinct, we shall not be qualified to carry on Government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European system. How is it that South Africa,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complete autonomy? Observers may see for themselves that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whites there swear by the same culture, they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England’s agents. England sells its goods through those whites,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 need to post its own men there. No one should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blood flows in their veins. If the whites of South Africa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now turn selfless and give first priority to the interests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Negroes, England would feel embarrassed and worried despite the fact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former are whites. Our experience tells us that, when some</w:t>
      </w:r>
    </w:p>
    <w:p>
      <w:pPr>
        <w:autoSpaceDN w:val="0"/>
        <w:autoSpaceDE w:val="0"/>
        <w:widowControl/>
        <w:spacing w:line="294" w:lineRule="exact" w:before="6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5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adopt such a selfless attitude, English society boycotts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20-7-1924</w:t>
      </w:r>
    </w:p>
    <w:p>
      <w:pPr>
        <w:autoSpaceDN w:val="0"/>
        <w:autoSpaceDE w:val="0"/>
        <w:widowControl/>
        <w:spacing w:line="292" w:lineRule="exact" w:before="370" w:after="0"/>
        <w:ind w:left="0" w:right="253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176. MY NOTES</w:t>
      </w:r>
    </w:p>
    <w:p>
      <w:pPr>
        <w:autoSpaceDN w:val="0"/>
        <w:autoSpaceDE w:val="0"/>
        <w:widowControl/>
        <w:spacing w:line="266" w:lineRule="exact" w:before="146" w:after="0"/>
        <w:ind w:left="0" w:right="2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NDULAL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60" w:lineRule="exact" w:before="106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everyone has read Shri Indulal Yagnik’s open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One sees clearly the spirit of patriotism in every line of this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can one notice even a shadow of discourtesy.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point out blemishes, if at all there are any, in an article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such a good intention. A feeling persists in my heart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sin to offer any reply to this letter. Is not refraining from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perfect answer to it? Shri Indulal’s curiosity is endless. He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out the logical conclusion of every question. He is a born </w:t>
      </w:r>
      <w:r>
        <w:rPr>
          <w:rFonts w:ascii="Times" w:hAnsi="Times" w:eastAsia="Times"/>
          <w:b w:val="0"/>
          <w:i w:val="0"/>
          <w:color w:val="000000"/>
          <w:sz w:val="22"/>
        </w:rPr>
        <w:t>soldier and hence out for adventure. Just as he wishes to know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he wishes to do everything. Because of his excessive attachment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cause, he does not feel even for a moment that there are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his capacity. Can attachment recognize any limit?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not do? Hence, instead of setting a limit himself, he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to God to do it. This is as much a virtue as a weakness. In this letter I </w:t>
      </w:r>
      <w:r>
        <w:rPr>
          <w:rFonts w:ascii="Times" w:hAnsi="Times" w:eastAsia="Times"/>
          <w:b w:val="0"/>
          <w:i w:val="0"/>
          <w:color w:val="000000"/>
          <w:sz w:val="22"/>
        </w:rPr>
        <w:t>find him under the influence of both.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welcome from him such a letter written out of love.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this and similar articles as warnings to me. I learn patience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I come to understand my limitations.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not that I have given no thought to any of the draw-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backs or arguments that Shri Indulal has brought to my notice.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politely placed before the people the decision I have reached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deliberation. In this weekly I have already cleared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doubts arising therefrom and shall give further clarification as occa-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demands. Nevertheless, in regard to what I cannot explain, I shall </w:t>
      </w:r>
      <w:r>
        <w:rPr>
          <w:rFonts w:ascii="Times" w:hAnsi="Times" w:eastAsia="Times"/>
          <w:b w:val="0"/>
          <w:i w:val="0"/>
          <w:color w:val="000000"/>
          <w:sz w:val="22"/>
        </w:rPr>
        <w:t>merely say: “please find the rest of my explanation in my conduct.”</w:t>
      </w:r>
    </w:p>
    <w:p>
      <w:pPr>
        <w:autoSpaceDN w:val="0"/>
        <w:autoSpaceDE w:val="0"/>
        <w:widowControl/>
        <w:spacing w:line="266" w:lineRule="exact" w:before="28" w:after="0"/>
        <w:ind w:left="0" w:right="29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UMOUR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gentleman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Dharwar submit if he likes an account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wrote to Gandhiji in June 1924, saying that his annual expense on all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clothes expense. But I should like myself to solve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the correspondent’s problem. Innocent replies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innocent queries. Since this correspondent has indulged in an inno-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 joke, I wish to share with him the pleasure of the joke.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that gentleman from Dharwar, I intend to undertake myself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tract of supplying clothes to this correspondent. Only this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will have to be made. No one can enter into a contract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for Rs. 15 clothes worth Rs. l,000. We can know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Dharwar gentleman how many clothes he will need.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spending on his clothes Rs. 15 a year. I probably spend not even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cost of my loin-cloth does not appreciably exceed this amount.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I could do with only one towel while in jail. It served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over a year. Again, since I am used to having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handkerchief for the nose, I could improvise it from the superfluous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my loin-cloth. I have not exhausted the stock of this surplus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even now. But I do not ask this correspondent to feel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loin-cloth. Nevertheless he will not need waistcoats, coats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costly dhotis. As a bedsheet cannot be included in clothes,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own calculation a long shirt will cost Rs. 4, a short dhoti Rs. 3,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towel Re. 1, caps Re. l, that is a total expense of Rs. 9.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does not mind imitating one who has Gujarat’s helm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hands,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can do without a cap and may thus save a rupee.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the above clothes as his dress, if he sends me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out of Rs. 34,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utilize it for the relief of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skeletons in Orissa or elsewhere. Clothes are meant to </w:t>
      </w:r>
      <w:r>
        <w:rPr>
          <w:rFonts w:ascii="Times" w:hAnsi="Times" w:eastAsia="Times"/>
          <w:b w:val="0"/>
          <w:i w:val="0"/>
          <w:color w:val="000000"/>
          <w:sz w:val="22"/>
        </w:rPr>
        <w:t>conceal the body as well as to protect it from cold and heat.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dering the question from this point of view, we do not need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than a short dhoti reaching up to the knee, a long shirt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cap. In the climatic conditions of our country, coats and waist-coats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 mere burden. Motilalji does not feel ashamed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Legislative Assembly dressed in a long shirt, a short dhoti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cap. The Deshbandhu’s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dress does not consist of any more items.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difference in the Ali Brothers’ dress is that they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trousers instead of dhotis. This correspondent has suggested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thing. One need never wear dirty clothes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He who himself washes with due care his dhoti and long shirt </w:t>
      </w:r>
      <w:r>
        <w:rPr>
          <w:rFonts w:ascii="Times" w:hAnsi="Times" w:eastAsia="Times"/>
          <w:b w:val="0"/>
          <w:i w:val="0"/>
          <w:color w:val="000000"/>
          <w:sz w:val="22"/>
        </w:rPr>
        <w:t>needs no soap at all or very little of it. Dirtiness is a sign of idleness. It</w:t>
      </w:r>
    </w:p>
    <w:p>
      <w:pPr>
        <w:autoSpaceDN w:val="0"/>
        <w:autoSpaceDE w:val="0"/>
        <w:widowControl/>
        <w:spacing w:line="240" w:lineRule="exact" w:before="2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his clothes, which were made from khaddar, came to Rs. 15 as against Rs. 50 when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used foreign cloth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has in mind Vallabhbhai Patel.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stated in his letter that one had to spend, in spite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economy, Rs. 34 a year on one’s clothes, all of khaddar.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nothing to do with patriotism. It is the special duty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khadi-wearer to keep his clothes white as milk. Yes, it is true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case there will be no room for superfluous clothes. And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wants to have them, the expense on soap or a washerman is bound </w:t>
      </w:r>
      <w:r>
        <w:rPr>
          <w:rFonts w:ascii="Times" w:hAnsi="Times" w:eastAsia="Times"/>
          <w:b w:val="0"/>
          <w:i w:val="0"/>
          <w:color w:val="000000"/>
          <w:sz w:val="22"/>
        </w:rPr>
        <w:t>to go up.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>PIN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PIN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>PIN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Maharashtrian gentleman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place this correspondent’s example before every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and sister. Those who firmly hold the faith that India can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swaraj only through peaceful means have no need at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other means. Swaraj through peaceful means is possible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people have single-minded devotion to a common mission.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becomes unavoidable when some people become impatient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coerce others who do not co-operate with them. This, of course,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swaraj. It is nothing but falling out of the frying pan into the fire.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likely to benefit the millions of our people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skeletons. On the contrary, they will be unwilling victims at a sacrifice. </w:t>
      </w:r>
      <w:r>
        <w:rPr>
          <w:rFonts w:ascii="Times" w:hAnsi="Times" w:eastAsia="Times"/>
          <w:b w:val="0"/>
          <w:i w:val="0"/>
          <w:color w:val="000000"/>
          <w:sz w:val="22"/>
        </w:rPr>
        <w:t>The custom of offering human beings as a sacrifice, which is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a thing of the past, will be revived. This custom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persists in Europe. What else are the recent terrible wars there if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sacrifice? If they take place in India, they will involve millions,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they are not courageous enough to resist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At the present juncture, when there are many people with waver-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minds, when there is mutual hatred, when there is intolerance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criticism, when allegations know no bounds, silence is the golden path.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work should be there along with silence, and that work is the </w:t>
      </w:r>
      <w:r>
        <w:rPr>
          <w:rFonts w:ascii="Times" w:hAnsi="Times" w:eastAsia="Times"/>
          <w:b w:val="0"/>
          <w:i w:val="0"/>
          <w:color w:val="000000"/>
          <w:sz w:val="22"/>
        </w:rPr>
        <w:t>plying of spinning-wheels.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others will not spin at all is mere illusion.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others eating, this question also must not arise.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myself, why should I bother about others? If others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spin, we should make it a point to spin all the moreourselves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behalf. If this happens, it will easily infect others.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XAGGERATION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autoSpaceDE w:val="0"/>
        <w:widowControl/>
        <w:spacing w:line="220" w:lineRule="exact" w:before="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stated that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wished that all should cook and spin for themselves, but had wanted to know whether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wanted everyone to be self-dependent in respect of all work.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very illusive argument and hence deserves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rejected. A man is born dependent. If he were not born that way,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pride would have no limit. Leading an ascetic’s life is the highest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dependence, because an ascetic has to live on what others give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state enables him to secure the freedom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its identity with the Supreme. We may do everything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giving trouble to others, we may do without a thing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make, but a man who attempts to do all his work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prove his claim of self-dependence finally ends up as a </w:t>
      </w:r>
      <w:r>
        <w:rPr>
          <w:rFonts w:ascii="Times" w:hAnsi="Times" w:eastAsia="Times"/>
          <w:b w:val="0"/>
          <w:i w:val="0"/>
          <w:color w:val="000000"/>
          <w:sz w:val="22"/>
        </w:rPr>
        <w:t>self-willed individual. We wish to see the whole of society self-suffi-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 in the matter of food and clothing. People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dependent on others in regard to cloth and hence they doubt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again become self-dependent in that respect. So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man and woman to become self-dependent in respect of cloth. </w:t>
      </w:r>
      <w:r>
        <w:rPr>
          <w:rFonts w:ascii="Times" w:hAnsi="Times" w:eastAsia="Times"/>
          <w:b w:val="0"/>
          <w:i w:val="0"/>
          <w:color w:val="000000"/>
          <w:sz w:val="22"/>
        </w:rPr>
        <w:t>It is likely that society can become self-sufficient only after indivi-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duals become self-dependent. The attempt to become self-dependent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other than this will halt the great, universal and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in respect of cloth. Suppose that we can make for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own soap, pencils, pens, inkstand, etc., in addition to making cloth,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find that only one or two of us can do so; but that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remove India’s poverty.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To eradicate India’s poverty, just the opposite course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That is to say, people must give up all other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and try to make India self-sufficient in regard to cloth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with their own hands. We have for years been doing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activities. Some say they will deliver India from bondage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starting soap mills, others say they will do so by starting lock factories, </w:t>
      </w:r>
      <w:r>
        <w:rPr>
          <w:rFonts w:ascii="Times" w:hAnsi="Times" w:eastAsia="Times"/>
          <w:b w:val="0"/>
          <w:i w:val="0"/>
          <w:color w:val="000000"/>
          <w:sz w:val="22"/>
        </w:rPr>
        <w:t>or leather works or bamboo-mat factories. This indicates the mis-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activities of society. It is only when we concentrate our minds </w:t>
      </w:r>
      <w:r>
        <w:rPr>
          <w:rFonts w:ascii="Times" w:hAnsi="Times" w:eastAsia="Times"/>
          <w:b w:val="0"/>
          <w:i w:val="0"/>
          <w:color w:val="000000"/>
          <w:sz w:val="22"/>
        </w:rPr>
        <w:t>firmly on one objective and become engrossed in the task of imple-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menting it that we can achieve swaraj. I have found that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is only the spinning-wheel activity, and hence I keep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harping on the theme. Hitherto no one has been able to point out to </w:t>
      </w:r>
      <w:r>
        <w:rPr>
          <w:rFonts w:ascii="Times" w:hAnsi="Times" w:eastAsia="Times"/>
          <w:b w:val="0"/>
          <w:i w:val="0"/>
          <w:color w:val="000000"/>
          <w:sz w:val="22"/>
        </w:rPr>
        <w:t>me any other activity comparable to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20-7-1924</w:t>
      </w:r>
    </w:p>
    <w:p>
      <w:pPr>
        <w:autoSpaceDN w:val="0"/>
        <w:autoSpaceDE w:val="0"/>
        <w:widowControl/>
        <w:spacing w:line="294" w:lineRule="exact" w:before="13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PROFITS IN WEAVING</w:t>
      </w:r>
    </w:p>
    <w:p>
      <w:pPr>
        <w:autoSpaceDN w:val="0"/>
        <w:tabs>
          <w:tab w:pos="550" w:val="left"/>
          <w:tab w:pos="55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to me in detail about his experience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weaver. Omitting the details, I reproduce the substance here: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others cannot have such good opportunities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But this account and the others that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show that, given perseverance and skill, weaving provides a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livelihood.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writes further: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20-7-1924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 NEW TYPE OF SPINNING-WHEEL</w:t>
      </w:r>
    </w:p>
    <w:p>
      <w:pPr>
        <w:autoSpaceDN w:val="0"/>
        <w:autoSpaceDE w:val="0"/>
        <w:widowControl/>
        <w:spacing w:line="26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find a note on a new type of spinning-wheel in the news-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of Bombay. The Khadi Board has been asked to examine 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So far no one has to our knowledge been able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capable of turning out yarn with greater ease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quality. We see several types of spinning-wheels with negligible </w:t>
      </w:r>
      <w:r>
        <w:rPr>
          <w:rFonts w:ascii="Times" w:hAnsi="Times" w:eastAsia="Times"/>
          <w:b w:val="0"/>
          <w:i w:val="0"/>
          <w:color w:val="000000"/>
          <w:sz w:val="22"/>
        </w:rPr>
        <w:t>points of difference, but one need not give them any importance.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urge every lover of khadi not to buy any “new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spinning-wheel” which has not been approved by the Khadi Board.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spinning-wheels of a new type have proved utterly useless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belied the claims advanced in their behalf. As things stand now,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position to say that no one can supersede the old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 few changes are introduced in it. It would be, therefore,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goes in for any “new type of spinning-wheel”.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across a miraculous spinning-wheel, he should send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Board for inspection. He may propagate it or buy it only if the </w:t>
      </w:r>
      <w:r>
        <w:rPr>
          <w:rFonts w:ascii="Times" w:hAnsi="Times" w:eastAsia="Times"/>
          <w:b w:val="0"/>
          <w:i w:val="0"/>
          <w:color w:val="000000"/>
          <w:sz w:val="22"/>
        </w:rPr>
        <w:t>Board has approved of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20-7-1924</w:t>
      </w:r>
    </w:p>
    <w:p>
      <w:pPr>
        <w:autoSpaceDN w:val="0"/>
        <w:autoSpaceDE w:val="0"/>
        <w:widowControl/>
        <w:spacing w:line="220" w:lineRule="exact" w:before="3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The correspondent had stated that two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knowing all about weaving and working for 8 or 9 hours a day could easily earn Rs. 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Rs. 3, on an average. He himself had found spinning and weaving very good </w:t>
      </w:r>
      <w:r>
        <w:rPr>
          <w:rFonts w:ascii="Times" w:hAnsi="Times" w:eastAsia="Times"/>
          <w:b w:val="0"/>
          <w:i w:val="0"/>
          <w:color w:val="000000"/>
          <w:sz w:val="18"/>
        </w:rPr>
        <w:t>leisure-time work.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translated here. He had added that he bought 3 or 4 maunds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which provided cloth for 8 or 9 members of his family. His annual expense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clothes in 1922 exceeded Rs. 300, whereas now that he and his family had started </w:t>
      </w:r>
      <w:r>
        <w:rPr>
          <w:rFonts w:ascii="Times" w:hAnsi="Times" w:eastAsia="Times"/>
          <w:b w:val="0"/>
          <w:i w:val="0"/>
          <w:color w:val="000000"/>
          <w:sz w:val="18"/>
        </w:rPr>
        <w:t>spinning and weaving, it totalled only Rs. 40 or Rs. 50.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V. G. DESAI</w:t>
      </w:r>
    </w:p>
    <w:p>
      <w:pPr>
        <w:autoSpaceDN w:val="0"/>
        <w:autoSpaceDE w:val="0"/>
        <w:widowControl/>
        <w:spacing w:line="294" w:lineRule="exact" w:before="24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4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300" w:lineRule="exact" w:before="19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postcard. Mahadev told me yesterday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on Simla had been sent to you by Swami, who added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twenty days since it was sent. Have you not received it? I shall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passage you have mentioned. I can’t say anything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Simla. Even the date for my visit to the Punjab is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decided. And you are asking me to go to Simla. But you are neither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lord, nor a Governor, nor [Lord] Reading. Your invitation,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stands no chance of acceptance.</w:t>
      </w:r>
    </w:p>
    <w:p>
      <w:pPr>
        <w:autoSpaceDN w:val="0"/>
        <w:autoSpaceDE w:val="0"/>
        <w:widowControl/>
        <w:spacing w:line="220" w:lineRule="exact" w:before="22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3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the Gujarati original: C.W. 6016. Courtesy: V. G. Desai</w:t>
      </w:r>
    </w:p>
    <w:p>
      <w:pPr>
        <w:autoSpaceDN w:val="0"/>
        <w:autoSpaceDE w:val="0"/>
        <w:widowControl/>
        <w:spacing w:line="292" w:lineRule="exact" w:before="7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180. LETTER TO GANGABEHN VAIDYA</w:t>
      </w:r>
    </w:p>
    <w:p>
      <w:pPr>
        <w:autoSpaceDN w:val="0"/>
        <w:autoSpaceDE w:val="0"/>
        <w:widowControl/>
        <w:spacing w:line="294" w:lineRule="exact" w:before="30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4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30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may come whenever you wish. God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only what is good. I would advise you not to bring your son’s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 with you. Let the husband and wife do whatever they deem </w:t>
      </w:r>
      <w:r>
        <w:rPr>
          <w:rFonts w:ascii="Times" w:hAnsi="Times" w:eastAsia="Times"/>
          <w:b w:val="0"/>
          <w:i w:val="0"/>
          <w:color w:val="000000"/>
          <w:sz w:val="22"/>
        </w:rPr>
        <w:t>proper. The father is welcome to bring the daughter and leave her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on Simla referred to in the letter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September 1924. In that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 Vad </w:t>
      </w:r>
      <w:r>
        <w:rPr>
          <w:rFonts w:ascii="Times" w:hAnsi="Times" w:eastAsia="Times"/>
          <w:b w:val="0"/>
          <w:i w:val="0"/>
          <w:color w:val="000000"/>
          <w:sz w:val="18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>fell on July 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Earlier letters in this volume to the addressee suggest that this letter also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in 1924. In that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 Vad </w:t>
      </w:r>
      <w:r>
        <w:rPr>
          <w:rFonts w:ascii="Times" w:hAnsi="Times" w:eastAsia="Times"/>
          <w:b w:val="0"/>
          <w:i w:val="0"/>
          <w:color w:val="000000"/>
          <w:sz w:val="18"/>
        </w:rPr>
        <w:t>6 fell on July 22.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5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If you bring her now there is a possibility of the estrangement </w:t>
      </w:r>
      <w:r>
        <w:rPr>
          <w:rFonts w:ascii="Times" w:hAnsi="Times" w:eastAsia="Times"/>
          <w:b w:val="0"/>
          <w:i w:val="0"/>
          <w:color w:val="000000"/>
          <w:sz w:val="22"/>
        </w:rPr>
        <w:t>widening.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1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6017. Courtesy: Gangabehn Vaidya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LETTER TO INDRA VIDYAVACHASPATI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Krishna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7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INDRA,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second letter. I hope you have got my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letter. I have received the file too. I am very impatient to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of the doctors’ warning I have postponed my </w:t>
      </w:r>
      <w:r>
        <w:rPr>
          <w:rFonts w:ascii="Times" w:hAnsi="Times" w:eastAsia="Times"/>
          <w:b w:val="0"/>
          <w:i w:val="0"/>
          <w:color w:val="000000"/>
          <w:sz w:val="22"/>
        </w:rPr>
        <w:t>journey. I will reach there as soon as possible.</w:t>
      </w:r>
    </w:p>
    <w:p>
      <w:pPr>
        <w:autoSpaceDN w:val="0"/>
        <w:autoSpaceDE w:val="0"/>
        <w:widowControl/>
        <w:spacing w:line="220" w:lineRule="exact" w:before="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14"/>
        </w:trPr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NDRA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RJUN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FFICE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4858. Courtesy: Chandragupta Vidyalankar</w:t>
      </w:r>
    </w:p>
    <w:p>
      <w:pPr>
        <w:autoSpaceDN w:val="0"/>
        <w:autoSpaceDE w:val="0"/>
        <w:widowControl/>
        <w:spacing w:line="292" w:lineRule="exact" w:before="4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182. LETTER TO FULCHAND K. SHAH</w:t>
      </w:r>
    </w:p>
    <w:p>
      <w:pPr>
        <w:autoSpaceDN w:val="0"/>
        <w:autoSpaceDE w:val="0"/>
        <w:widowControl/>
        <w:spacing w:line="294" w:lineRule="exact" w:before="1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1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FULCHAND,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is only one way for you.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management are pledged to take the untouchables into that school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pledge cannot be broken. You must welcome the untouchables,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if, in consequence, all the students leave the school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it. If the management hand over the building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>want to establish another school, they may do so. How can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response to a call from Mahomed Ali, Gandhiji left for Delhi on August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16, 1924. In that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Ashadh Krishna 6 </w:t>
      </w:r>
      <w:r>
        <w:rPr>
          <w:rFonts w:ascii="Times" w:hAnsi="Times" w:eastAsia="Times"/>
          <w:b w:val="0"/>
          <w:i w:val="0"/>
          <w:color w:val="000000"/>
          <w:sz w:val="18"/>
        </w:rPr>
        <w:t>fell on July 22.</w:t>
      </w:r>
    </w:p>
    <w:p>
      <w:pPr>
        <w:autoSpaceDN w:val="0"/>
        <w:autoSpaceDE w:val="0"/>
        <w:widowControl/>
        <w:spacing w:line="232" w:lineRule="exact" w:before="6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national school of Wadhwan in Kathiawar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proclaimed when the foundation was laid be now set aside?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certainly write a note on this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6" w:after="3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84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not give up your peace, patience and humility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2821. Courtesy: Shardabehn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THE PLIGHT OF TEACHERS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describing the declining condition of national schools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district, where out of fourteen seven have died out and the rest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sinking, and where attendance is reduced from 2,000 to 500, the </w:t>
      </w:r>
      <w:r>
        <w:rPr>
          <w:rFonts w:ascii="Times" w:hAnsi="Times" w:eastAsia="Times"/>
          <w:b w:val="0"/>
          <w:i w:val="0"/>
          <w:color w:val="000000"/>
          <w:sz w:val="22"/>
        </w:rPr>
        <w:t>headmaster of one of them writes: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frank, the hearts of many of us, teachers of the national schools,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sink when they think of their half-starved families and their crushing debts,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misgivings arise as to whether it is wise or foolish for a man embarrassed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debts to undergo so much suffering and whether it is advisable or not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serve the country in other ways than as starving schoolmasters, I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mention here that some of these teachers gave up at the call of their country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more lucrative situation.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tale of woe need not frighten us. Nations are made after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travail. Either we must die like flies in an armed rebellion,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military autocracy and, in the distant and dim future,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democratic rule; or by patient, natural, unperceived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evolve as a self-ruling, self-respecting nation. It is by sufferings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correspondent describes that we shall find a remedy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 that face us. These constitute the real training in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 is not wholly the parents’. It is in our surroundings.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learnt the virtue of sustained work in defiance of all odds. </w:t>
      </w:r>
      <w:r>
        <w:rPr>
          <w:rFonts w:ascii="Times" w:hAnsi="Times" w:eastAsia="Times"/>
          <w:b w:val="0"/>
          <w:i w:val="0"/>
          <w:color w:val="000000"/>
          <w:sz w:val="22"/>
        </w:rPr>
        <w:t>Teachers are the centre round whom the whole of the national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system must revolve. If they lose their balance, the system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topple. But the teachers have been inexperienced. They have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unquenchable fire for keeping alive the taste for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They have not the organizing ability, nor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and consecration. Everywhere the workers,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specializing in one branch of service, have dabbled in everything with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“Religion on Trial”, 27-7-1924.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that they have been able to do nothing thoroughly. But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inevitable. We are new to the game. Our rulers have trained 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clerks and put us to work requiring little thinking and less initiative.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old order is changing. In the first flush of enthusiasm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seemed to be doing well, if not very well. No v that the enthusiasm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out and the moisture of public support has dried up, only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hardiest plants will survive. Let me hope the schools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schoolmasters that still remain are of the right stuff. They must beg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door to door for maintenance and not feel ashamed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workers. The headmaster has asked also specific questions, </w:t>
      </w:r>
      <w:r>
        <w:rPr>
          <w:rFonts w:ascii="Times" w:hAnsi="Times" w:eastAsia="Times"/>
          <w:b w:val="0"/>
          <w:i w:val="0"/>
          <w:color w:val="000000"/>
          <w:sz w:val="22"/>
        </w:rPr>
        <w:t>which being of general utility, I copy and answer below.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long can the poor teachers, embarrassed with increasing debts,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continue to have connection with these schools working on starvation allowance?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Till death, even as a soldier fights till he is Victorious or, </w:t>
      </w:r>
      <w:r>
        <w:rPr>
          <w:rFonts w:ascii="Times" w:hAnsi="Times" w:eastAsia="Times"/>
          <w:b w:val="0"/>
          <w:i w:val="0"/>
          <w:color w:val="000000"/>
          <w:sz w:val="22"/>
        </w:rPr>
        <w:t>which is the same thing, drops down dead.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long will the authorities continue these schools at a great at loss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money, if even I per cent of the people do not want them?</w:t>
      </w:r>
    </w:p>
    <w:p>
      <w:pPr>
        <w:autoSpaceDN w:val="0"/>
        <w:autoSpaceDE w:val="0"/>
        <w:widowControl/>
        <w:spacing w:line="260" w:lineRule="exact" w:before="34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 school has a right to exist if the people do not want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would blame the authorities if the people who brought a school </w:t>
      </w:r>
      <w:r>
        <w:rPr>
          <w:rFonts w:ascii="Times" w:hAnsi="Times" w:eastAsia="Times"/>
          <w:b w:val="0"/>
          <w:i w:val="0"/>
          <w:color w:val="000000"/>
          <w:sz w:val="22"/>
        </w:rPr>
        <w:t>into being afterwards do not want it.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Education can be suspended and workers can suffer for one year or two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years or three years, but what will be the case if the fight for swaraj continues for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indefinite period?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who can suffer for one to three years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themselves inured to suffering for thirty years.</w:t>
      </w:r>
    </w:p>
    <w:p>
      <w:pPr>
        <w:autoSpaceDN w:val="0"/>
        <w:autoSpaceDE w:val="0"/>
        <w:widowControl/>
        <w:spacing w:line="240" w:lineRule="exact" w:before="68" w:after="0"/>
        <w:ind w:left="5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How can the few boys that really want national education read where no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school exists?</w:t>
      </w:r>
    </w:p>
    <w:p>
      <w:pPr>
        <w:autoSpaceDN w:val="0"/>
        <w:autoSpaceDE w:val="0"/>
        <w:widowControl/>
        <w:spacing w:line="280" w:lineRule="exact" w:before="3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parents or the boys or girls, for that matter,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resourceful, they will find out a way. It is a superstition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can only be had at schools or only through English or in a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particular, orthodox style. To learn spinning and weaving is an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of first-class importance at the present moment. Let us also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that the majority of Indian villages have no schools at all.</w:t>
      </w:r>
    </w:p>
    <w:p>
      <w:pPr>
        <w:autoSpaceDN w:val="0"/>
        <w:tabs>
          <w:tab w:pos="910" w:val="left"/>
        </w:tabs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How long should our countrymen be allowed to vote for a resolution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they will never carry out in practice? All will vote for boycott of Government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schools but very few of these voters will send their boys to national schools.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 one minute longer than I can help. All my fight in the </w:t>
      </w:r>
      <w:r>
        <w:rPr>
          <w:rFonts w:ascii="Times" w:hAnsi="Times" w:eastAsia="Times"/>
          <w:b w:val="0"/>
          <w:i w:val="0"/>
          <w:color w:val="000000"/>
          <w:sz w:val="22"/>
        </w:rPr>
        <w:t>A.I.C.C. was directed towards our being true to our resolutions.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 replies I have given will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unsatisfactory by many. But I dare say that they are the only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practical answers. We must do away with camouflage.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as a whole does not want national schools in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(not supplementary to) Government schools,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altered. The minority that may still want the boycott must make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desire by running their own national schools, but not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22"/>
        </w:rPr>
        <w:t>aegis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These schools will be run only where they are wanted.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be only one such school, it will continue without being </w:t>
      </w:r>
      <w:r>
        <w:rPr>
          <w:rFonts w:ascii="Times" w:hAnsi="Times" w:eastAsia="Times"/>
          <w:b w:val="0"/>
          <w:i w:val="0"/>
          <w:color w:val="000000"/>
          <w:sz w:val="22"/>
        </w:rPr>
        <w:t>disheartened. Faith knows no disappointment.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184. NOTE ON C. F. ANDREWS’S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fuller account of the effects of the poet’s humanitarian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peace-giving mission, I cannot do better than refer the reader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excellent Viswa-Bharati bulletins on the visit issued by the editors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Viswa-Bharati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Magazine.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WHAT TO DO WITH THE YARN?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Board continues to receive queries as to the use to be </w:t>
      </w:r>
      <w:r>
        <w:rPr>
          <w:rFonts w:ascii="Times" w:hAnsi="Times" w:eastAsia="Times"/>
          <w:b w:val="0"/>
          <w:i w:val="0"/>
          <w:color w:val="000000"/>
          <w:sz w:val="22"/>
        </w:rPr>
        <w:t>made of the yarn that is to be delivered to it by Congress represen-</w:t>
      </w:r>
      <w:r>
        <w:rPr>
          <w:rFonts w:ascii="Times" w:hAnsi="Times" w:eastAsia="Times"/>
          <w:b w:val="0"/>
          <w:i w:val="0"/>
          <w:color w:val="000000"/>
          <w:sz w:val="22"/>
        </w:rPr>
        <w:t>tatives. In accordance with the Congress resolution, every represen-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tative has to send at least 2,000 yards of well-twisted, even yarn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It is in the nature of a subscription. But all kinds of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being raised. Some members want to keep the yarn themselves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woven for personal wear. It is an excellent idea but,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moment, I would suggest suppression of that desire.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any programme depends upon uniformity and punctuality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magnitude of execution. It is the volume that counts.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 is impossible if each member wants to act according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wish. Whilst. there is much to be said in favour of each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for his own clothing, at the present moment much more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in favour of co-operative spinning. The cost of sending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>yarn is of no consequence when it is remembered that parcels are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followed Andrews’s article “India in the Far East” which, among other </w:t>
      </w:r>
      <w:r>
        <w:rPr>
          <w:rFonts w:ascii="Times" w:hAnsi="Times" w:eastAsia="Times"/>
          <w:b w:val="0"/>
          <w:i w:val="0"/>
          <w:color w:val="000000"/>
          <w:sz w:val="18"/>
        </w:rPr>
        <w:t>things, gave an account of Rabindranath Tagore’s visit to Japan.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up in each province and despatched to the Central Board. </w:t>
      </w:r>
      <w:r>
        <w:rPr>
          <w:rFonts w:ascii="Times" w:hAnsi="Times" w:eastAsia="Times"/>
          <w:b w:val="0"/>
          <w:i w:val="0"/>
          <w:color w:val="000000"/>
          <w:sz w:val="22"/>
        </w:rPr>
        <w:t>But look at the advantages: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Monthly return of yarn.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from month to month on the quality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>and consequent possibility of improvement.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Check upon danger of slackness on the part of spinners.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healthy rivalry between spinners and provinces as to the </w:t>
      </w:r>
      <w:r>
        <w:rPr>
          <w:rFonts w:ascii="Times" w:hAnsi="Times" w:eastAsia="Times"/>
          <w:b w:val="0"/>
          <w:i w:val="0"/>
          <w:color w:val="000000"/>
          <w:sz w:val="22"/>
        </w:rPr>
        <w:t>quantity and quality.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certainty of cheapening the price of khaddar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of the Congressmen is at all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advice to the Khaddar Board will be to have all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where it can be done cheapest unless each province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 to have it locally woven. The khaddar should be sold at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 rates to the poor in famine areas at the discretion of the Board.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sold to the spinners at concession rates if they so desire.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really too early at this stage to decide finally as to the disposal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khaddar manufactured from the yarn. Much must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quantity received. I suggest to those who are anxious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woven from yarn of their own spinning that it is much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meritorious to pool the whole yarn and for individuals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equal in weight to their own yarn. Under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created by the A.I.C.C. resolution, the desire to wear khaddar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self-spun yarn will be regarded selfish in comparison to its gift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fund. Lastly, no member is bound to send more than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of yarn if he does not wish to. He may give half an hour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keep another half hour’s labour for his own use.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to novices that many have already finished their quota of 2,000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yards. And those who are giving all their spare time to spinning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beyond 10,000 yards. Some members of the staff 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though not Congress representatives, are spinning 5,000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each per month of which they will give 3,000 to the 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remaining 2,000 for their personal use. I would urge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men and women, whether representatives or others,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willingly and whole-heartedly to fall in with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project, imperfect though it may appear to them to be. They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become perfect by reason of hearty co-operation.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has yet been produced by the human brain which has not </w:t>
      </w:r>
      <w:r>
        <w:rPr>
          <w:rFonts w:ascii="Times" w:hAnsi="Times" w:eastAsia="Times"/>
          <w:b w:val="0"/>
          <w:i w:val="0"/>
          <w:color w:val="000000"/>
          <w:sz w:val="22"/>
        </w:rPr>
        <w:t>contained flaws or which has not been criticised. But practical wisdom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helping the execution of a scheme which has commended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the majority. Every objection must not be raised to the dignity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conscience. Fundamentals are very few indeed In any case,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no question of conscience in deciding whether it is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>pool 2,000 yards of yarn or reserve it for one’s own use.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24-7-1924</w:t>
      </w:r>
    </w:p>
    <w:p>
      <w:pPr>
        <w:autoSpaceDN w:val="0"/>
        <w:autoSpaceDE w:val="0"/>
        <w:widowControl/>
        <w:spacing w:line="292" w:lineRule="exact" w:before="370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A GLOOMY PICTURE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3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Mussalman correspondent writes thus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Amritsar: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feelingly from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free fights between Hindus and Mussalmans in Upper India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become almost a daily occurrence indicate the complete inability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slave nations to find a solution of their domestic problems, more so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inability to assume responsibility of governing a vast country composed of </w:t>
      </w:r>
      <w:r>
        <w:rPr>
          <w:rFonts w:ascii="Times" w:hAnsi="Times" w:eastAsia="Times"/>
          <w:b w:val="0"/>
          <w:i w:val="0"/>
          <w:color w:val="000000"/>
          <w:sz w:val="18"/>
        </w:rPr>
        <w:t>many heterogeneous elements.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efforts at bridging the gulf were no doubt successful, but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warring elements reappeared soon after your incarceration. Where before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incarceration there existed fellow-feeling and sympathy between the two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having been long neighbours, today there is disunion and discord.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big towns of the Punjab are cockpits for both the nations and there appears </w:t>
      </w:r>
      <w:r>
        <w:rPr>
          <w:rFonts w:ascii="Times" w:hAnsi="Times" w:eastAsia="Times"/>
          <w:b w:val="0"/>
          <w:i w:val="0"/>
          <w:color w:val="000000"/>
          <w:sz w:val="18"/>
        </w:rPr>
        <w:t>to be no prospect of the old relations ever being restored.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you please think out a remedy before the disease becomes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incurable? Please do come to the Punjab and see things for yourself Your zest </w:t>
      </w:r>
      <w:r>
        <w:rPr>
          <w:rFonts w:ascii="Times" w:hAnsi="Times" w:eastAsia="Times"/>
          <w:b w:val="0"/>
          <w:i w:val="0"/>
          <w:color w:val="000000"/>
          <w:sz w:val="18"/>
        </w:rPr>
        <w:t>for khaddar is useless unless and until you have restored the old conditions.</w:t>
      </w: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Amritsar which saw the glorious days of 1919 is today a picture of gloom.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nearly two hundred thousand people hardly 50 would be found wearing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khadi, and even these do so because they must, holding as they do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offices. All this is due to the Hindu-Muslim tension. Remove tile curse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everything will be all right. Alas, the foundation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sangthan </w:t>
      </w:r>
      <w:r>
        <w:rPr>
          <w:rFonts w:ascii="Times" w:hAnsi="Times" w:eastAsia="Times"/>
          <w:b w:val="0"/>
          <w:i w:val="0"/>
          <w:color w:val="000000"/>
          <w:sz w:val="18"/>
        </w:rPr>
        <w:t>was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laid at a </w:t>
      </w:r>
      <w:r>
        <w:rPr>
          <w:rFonts w:ascii="Times" w:hAnsi="Times" w:eastAsia="Times"/>
          <w:b w:val="0"/>
          <w:i w:val="0"/>
          <w:color w:val="000000"/>
          <w:sz w:val="18"/>
        </w:rPr>
        <w:t>most inauspicious moment.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the picture given by the correspondent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exaggerated. If there are free fights between Hindus and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in the Punjab, it must be a most difficult place to live in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 doubt that at least outwardly the Punjab is as peaceful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province in India. Nor is the correspondent correct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lays everything at the door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sangathan.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aggravated the disease which was already there. Both the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>have lost their balance.</w:t>
      </w:r>
    </w:p>
    <w:p>
      <w:pPr>
        <w:autoSpaceDN w:val="0"/>
        <w:autoSpaceDE w:val="0"/>
        <w:widowControl/>
        <w:spacing w:line="294" w:lineRule="exact" w:before="5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Punjabis have given up khaddar because of the tension,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love of khaddar or of the country could only be skin-deep.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do not think that they have less love of the country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the cause of the decline of khaddar must be sought elsewhere.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obvious cause lies in the want of faith in the necessity of khaddar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 and the desire for the soft life which the muslin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calico denote. Of all the provinces, the Punjab is today able to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boycott of foreign cloth if it wishes. But it does not.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it said that many Hindus decline to wear khaddar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woven by the Mussalman weavers and the Mussalmans refuse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because they say they are not interested in swaraj; they want to drive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English but they want to revive the old Mussalman rule.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contended the old Mussalman rule cannot be revived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binds both Hindus and Mussalmans to a common ideal.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 regard as vapourings of heated brains. The poor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Mussalmans have no time to think of the things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They will gladly add a few rupees to their annual income </w:t>
      </w:r>
      <w:r>
        <w:rPr>
          <w:rFonts w:ascii="Times" w:hAnsi="Times" w:eastAsia="Times"/>
          <w:b w:val="0"/>
          <w:i w:val="0"/>
          <w:color w:val="000000"/>
          <w:sz w:val="22"/>
        </w:rPr>
        <w:t>which spinning does.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Apart, however, from the decline of the khaddar and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exaggerations of the correspondent, the seriousness of the tension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denied, The break-down at Delhi of the authority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leaders is too glaring to be slurred over.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Fortunately, there are already indications of reviving sanity.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Jats and the butchers are reported to have realized the folly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one another’s heads and to have made peace. But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hopeful news comes from correspondents who tell me that,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frenzied men bent on slaughter, there were also sane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bent on saving. These instances are not isolated but suffi-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ciently numerous to show that love of peace was at least as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communities as the love of war. The latter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natural. It is like a carbuncle. But peace persists. The two sections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to make up their minds to respect each others’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and the rest will be easy. So far as asking me to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is concerned, it is an open secret that I am pining to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other places where tension exists. The spirit is willing,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alone is weak. As soon as I can undertake travels with any degree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safety, I propose in the company of Maulana Shaukat Ali to visit </w:t>
      </w:r>
      <w:r>
        <w:rPr>
          <w:rFonts w:ascii="Times" w:hAnsi="Times" w:eastAsia="Times"/>
          <w:b w:val="0"/>
          <w:i w:val="0"/>
          <w:color w:val="000000"/>
          <w:sz w:val="22"/>
        </w:rPr>
        <w:t>Sand and the Punjab.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24-7-1924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AFFLICTED SOUTH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monsoons are playing an exasperating trick. The South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submerged and the North is pining for the rains.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heart-rending wire from South Canara which says: ‘Devastating floods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Forty feet above normal. River level only four feet below last </w:t>
      </w:r>
      <w:r>
        <w:rPr>
          <w:rFonts w:ascii="Times" w:hAnsi="Times" w:eastAsia="Times"/>
          <w:b w:val="0"/>
          <w:i w:val="0"/>
          <w:color w:val="000000"/>
          <w:sz w:val="22"/>
        </w:rPr>
        <w:t>year’s.’ Then follows a detailed account of families rendered home-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less; people fleeing terror-struck in all directions. The volunteers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hoping that the relief work done by them after last year’s floods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put the starving families on their feet again. Now the hope is </w:t>
      </w:r>
      <w:r>
        <w:rPr>
          <w:rFonts w:ascii="Times" w:hAnsi="Times" w:eastAsia="Times"/>
          <w:b w:val="0"/>
          <w:i w:val="0"/>
          <w:color w:val="000000"/>
          <w:sz w:val="22"/>
        </w:rPr>
        <w:t>perhaps blasted. It will be remembered that the volunteers were orga-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nising families by giving them spinning and carding work. Nature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has more misery in store for the poor homeless families.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 Mr. Sadashiv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appeals for help. Let us hope that the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floods is not so serious as the account before me suggests. </w:t>
      </w:r>
      <w:r>
        <w:rPr>
          <w:rFonts w:ascii="Times" w:hAnsi="Times" w:eastAsia="Times"/>
          <w:b w:val="0"/>
          <w:i w:val="0"/>
          <w:color w:val="000000"/>
          <w:sz w:val="22"/>
        </w:rPr>
        <w:t>Detailed and accurate information is eagerly awaited.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WAR AGAINST OPIUM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Cross is an international anti-narcotic society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headquarters are in Washington. It appears to have branches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Its letter-head contains distinguished names as trustees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standing council. Its executive secretary, Mr. McKibben, writes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urging me to secure India’s co-operation in the White Cross </w:t>
      </w:r>
      <w:r>
        <w:rPr>
          <w:rFonts w:ascii="Times" w:hAnsi="Times" w:eastAsia="Times"/>
          <w:b w:val="0"/>
          <w:i w:val="0"/>
          <w:color w:val="000000"/>
          <w:sz w:val="22"/>
        </w:rPr>
        <w:t>crusade against opium. I cull the following passages from the letter: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people of China resisted its invasion in two wars and in 1906 took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first opportunity in a century and a half to gain deliverance by pulling up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ploughing under the poppy on millions of acres. So long and so binding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had been their enslavement that it was predicted that at any attempt to take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opium away the Chinese people would rise in insurrection. Spence, an English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writer, said in 1882 that “revolution would result if the Chinese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undertake suppression of the growth of the poppy, the quiet seaports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be turned into hell, streets would run with blood.” So far were these dire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forecasts from coming true that no action of the Chinese Government was ever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popular as its determined and successful campaign for poppy destruction.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Karnad Sadashiv Rao (188l-1937); lawyer, social worker and Congress loader </w:t>
      </w:r>
      <w:r>
        <w:rPr>
          <w:rFonts w:ascii="Times" w:hAnsi="Times" w:eastAsia="Times"/>
          <w:b w:val="0"/>
          <w:i w:val="0"/>
          <w:color w:val="000000"/>
          <w:sz w:val="18"/>
        </w:rPr>
        <w:t>of South Kanara; four times President, Karnatak Provincial Congress Committee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726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became a fervent, sweeping, religious movement. In a thousand cities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old smokers stacked up their pipes in piles as high as the houses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burnt offering to Heaven. Jubilant processions, music and banners, voiced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thanksgiving, while women wept tears of joy that the century-old </w:t>
      </w:r>
      <w:r>
        <w:rPr>
          <w:rFonts w:ascii="Times" w:hAnsi="Times" w:eastAsia="Times"/>
          <w:b w:val="0"/>
          <w:i w:val="0"/>
          <w:color w:val="000000"/>
          <w:sz w:val="18"/>
        </w:rPr>
        <w:t>curse was lifted.</w:t>
      </w:r>
    </w:p>
    <w:p>
      <w:pPr>
        <w:autoSpaceDN w:val="0"/>
        <w:autoSpaceDE w:val="0"/>
        <w:widowControl/>
        <w:spacing w:line="260" w:lineRule="exact" w:before="40" w:after="0"/>
        <w:ind w:left="550" w:right="6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rejoicings were short-lived. The British Government kept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promise to cease importing opium but, as has happened before and since,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too well know, the Western world kept the word of promise to the ear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broke it to the heart. In place of opium there was poured upon devoted China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flood of morphine, heroin and cocaine, ten times worse. In this atrocity,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blush to say, the United States was a participant until a recent day.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 of chaotic conditions, military chieftains have now forced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unwilling Chinese farmers, a renewal of poppy planting, excusing themselves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native opium is better than foreign morphine. Those who know China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believe that her fundamentally sound conscience will again respond when </w:t>
      </w:r>
      <w:r>
        <w:rPr>
          <w:rFonts w:ascii="Times" w:hAnsi="Times" w:eastAsia="Times"/>
          <w:b w:val="0"/>
          <w:i w:val="0"/>
          <w:color w:val="000000"/>
          <w:sz w:val="18"/>
        </w:rPr>
        <w:t>the nations give them support and will again rid their land of opium.</w:t>
      </w:r>
    </w:p>
    <w:p>
      <w:pPr>
        <w:autoSpaceDN w:val="0"/>
        <w:autoSpaceDE w:val="0"/>
        <w:widowControl/>
        <w:spacing w:line="260" w:lineRule="exact" w:before="40" w:after="0"/>
        <w:ind w:left="550" w:right="4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universally recognized that no one nation can save itself. Opium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products are so compact, so easily concealed and the wages of the traffic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enormous that, as long as the drugs are produced, they will find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consumers. The American Congress has accordingly appealed to all nations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unite in suppressing the opium poppy and the cocaine shrub, reserving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amounts as are considered necessary in medicine and science.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has been agreed on to meet in Geneva in November 1924, to put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effect this proposal. This Conference will be vested with authority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whereby it may, if it will, inaugurate measures that will deliver the world from </w:t>
      </w:r>
      <w:r>
        <w:rPr>
          <w:rFonts w:ascii="Times" w:hAnsi="Times" w:eastAsia="Times"/>
          <w:b w:val="0"/>
          <w:i w:val="0"/>
          <w:color w:val="000000"/>
          <w:sz w:val="18"/>
        </w:rPr>
        <w:t>the menace.</w:t>
      </w:r>
    </w:p>
    <w:p>
      <w:pPr>
        <w:autoSpaceDN w:val="0"/>
        <w:autoSpaceDE w:val="0"/>
        <w:widowControl/>
        <w:spacing w:line="260" w:lineRule="exact" w:before="40" w:after="0"/>
        <w:ind w:left="550" w:right="6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is now before the world, how may this Narcotic 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ference be brought to act in the spirit as well in the letter of this mandate?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they meet the world’s hopes or blast them? To you, Sir, I need not name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all-powerful agency that may be invoked, namely, the power of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opinion, the focussing of the world’s conscience and conviction upon the </w:t>
      </w:r>
      <w:r>
        <w:rPr>
          <w:rFonts w:ascii="Times" w:hAnsi="Times" w:eastAsia="Times"/>
          <w:b w:val="0"/>
          <w:i w:val="0"/>
          <w:color w:val="000000"/>
          <w:sz w:val="18"/>
        </w:rPr>
        <w:t>meetings of that Conference.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organization of which I have the honour to be a representative,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White Cross International Anti-narcotic Society, is seeking a voicing of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and conscience, focussing it upon the November Conference in a 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 them irresistibly to use the opportunity providentially in their hands and </w:t>
      </w:r>
      <w:r>
        <w:rPr>
          <w:rFonts w:ascii="Times" w:hAnsi="Times" w:eastAsia="Times"/>
          <w:b w:val="0"/>
          <w:i w:val="0"/>
          <w:color w:val="000000"/>
          <w:sz w:val="18"/>
        </w:rPr>
        <w:t>rid the world of its greatest physical menace.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experience of China should convince India that fears which have </w:t>
      </w:r>
      <w:r>
        <w:rPr>
          <w:rFonts w:ascii="Times" w:hAnsi="Times" w:eastAsia="Times"/>
          <w:b w:val="0"/>
          <w:i w:val="0"/>
          <w:color w:val="000000"/>
          <w:sz w:val="18"/>
        </w:rPr>
        <w:t>sometimes been expressed of “Oriental revolt” against “deprivation of opium”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7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prove groundless in India as they did in China It is perhaps not strange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some representatives of the British Government in India fear that India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wedded to opium that “serious consequences would follow any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 it away”. There is far less danger of this in India than in China India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become enslaved to the extent of China, even though its victims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largely been those on whom the whole future depends, namely the babies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doped by their mothers day after day while the mother are at work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factories Indian ladies, who are devoted social workers, say this practice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well-nigh universal. If “revolt” is apprehended, it would seem to a friendly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observer most likely to be a revolt of the people against a Governmental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which poisons to death the babies in their mothers’ alms, or leaves </w:t>
      </w:r>
      <w:r>
        <w:rPr>
          <w:rFonts w:ascii="Times" w:hAnsi="Times" w:eastAsia="Times"/>
          <w:b w:val="0"/>
          <w:i w:val="0"/>
          <w:color w:val="000000"/>
          <w:sz w:val="18"/>
        </w:rPr>
        <w:t>them alive as if born old, pallid, emaciated, stunted, blasted in body and hope-</w:t>
      </w:r>
      <w:r>
        <w:rPr>
          <w:rFonts w:ascii="Times" w:hAnsi="Times" w:eastAsia="Times"/>
          <w:b w:val="0"/>
          <w:i w:val="0"/>
          <w:color w:val="000000"/>
          <w:sz w:val="18"/>
        </w:rPr>
        <w:t>less of future, the motive being that the Government might get the revenues</w:t>
      </w:r>
      <w:r>
        <w:rPr>
          <w:rFonts w:ascii="Times" w:hAnsi="Times" w:eastAsia="Times"/>
          <w:b w:val="0"/>
          <w:i w:val="0"/>
          <w:color w:val="000000"/>
          <w:sz w:val="18"/>
        </w:rPr>
        <w:t>“which it needs”.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world can never be delivered until India saves herself by ceasing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poison her own oncoming generations and by ceasing to pour her opium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veins of other nations. For the sake of India and of the world, we lay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and the people of India this our request for expressions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such as will convince the coming Opium Conference that India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seeks deliverance from her own opium enslavement and joins hands for the </w:t>
      </w:r>
      <w:r>
        <w:rPr>
          <w:rFonts w:ascii="Times" w:hAnsi="Times" w:eastAsia="Times"/>
          <w:b w:val="0"/>
          <w:i w:val="0"/>
          <w:color w:val="000000"/>
          <w:sz w:val="18"/>
        </w:rPr>
        <w:t>redemption of the world . . 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23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Furthermore, may we ask what is lie wish of the people of India as to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be their representatives ant spokesmen at the Opium Conference? In </w:t>
      </w:r>
      <w:r>
        <w:rPr>
          <w:rFonts w:ascii="Times" w:hAnsi="Times" w:eastAsia="Times"/>
          <w:b w:val="0"/>
          <w:i w:val="0"/>
          <w:color w:val="000000"/>
          <w:sz w:val="18"/>
        </w:rPr>
        <w:t>previous meetings, have the convictions of India been accurately voiced?</w:t>
      </w:r>
    </w:p>
    <w:p>
      <w:pPr>
        <w:autoSpaceDN w:val="0"/>
        <w:autoSpaceDE w:val="0"/>
        <w:widowControl/>
        <w:spacing w:line="240" w:lineRule="exact" w:before="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sent unofficially or, as would be more fitting, clothed with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of representation, we would suggest that India send some of her bat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sons to speak for her that the world may know her mind. If in any way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organization can assist in bringing before the Conference the expressions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Indian conviction, we shall be at your service.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White Cross may rely upon India’s co-operation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work. The A.I.C.C. has only recently unanimously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which places on record its emphatic condemnation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 policy of the Government of India. If every poppy plant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rooted out, there would be no protest in the land against the act.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will certainly rejoice when the whole of the revenue from 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toxicating drinks and drugs is stopped, their sale absolutely prohibited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strictly as medicines to be sold by certificated chemists or </w:t>
      </w:r>
      <w:r>
        <w:rPr>
          <w:rFonts w:ascii="Times" w:hAnsi="Times" w:eastAsia="Times"/>
          <w:b w:val="0"/>
          <w:i w:val="0"/>
          <w:color w:val="000000"/>
          <w:sz w:val="22"/>
        </w:rPr>
        <w:t>druggists.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unfortunately for us and the world, India’s opinion is today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represented by a Government that does not represent its people. At the</w:t>
      </w:r>
    </w:p>
    <w:p>
      <w:pPr>
        <w:autoSpaceDN w:val="0"/>
        <w:autoSpaceDE w:val="0"/>
        <w:widowControl/>
        <w:spacing w:line="294" w:lineRule="exact" w:before="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5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convention, therefore, it will not be the people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represented, but it would be the foreign rule over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represented, in the interests not so much of humanity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chiefly of its revenue. Whether it would serve any useful purpose to </w:t>
      </w:r>
      <w:r>
        <w:rPr>
          <w:rFonts w:ascii="Times" w:hAnsi="Times" w:eastAsia="Times"/>
          <w:b w:val="0"/>
          <w:i w:val="0"/>
          <w:color w:val="000000"/>
          <w:sz w:val="22"/>
        </w:rPr>
        <w:t>send an unofficial representative, such as Mr. Andrews, truly represen-</w:t>
      </w:r>
      <w:r>
        <w:rPr>
          <w:rFonts w:ascii="Times" w:hAnsi="Times" w:eastAsia="Times"/>
          <w:b w:val="0"/>
          <w:i w:val="0"/>
          <w:color w:val="000000"/>
          <w:sz w:val="22"/>
        </w:rPr>
        <w:t>ting the people, is a matter to be considered by the A.I.C.C.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us, however, see what the goal of the humanitarian crusade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Miss La Motte has shown by unchallengeable figures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world’s production of opium is far in excess of its medical require-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and that so long as it continues, so long will the immoral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soul-destroying traffic in it continue in spite of efforts to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shown, too, that the Government of India is the greatest culprit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matter. The goal cannot be reached till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>honestly carries out the wish of the best mind of the world, imme-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diately to reduce the cultivation of opium in its jurisdiction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lowest term possible and without counting the cost.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alone has blocked the way and it is feared that it will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And it will do so not because India wishes, but because she is </w:t>
      </w:r>
      <w:r>
        <w:rPr>
          <w:rFonts w:ascii="Times" w:hAnsi="Times" w:eastAsia="Times"/>
          <w:b w:val="0"/>
          <w:i w:val="0"/>
          <w:color w:val="000000"/>
          <w:sz w:val="22"/>
        </w:rPr>
        <w:t>helpless.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24-7-1924</w:t>
      </w:r>
    </w:p>
    <w:p>
      <w:pPr>
        <w:autoSpaceDN w:val="0"/>
        <w:autoSpaceDE w:val="0"/>
        <w:widowControl/>
        <w:spacing w:line="292" w:lineRule="exact" w:before="4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IN FULFILMENT OF PROMISE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Mr. M. K. Acharya wrote his open letter to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to attempt a reply to it in these pages. I am sorry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do so earlier. Having very carefully read the letter,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room for difference. My fortunate position is that I am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at things from my opponent’s standpoint and share his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that extent. It is, however, my unfortunate position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succeed in inducing them to look at things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stand-point. If I could, we should have? delightful agreement even in </w:t>
      </w:r>
      <w:r>
        <w:rPr>
          <w:rFonts w:ascii="Times" w:hAnsi="Times" w:eastAsia="Times"/>
          <w:b w:val="0"/>
          <w:i w:val="0"/>
          <w:color w:val="000000"/>
          <w:sz w:val="22"/>
        </w:rPr>
        <w:t>our differences.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With the presentation of causes and the origin of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ration, there is tolerable agreement between Mr. Acharya and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construction of Congress resolutions we differ. But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him from his standpoint that the preamble to my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A.I.C.C. goes beyond the letter of some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resolutions. But much water has since flown under the Kaveri bridge </w:t>
      </w:r>
      <w:r>
        <w:rPr>
          <w:rFonts w:ascii="Times" w:hAnsi="Times" w:eastAsia="Times"/>
          <w:b w:val="0"/>
          <w:i w:val="0"/>
          <w:color w:val="000000"/>
          <w:sz w:val="22"/>
        </w:rPr>
        <w:t>(shall I say?) I invite him to study the previous A.I.C.C. resolutions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will find the preamble adumbrated there. I thought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adoption of the charkha was held to be an indespensable prelimi-nary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civil disobedience. The conditions have been repeatedly laid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resolutions. There was enough opposition at the last A.I.C.C.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things, but not a voice was raised against the preamble,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 that almost every one had previously acknowledged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the charkha for the purpose of civil disobedience. I hold </w:t>
      </w:r>
      <w:r>
        <w:rPr>
          <w:rFonts w:ascii="Times" w:hAnsi="Times" w:eastAsia="Times"/>
          <w:b w:val="0"/>
          <w:i w:val="0"/>
          <w:color w:val="000000"/>
          <w:sz w:val="22"/>
        </w:rPr>
        <w:t>that I was, therefore, justified in introducing the preamble.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merits, I must reiterate my belief that, without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universal, there will be no swaraj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terms of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that we were hand-spinning before we came under foreign rule.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did not then know the national necessity of it. Do we not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our lungs by inhaling impure air? When, however,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bad, we realize their necessity as well as that of pure 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spinning-wheel means so much organization,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so much saving of money and so much distribution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masses and so much removal of temptation from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Englishmen, that it surprises me to find anyone question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establishing swaraj through the spinning-wheel. I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point out that I have not suggested the spinning-wheel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circumstance to every nation for the attainment of swaraj.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will see that he argued against the charkha from premises I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advanced.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take the Councils. I do not deny the use, to some extent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Councils. All I contend is that they are of no consequence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masses. And since the Congress to remain national must mainly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masses and present a programme in which masses car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participate, I submit that wisdom lies in keeping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intact. The soundness of my proposition will be realized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as we descend to and identify ourselves with the masses.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lawyers and the Councillors, if they will appreciate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am saying, can serve the masses and belong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aspiring to executive offices.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evil is not in the programme. The evil lies in our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distrust, intolerance, want of imagination and hankering after office.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parties will cease to want power and learn merely to serve,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non-co-operation will be found to be the only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programme. Is it difficult to realize that the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that are outside the influence of the rail-roads know nothing</w:t>
      </w:r>
    </w:p>
    <w:p>
      <w:pPr>
        <w:autoSpaceDN w:val="0"/>
        <w:autoSpaceDE w:val="0"/>
        <w:widowControl/>
        <w:spacing w:line="294" w:lineRule="exact" w:before="4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law-courts, schools or Councils and are boycotters of necessity?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who want to serve them will discard the Government influence,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hope for these millions of villagers. If we do not do so, the </w:t>
      </w:r>
      <w:r>
        <w:rPr>
          <w:rFonts w:ascii="Times" w:hAnsi="Times" w:eastAsia="Times"/>
          <w:b w:val="0"/>
          <w:i w:val="0"/>
          <w:color w:val="000000"/>
          <w:sz w:val="22"/>
        </w:rPr>
        <w:t>truth of a remark seriously made by an able patriot will be realized.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said:</w:t>
      </w:r>
    </w:p>
    <w:p>
      <w:pPr>
        <w:autoSpaceDN w:val="0"/>
        <w:autoSpaceDE w:val="0"/>
        <w:widowControl/>
        <w:spacing w:line="240" w:lineRule="exact" w:before="10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believe your programme because I do not feel as you do for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masses. Rather than that they should die of starvation and plague, I would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sacrifice them on the battle-field by simply driving them to it. It will be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reluctant sacrifice, it is true, but it is necessary. When these millions who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merely a burden to society are made to die on the battle-field, India will be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land worth living in. It will be a free India containing only free men,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starvelings and helots.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 friend that his argument was irresistible if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. his premises. But, as we could not accept each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premises, we agreed to differ, respected each other’s conclusions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parted the best of friends. For me I must sink or swim with the lowest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countrymen. If Mr. Acharya can be induced to realize this </w:t>
      </w:r>
      <w:r>
        <w:rPr>
          <w:rFonts w:ascii="Times" w:hAnsi="Times" w:eastAsia="Times"/>
          <w:b w:val="0"/>
          <w:i w:val="0"/>
          <w:color w:val="000000"/>
          <w:sz w:val="22"/>
        </w:rPr>
        <w:t>position, he will find that I am the same person he knew me in 1920.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P. B.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must apologize for having delayed my reply to your ques-</w:t>
      </w:r>
      <w:r>
        <w:rPr>
          <w:rFonts w:ascii="Times" w:hAnsi="Times" w:eastAsia="Times"/>
          <w:b w:val="0"/>
          <w:i w:val="0"/>
          <w:color w:val="000000"/>
          <w:sz w:val="22"/>
        </w:rPr>
        <w:t>tions. Here it is: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604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(1)  I do advocate a prohibitive import duty on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it may only benefit home mills and not khaddar.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bring about a total boycott of foreign cloth.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 the home mill competition with khaddar, for I know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are today not in a position to supply India’s requirements.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they do, I should not hesitate for the sake of protecting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masses, to protect khaddar against our mills as I would now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against foreign competition. My study of the figures goes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 boycott of foreign cloth will equally benefit both our mills </w:t>
      </w:r>
      <w:r>
        <w:rPr>
          <w:rFonts w:ascii="Times" w:hAnsi="Times" w:eastAsia="Times"/>
          <w:b w:val="0"/>
          <w:i w:val="0"/>
          <w:color w:val="000000"/>
          <w:sz w:val="22"/>
        </w:rPr>
        <w:t>and hand-spun khaddar.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khaddar I do not regard as compulsion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would not regard prohibition of drink as compulsion. It is no part </w:t>
      </w:r>
      <w:r>
        <w:rPr>
          <w:rFonts w:ascii="Times" w:hAnsi="Times" w:eastAsia="Times"/>
          <w:b w:val="0"/>
          <w:i w:val="0"/>
          <w:color w:val="000000"/>
          <w:sz w:val="22"/>
        </w:rPr>
        <w:t>of the duty of the State to countenance for the sake of a minority what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regards as detrimental to the moral or the material </w:t>
      </w:r>
      <w:r>
        <w:rPr>
          <w:rFonts w:ascii="Times" w:hAnsi="Times" w:eastAsia="Times"/>
          <w:b w:val="0"/>
          <w:i w:val="0"/>
          <w:color w:val="000000"/>
          <w:sz w:val="22"/>
        </w:rPr>
        <w:t>well-being of the people as a whole.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dread foreign capital or foreigners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if they do not, as now, receive favoured treatment in a variety of </w:t>
      </w:r>
      <w:r>
        <w:rPr>
          <w:rFonts w:ascii="Times" w:hAnsi="Times" w:eastAsia="Times"/>
          <w:b w:val="0"/>
          <w:i w:val="0"/>
          <w:color w:val="000000"/>
          <w:sz w:val="22"/>
        </w:rPr>
        <w:t>ways. We are well able to hold our own in fair and equal competition.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personally opposed to great trusts and concentration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industries by means of elaborate machinery. But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moment I am concerned with destroying the huge system of exploi-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tation which is ruining India. If India takes to khaddar and 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I do not lose the hope of India taking only as much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machinery system as may be considered necessary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amenities of life and for life-saving purposes.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IDWANI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Gangabai Gidwani has received the following from her </w:t>
      </w:r>
      <w:r>
        <w:rPr>
          <w:rFonts w:ascii="Times" w:hAnsi="Times" w:eastAsia="Times"/>
          <w:b w:val="0"/>
          <w:i w:val="0"/>
          <w:color w:val="000000"/>
          <w:sz w:val="22"/>
        </w:rPr>
        <w:t>husband:</w:t>
      </w:r>
    </w:p>
    <w:p>
      <w:pPr>
        <w:autoSpaceDN w:val="0"/>
        <w:autoSpaceDE w:val="0"/>
        <w:widowControl/>
        <w:spacing w:line="280" w:lineRule="exact" w:before="48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Superintendent has been good enough to allow me to  write a two-page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to you. My privilege letter will be due at the end of the next month.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ready nothing much to communicate that will be allowed to go.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 is perfectly good. Do not believe any rumours to the contrary.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got wed to my room and I get quite good food, I am given a seer of milk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chatak of ghee from the jail and I sendfor pumpkin and potatoes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bazaar. Sometimes I send for mangoes also. Nothing else is available here.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given a charpai but I refused it because, you know, I always prefer to sleep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even hard floor in the embrace of Mother Earth. I was also offered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 of half an hour morning and evening outside my room; but I declined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offer as I think it will only make me feel the confinement of the remaining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23 hours the more. I am spending eight hours a day in reading, six in sleep,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in spinning, four in walking and exercise and the rest in cooking, eating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whiling away. I have been given a prisoner to help me in cooking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cleaning. I used to be given all letters and parcels received for me. But owing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some misunderstanding, they were stopped three weeks ago. I am glad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inform you, however, that the Superintendent has been good enough to restore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this, the sweetest of all my privileges, I trust that you will now send me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accounts of the progress you are making in your studies, the children’s health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about relations and friends. Please thank Bapu, Jivat, Kodu, Champaneria,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Karamchand, Valecha, for their letters. I hope you are spinning regularly and that </w:t>
      </w:r>
      <w:r>
        <w:rPr>
          <w:rFonts w:ascii="Times" w:hAnsi="Times" w:eastAsia="Times"/>
          <w:b w:val="0"/>
          <w:i w:val="0"/>
          <w:color w:val="000000"/>
          <w:sz w:val="18"/>
        </w:rPr>
        <w:t>you have not neglected your Hindi. Two pages art finished.</w:t>
      </w:r>
    </w:p>
    <w:p>
      <w:pPr>
        <w:autoSpaceDN w:val="0"/>
        <w:autoSpaceDE w:val="0"/>
        <w:widowControl/>
        <w:spacing w:line="294" w:lineRule="exact" w:before="49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LIMPSES OF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above heading, the indefatigable Mr. B. F. Bharucha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issued a report of his tour in Bengal. It is a business-like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 document. I pass by the paragraph bemoaning the fact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the Ahmedabad mills not played false during the Partition days,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would today be wholly swadeshi; also the fact that, at Serajganj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Exhibition, the khadi was bastard khadi except at Dr. P. C. </w:t>
      </w:r>
      <w:r>
        <w:rPr>
          <w:rFonts w:ascii="Times" w:hAnsi="Times" w:eastAsia="Times"/>
          <w:b w:val="0"/>
          <w:i w:val="0"/>
          <w:color w:val="000000"/>
          <w:sz w:val="22"/>
        </w:rPr>
        <w:t>Ray’s stall. I pass by Mr. Bharucha’s appeal to Deshbandhu Das ask-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 him to insist upon his Satyagrahis wearing khaddar and to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 a number of workers for pure khaddar organization.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Mr. Bharucha speak in his own enthusiastic manner of the splendid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being done by Dr. Ray and his able lieutenant, Babu Satis </w:t>
      </w:r>
      <w:r>
        <w:rPr>
          <w:rFonts w:ascii="Times" w:hAnsi="Times" w:eastAsia="Times"/>
          <w:b w:val="0"/>
          <w:i w:val="0"/>
          <w:color w:val="000000"/>
          <w:sz w:val="22"/>
        </w:rPr>
        <w:t>Chandra Dasgupta: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Dr. P. C. Ray is the Apostle of charkha in Bengal. Despite a weak frame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poor health, this old Professor of Chemistry is crossing fields and flooded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areas to save the Bengal farmer from the ravages of famine and flood.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panacea today is rot any Western mechanism, nor Western preparation. It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ancient and universal cottage wheel, the charkha.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flooded areas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Rajshahi, etc., Dr. Ray has saved the starving people by reviving the charkha,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by popularizing khaddar. Besides that, he started the Khaddar Board,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Pratishthan and the Deshi Rang. Fund to carry on the khaddar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 in Bengal. Every week he needs three thousand rupees to keep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charkhas and looms going. He has been having a fairly large stock of khaddar,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unless this is sold off regularly,  it will be very difficult for old Dr. Ray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all the charkhas going. The revered Acharya went on his knees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Serajganj Khaddar Exhibition, and begged of the audience to buy khadi.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Bengal—patriotic, sensitive, swadeshi Bengal—respond to the clarion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of her devoted son: ‘Buy khadi and keep the charkhas going?’ Dr. Ray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away even his savings (Rs. 40,000/-), for khadi work. Verily he is the </w:t>
      </w:r>
      <w:r>
        <w:rPr>
          <w:rFonts w:ascii="Times" w:hAnsi="Times" w:eastAsia="Times"/>
          <w:b w:val="0"/>
          <w:i w:val="0"/>
          <w:color w:val="000000"/>
          <w:sz w:val="18"/>
        </w:rPr>
        <w:t>Apostle of khaddar in Bengal.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now give some glimpses of the spinning and weaving centres visited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me. They are Atrai, Raninagar, Talora and Sukhia (Chittagong). At Atrai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(Dr. Ray and Satish Babu) run a school for ginning, carding, spinning,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dyeing and weaving. They also have a dispensary and a small hospital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real boon to villagers. Atrai is the base where they stock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kapas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distribute it in surrounding villages for ginning, carding spinning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weaving. Atrai had an old silk industry, which was practically killed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East India Company. Here we saw the charkhas plying again; and the yarn was </w:t>
      </w:r>
      <w:r>
        <w:rPr>
          <w:rFonts w:ascii="Times" w:hAnsi="Times" w:eastAsia="Times"/>
          <w:b w:val="0"/>
          <w:i w:val="0"/>
          <w:color w:val="000000"/>
          <w:sz w:val="18"/>
        </w:rPr>
        <w:t>good. A boy that had appeared at the Matriculation Examination could ply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very well. At Raninagar we saw the handlooms working. Whilst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pleasant to see them running, it was painful to see the weavers clad in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cloth, and worse still, making their own clothes from mill or foreign yarn!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promised to discontinue this. At Talora, we saw the spinning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weaving centres. At all these places, there was much enthusiasm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charkha and the loom. Even girls of seven and eight could spin so well.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sort of spinning competition, and nearly a dozen girls came forward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spontaneously. Even old women joined them. The males were silent spectators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obtained from them a pledge not to buy foreign cloth anymore.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a splendid organization has been got up by Babu Satish Chandra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Dasgupta, the able, unassuming, and indefatigable lieutenant of Dr. Ray!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standardized the gin, the carding-bow, and the charkha. He holds stocks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and the spare parts at the base. He is running the school where ginning,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carding, spinning, and weaving are taught. Here he prepares his volunteers,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and inspectors. He has written three booklets in Bengali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instructions to workers. He has introduced a complete system of records.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altogether eighteen different kinds of printed books to keep a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record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Kapas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purchased, issued and stocked; of cotton purchased, issued,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carded; of cotton spun and of yarn woven. There are ledgers of carders,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spinners and weavers. There are the weekly reports, and classified records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gins, carding-bows, charkhas and looms. There are the usual account books.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records are complete, and are very well kept. Then Satish Babu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a contingent of willing and diligent workers. They leave the base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morning with two sacks across their shoulders. They carry cotton, spare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parts, scales and account sheets.  They look like the village postmen and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greeted as such! Nay, they are welcomed even by the purdah women. They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cotton, take yarn, pay charges, and write up the spinners’ a/c card.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repair the charkhas, give some help or instruction to that need it, and thus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of supplementing the family’s income. The weavers usually call 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centre for yarn, deliver khadi, get the charges and take away further quantity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yarn. They have their cards also, and these are regularly written up.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workers return in the evening after their village rounds, and it is a sight to see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toiling in scorching sun or heavy rain, and yet all cheerful! Satish Babu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not only put his heart and soul into the khadi work; he has even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away [rupees] three thousand at the start and rupees six thousand in June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khadi work, and he is not a rich man. Satish Babu has prepared slides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propaganda. He has written a book, with telling illustrations. May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bless pioneers and workers like Dr. P. C. Ray and his able lieutenant, Babu </w:t>
      </w:r>
      <w:r>
        <w:rPr>
          <w:rFonts w:ascii="Times" w:hAnsi="Times" w:eastAsia="Times"/>
          <w:b w:val="0"/>
          <w:i w:val="0"/>
          <w:color w:val="000000"/>
          <w:sz w:val="18"/>
        </w:rPr>
        <w:t>Satish Chandra Dasgupta! Amen!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join mine with Mr. Bharucha’s ‘Amen’.</w:t>
      </w:r>
    </w:p>
    <w:p>
      <w:pPr>
        <w:autoSpaceDN w:val="0"/>
        <w:autoSpaceDE w:val="0"/>
        <w:widowControl/>
        <w:spacing w:line="294" w:lineRule="exact" w:before="4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Bharucha is equally enthusiastic about the ability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to bring the Hindus and the Muslims together. Here is his </w:t>
      </w:r>
      <w:r>
        <w:rPr>
          <w:rFonts w:ascii="Times" w:hAnsi="Times" w:eastAsia="Times"/>
          <w:b w:val="0"/>
          <w:i w:val="0"/>
          <w:color w:val="000000"/>
          <w:sz w:val="22"/>
        </w:rPr>
        <w:t>paragraph: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Bengal all the volunteers and the workers of the Bengal Relief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khadi work, of the Khadi Board, the Khadi Prathishthan, and Deshi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Rang Fund are almost all Hindus. And the largest numbers of those who take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benefit of these institutions are Muslims. These Hindu workers walk miles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their centres, and carry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kapas </w:t>
      </w:r>
      <w:r>
        <w:rPr>
          <w:rFonts w:ascii="Times" w:hAnsi="Times" w:eastAsia="Times"/>
          <w:b w:val="0"/>
          <w:i w:val="0"/>
          <w:color w:val="000000"/>
          <w:sz w:val="18"/>
        </w:rPr>
        <w:t>or cotton to Muslim hamlets. They weigh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spun yarn, and pay for it; they repair the charkhas, supply parts, prepare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spinners’ a/c, and give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kapas </w:t>
      </w:r>
      <w:r>
        <w:rPr>
          <w:rFonts w:ascii="Times" w:hAnsi="Times" w:eastAsia="Times"/>
          <w:b w:val="0"/>
          <w:i w:val="0"/>
          <w:color w:val="000000"/>
          <w:sz w:val="18"/>
        </w:rPr>
        <w:t>or cotton as required. They (the Hindus) thus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render such splendid brotherly service to their Muslim sisters. There is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and respect between the Hindu workers and Muslim spinners, weavers,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their families, that none can ever perceive or feel that they are divided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religions. They talk and act as though they are of one race—Bengali—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of one brotherhood—of humanity. Verily, if the charkha is pushed on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parts of the country as assiduously and amiably as is done by Satish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Babu’s ‘boys’, much of the present tension amongst Hindus and Muslims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diminish, and Heaven helping, will vanish.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VER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PRODUCTION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have noticed in Mr. Bharucha’s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Ray’s difficulty in finding purchasers for his khadi.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 is lodged by Dr. Hardikar from Karnatak.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referred in an early issue to the stock lying idle in the Punjab.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Gujarat must stop buying much from Andhra, even Andhra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complain of over-production. The same thing applies to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khadi-producing province. And yet the whole stock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 will not be more than twenty lakhs at the outside.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 this with crores of rupees worth of foreign stock. Is it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 commentary on our work and the patriotism of monied men?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millionaire can buy out the whole of the present stock of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at cheap rates to the poor. Yes, even a patriotic mill-owner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without hurting himself. Tens of thousands of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flock to our meetings. They can buy up all the khadi in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without having to pauperize themselves. Public institutions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their cloth purchases in khadi without losing anything or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has always been to the fore in such matters. If Bombay willed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its immense population can buy out the present surplus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hurt to her two million pockets. But I do not wish to grumble. </w:t>
      </w:r>
      <w:r>
        <w:rPr>
          <w:rFonts w:ascii="Times" w:hAnsi="Times" w:eastAsia="Times"/>
          <w:b w:val="0"/>
          <w:i w:val="0"/>
          <w:color w:val="000000"/>
          <w:sz w:val="22"/>
        </w:rPr>
        <w:t>The fault is not the people’s. In any event, it is not yet proved. It lies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workers’ doors. We must organize sales as we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production. The formula being each province to sell what it produces.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each province must produce to its fullest capacity </w:t>
      </w:r>
      <w:r>
        <w:rPr>
          <w:rFonts w:ascii="Times" w:hAnsi="Times" w:eastAsia="Times"/>
          <w:b w:val="0"/>
          <w:i w:val="0"/>
          <w:color w:val="000000"/>
          <w:sz w:val="22"/>
        </w:rPr>
        <w:t>and send the surplus, if any, to the chief towns such as Bombay, Cal-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cutta, Madras, etc., which will not themselves be effective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centres. All this means organizing and thinking out. Each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fix its own minimum sales. It would not do for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of a province themselves to be clad in foreign or mill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send their manufactures for sales.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first step towards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organization is undoubtedly the full working of </w:t>
      </w:r>
      <w:r>
        <w:rPr>
          <w:rFonts w:ascii="Times" w:hAnsi="Times" w:eastAsia="Times"/>
          <w:b w:val="0"/>
          <w:i w:val="0"/>
          <w:color w:val="000000"/>
          <w:sz w:val="22"/>
        </w:rPr>
        <w:t>the spinning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resolution of the A.I.C.C.</w:t>
      </w:r>
    </w:p>
    <w:p>
      <w:pPr>
        <w:autoSpaceDN w:val="0"/>
        <w:autoSpaceDE w:val="0"/>
        <w:widowControl/>
        <w:spacing w:line="266" w:lineRule="exact" w:before="7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REPRESENTATIVES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a matter of joy that the various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endorsing the spinning resolution and organizing spinning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provinces. Let me hope that no province will be found </w:t>
      </w:r>
      <w:r>
        <w:rPr>
          <w:rFonts w:ascii="Times" w:hAnsi="Times" w:eastAsia="Times"/>
          <w:b w:val="0"/>
          <w:i w:val="0"/>
          <w:color w:val="000000"/>
          <w:sz w:val="22"/>
        </w:rPr>
        <w:t>wanting. But I hope no one thinks that, because the spinning reso-</w:t>
      </w:r>
      <w:r>
        <w:rPr>
          <w:rFonts w:ascii="Times" w:hAnsi="Times" w:eastAsia="Times"/>
          <w:b w:val="0"/>
          <w:i w:val="0"/>
          <w:color w:val="000000"/>
          <w:sz w:val="22"/>
        </w:rPr>
        <w:t>lution does not apply to him or her, he or she need not spin or send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yarn to the All-India Khadi Board. The resolution is mandatory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A.I.C.C. cannot issue mandates to the whole nation. But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 on Congress representatives, it follows that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members, i.e., the electors who have paid 4 as.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should impose the obligation on themselves and make it a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honour to send as much hand-spun yarn as possible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Khadi Board Secretary or to the provincial representative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to the central organization. If the whole nation, irrespective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parties, co-operates, it will be found that we can banish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with it pauperism from our midst in an incredibly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space of time. Nothing is so easy as the organization of this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if we cannot as a nation organize this simple thing,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organize nothing else that is constructive on any large national scale.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LOTH 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TEEL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Ray has issued a pathetic appeal to the nation.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effect that, if it is good to pay one crore and a half annually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protecting steel, surely it is infinitely better to protect khadi cloth by </w:t>
      </w:r>
      <w:r>
        <w:rPr>
          <w:rFonts w:ascii="Times" w:hAnsi="Times" w:eastAsia="Times"/>
          <w:b w:val="0"/>
          <w:i w:val="0"/>
          <w:color w:val="000000"/>
          <w:sz w:val="22"/>
        </w:rPr>
        <w:t>paying a much larger bounty.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Ray says: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of the two industries, cloth and steel, which is of greater importance?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 industry died on account of unfair foreign competition. If protection is</w:t>
      </w:r>
    </w:p>
    <w:p>
      <w:pPr>
        <w:autoSpaceDN w:val="0"/>
        <w:autoSpaceDE w:val="0"/>
        <w:widowControl/>
        <w:spacing w:line="294" w:lineRule="exact" w:before="45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be given, which industry has the strongest claim for receiving State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protection? Our people are in dire want of the primary necessities of life, food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clothes. Could not our hand-spinning industry be protected by duties, from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competition with imported cotton goods? But the Government would not do it.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 cannot do it until she has swaraj. What the Government would not do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popular will can accomplish. It is for to say that we refuse to wear imported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cotton goods. It is for we to say that we shall use only hand-spun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hand-woven khadi and thereby stop a drain of sixty crores of rupees annually.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for us to protect our cloth industry against foreign competition.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my experience I can say that hand-spinning has come to stay— if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countrymen will out of their patriotism bear with coarse product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costlier stuff for only a few years. I would ask you who are unconsciously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paying one and a half crores to Tata steel, to consciously pay something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revival of an industry in comparison with which even Tata’s steel industry is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pigmy. Our patriotism must carry us through to success during the earlier days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our struggle—till only the infant industry is established on a sure footing.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PIUM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opium inquiry committee appointed by the Assam P.C.C.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already commenced work and examined several witnesses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Sibsagar. Many witnesses were leading men of the district and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parties. They unanimously advocated total prohibition.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experienced witness said that it was “a preposterous suggestion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 has any prophylactic action against kala-azar or malaria”.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of deaths, the witness added, were among opium-eaters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Angera Khowa, a village in Sibsagar. Some witnesses gave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information that temperance workers were harassed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prosecuted for “the offence of asking people not to smoke or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opium”. I hope that the committee will not be satisfied with general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statements, but will collect comparative statistics about opium culti-</w:t>
      </w:r>
      <w:r>
        <w:rPr>
          <w:rFonts w:ascii="Times" w:hAnsi="Times" w:eastAsia="Times"/>
          <w:b w:val="0"/>
          <w:i w:val="0"/>
          <w:color w:val="000000"/>
          <w:sz w:val="22"/>
        </w:rPr>
        <w:t>vation, opium shops, opium dens. There should also be medical evi-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dence as to the effect of opium on the population of Assam.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evidence showing the effect likely to be 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prohibition of opium. The report to be of use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>veritable mine of information.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A.I.K.B.’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OMPLAINT</w:t>
      </w:r>
    </w:p>
    <w:p>
      <w:pPr>
        <w:autoSpaceDN w:val="0"/>
        <w:autoSpaceDE w:val="0"/>
        <w:widowControl/>
        <w:spacing w:line="28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six months the All-India Khadi Board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for certain monthly returns about khadi from the provinces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ascertain the progress of khadi. Publicity is of the greatest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for stimulating production as well as sale. The Board,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says that the only provinces that send at all regular reports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Tamil Nadu, Utkal, Punjab, Bihar and Maharashtra. Kerala has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commenced. Maharashtra figures are incomplete. From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the reports received are irregular. Delhi and Burma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formed Khadi Boards. This is truly deplorable. The headquarters </w:t>
      </w:r>
      <w:r>
        <w:rPr>
          <w:rFonts w:ascii="Times" w:hAnsi="Times" w:eastAsia="Times"/>
          <w:b w:val="0"/>
          <w:i w:val="0"/>
          <w:color w:val="000000"/>
          <w:sz w:val="22"/>
        </w:rPr>
        <w:t>should have full figures as to all Congress activities in all its depart-</w:t>
      </w:r>
      <w:r>
        <w:rPr>
          <w:rFonts w:ascii="Times" w:hAnsi="Times" w:eastAsia="Times"/>
          <w:b w:val="0"/>
          <w:i w:val="0"/>
          <w:color w:val="000000"/>
          <w:sz w:val="22"/>
        </w:rPr>
        <w:t>ments. Khadi is the most important of all. The provinces are, there-</w:t>
      </w:r>
      <w:r>
        <w:rPr>
          <w:rFonts w:ascii="Times" w:hAnsi="Times" w:eastAsia="Times"/>
          <w:b w:val="0"/>
          <w:i w:val="0"/>
          <w:color w:val="000000"/>
          <w:sz w:val="22"/>
        </w:rPr>
        <w:t>fore, naturally expected to be up to date and accurate in the infor-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mation they give. It is for instance necessary to know the quantity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production in each province and in each district both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auspices and outside. Similarly, it is necessary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sales both local and outside the provinces, also their imports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 should be done with clock-work regularity.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should not have to send reminders. The word organization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meaning apart from attention to every necessary detail from top to </w:t>
      </w:r>
      <w:r>
        <w:rPr>
          <w:rFonts w:ascii="Times" w:hAnsi="Times" w:eastAsia="Times"/>
          <w:b w:val="0"/>
          <w:i w:val="0"/>
          <w:color w:val="000000"/>
          <w:sz w:val="22"/>
        </w:rPr>
        <w:t>bottom and the harmonious working of all its parts.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A FRIEND</w:t>
      </w:r>
    </w:p>
    <w:p>
      <w:pPr>
        <w:autoSpaceDN w:val="0"/>
        <w:autoSpaceDE w:val="0"/>
        <w:widowControl/>
        <w:spacing w:line="266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70" w:lineRule="exact" w:before="7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1924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the difficulty raised by you. But I still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my not being President will serve the cause better.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khadi suffer because I do not preside? There was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Calcutta, Nagpur or Ahmedabad. My have any fear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Belgaum? Think of the effect on the country of my withdrawal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of my programme. As you must have noticed,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has sent me a wire. What is at the back of his mind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know. Probably he will be here to discuss the point. I simply want </w:t>
      </w:r>
      <w:r>
        <w:rPr>
          <w:rFonts w:ascii="Times" w:hAnsi="Times" w:eastAsia="Times"/>
          <w:b w:val="0"/>
          <w:i w:val="0"/>
          <w:color w:val="000000"/>
          <w:sz w:val="22"/>
        </w:rPr>
        <w:t>to do what is right.</w:t>
      </w:r>
    </w:p>
    <w:p>
      <w:pPr>
        <w:autoSpaceDN w:val="0"/>
        <w:autoSpaceDE w:val="0"/>
        <w:widowControl/>
        <w:spacing w:line="220" w:lineRule="exact" w:before="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S.N. 9000</w:t>
      </w:r>
    </w:p>
    <w:p>
      <w:pPr>
        <w:autoSpaceDN w:val="0"/>
        <w:autoSpaceDE w:val="0"/>
        <w:widowControl/>
        <w:spacing w:line="294" w:lineRule="exact" w:before="97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3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VITHALBHAI J. PATEL</w:t>
      </w:r>
    </w:p>
    <w:p>
      <w:pPr>
        <w:autoSpaceDN w:val="0"/>
        <w:autoSpaceDE w:val="0"/>
        <w:widowControl/>
        <w:spacing w:line="224" w:lineRule="exact" w:before="168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24,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to acknowledge the receipt of your letter of the 19th </w:t>
      </w:r>
      <w:r>
        <w:rPr>
          <w:rFonts w:ascii="Times" w:hAnsi="Times" w:eastAsia="Times"/>
          <w:b w:val="0"/>
          <w:i w:val="0"/>
          <w:color w:val="000000"/>
          <w:sz w:val="22"/>
        </w:rPr>
        <w:t>instant. I understand that it will be equally convenient for the Corpo-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if r fix the date at the end of August for the receipt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Corpo-ration address. Subject, however, to your convenience,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30th August for receiving the address. Will you please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time when and the place at which I must present myself for </w:t>
      </w:r>
      <w:r>
        <w:rPr>
          <w:rFonts w:ascii="Times" w:hAnsi="Times" w:eastAsia="Times"/>
          <w:b w:val="0"/>
          <w:i w:val="0"/>
          <w:color w:val="000000"/>
          <w:sz w:val="22"/>
        </w:rPr>
        <w:t>the ceremony?</w:t>
      </w:r>
    </w:p>
    <w:p>
      <w:pPr>
        <w:autoSpaceDN w:val="0"/>
        <w:autoSpaceDE w:val="0"/>
        <w:widowControl/>
        <w:spacing w:line="220" w:lineRule="exact" w:before="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66" w:lineRule="exact" w:before="6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J. 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., </w:t>
      </w:r>
      <w:r>
        <w:rPr>
          <w:rFonts w:ascii="Times" w:hAnsi="Times" w:eastAsia="Times"/>
          <w:b w:val="0"/>
          <w:i w:val="0"/>
          <w:color w:val="000000"/>
          <w:sz w:val="16"/>
        </w:rPr>
        <w:t>BAR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LAW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ORPORATION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8811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G. D. BIRLA</w:t>
      </w:r>
    </w:p>
    <w:p>
      <w:pPr>
        <w:autoSpaceDN w:val="0"/>
        <w:autoSpaceDE w:val="0"/>
        <w:widowControl/>
        <w:spacing w:line="294" w:lineRule="exact" w:before="20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Krishna 8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2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been able to visualize how the spirit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can lead to the commission of violence. I have thought about </w:t>
      </w:r>
      <w:r>
        <w:rPr>
          <w:rFonts w:ascii="Times" w:hAnsi="Times" w:eastAsia="Times"/>
          <w:b w:val="0"/>
          <w:i w:val="0"/>
          <w:color w:val="000000"/>
          <w:sz w:val="22"/>
        </w:rPr>
        <w:t>this deeply. I also believe that, so long as we do not ourselves trans-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cend the [three]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think about this thing to our full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satisfaction in all its bearings.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Anand has sent you the bill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autoSpaceDE w:val="0"/>
        <w:widowControl/>
        <w:spacing w:line="220" w:lineRule="exact" w:before="56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bill for Young India it is evident that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after the letter to the addressee dated June 26, 1924. In 1924, </w:t>
      </w:r>
      <w:r>
        <w:rPr>
          <w:rFonts w:ascii="Times" w:hAnsi="Times" w:eastAsia="Times"/>
          <w:b w:val="0"/>
          <w:i/>
          <w:color w:val="000000"/>
          <w:sz w:val="18"/>
        </w:rPr>
        <w:t>Ashadh Krishna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 fell on July 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three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gunas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(mental states) are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sattva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(purity),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rajas </w:t>
      </w:r>
      <w:r>
        <w:rPr>
          <w:rFonts w:ascii="Times" w:hAnsi="Times" w:eastAsia="Times"/>
          <w:b w:val="0"/>
          <w:i w:val="0"/>
          <w:color w:val="000000"/>
          <w:sz w:val="18"/>
        </w:rPr>
        <w:t>(restlessness)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tamas </w:t>
      </w:r>
      <w:r>
        <w:rPr>
          <w:rFonts w:ascii="Times" w:hAnsi="Times" w:eastAsia="Times"/>
          <w:b w:val="0"/>
          <w:i w:val="0"/>
          <w:color w:val="000000"/>
          <w:sz w:val="18"/>
        </w:rPr>
        <w:t>(torpidity).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intend to go to Delhi, but it will take some time yet. I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wish I could go right now, but I am not yet ready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>physical exertion.</w:t>
      </w:r>
    </w:p>
    <w:p>
      <w:pPr>
        <w:autoSpaceDN w:val="0"/>
        <w:autoSpaceDE w:val="0"/>
        <w:widowControl/>
        <w:spacing w:line="220" w:lineRule="exact" w:before="6" w:after="0"/>
        <w:ind w:left="0" w:right="69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6018. Courtesy: G. D. Birla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348"/>
        </w:trPr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WIRE. </w:t>
            </w:r>
          </w:p>
        </w:tc>
        <w:tc>
          <w:tcPr>
            <w:tcW w:type="dxa" w:w="39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194. TELEGRAM TO MAHOMED ALI</w:t>
            </w:r>
          </w:p>
        </w:tc>
        <w:tc>
          <w:tcPr>
            <w:tcW w:type="dxa" w:w="13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  <w:tr>
        <w:trPr>
          <w:trHeight w:hRule="exact" w:val="316"/>
        </w:trPr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52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July 26,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  <w:tr>
        <w:trPr>
          <w:trHeight w:hRule="exact" w:val="212"/>
        </w:trPr>
        <w:tc>
          <w:tcPr>
            <w:tcW w:type="dxa" w:w="724"/>
            <w:vMerge/>
            <w:tcBorders/>
          </w:tcPr>
          <w:p/>
        </w:tc>
        <w:tc>
          <w:tcPr>
            <w:tcW w:type="dxa" w:w="72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ANANDAN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WANDERING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BETWEEN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BOMBAY </w:t>
            </w:r>
          </w:p>
        </w:tc>
        <w:tc>
          <w:tcPr>
            <w:tcW w:type="dxa" w:w="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12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AHMEDABAD.  EXPEDITE  DESPATCH  MACHINERY.</w:t>
      </w:r>
    </w:p>
    <w:p>
      <w:pPr>
        <w:autoSpaceDN w:val="0"/>
        <w:autoSpaceDE w:val="0"/>
        <w:widowControl/>
        <w:spacing w:line="266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9003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195. LETTER TO MOTILAL NEHRU</w:t>
      </w:r>
    </w:p>
    <w:p>
      <w:pPr>
        <w:autoSpaceDN w:val="0"/>
        <w:autoSpaceDE w:val="0"/>
        <w:widowControl/>
        <w:spacing w:line="27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my answers to your questions: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62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(1) In my opinion it is open to No-changers to carry on 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against C[ouncil-] entry, but I consider it to be highly </w:t>
      </w:r>
      <w:r>
        <w:rPr>
          <w:rFonts w:ascii="Times" w:hAnsi="Times" w:eastAsia="Times"/>
          <w:b w:val="0"/>
          <w:i w:val="0"/>
          <w:color w:val="000000"/>
          <w:sz w:val="22"/>
        </w:rPr>
        <w:t>inadvisable in the interest of the national cause.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equally open to the other party, if one commences. </w:t>
      </w:r>
      <w:r>
        <w:rPr>
          <w:rFonts w:ascii="Times" w:hAnsi="Times" w:eastAsia="Times"/>
          <w:b w:val="0"/>
          <w:i w:val="0"/>
          <w:color w:val="000000"/>
          <w:sz w:val="22"/>
        </w:rPr>
        <w:t>But I would advise restraint to both.</w:t>
      </w:r>
    </w:p>
    <w:p>
      <w:pPr>
        <w:autoSpaceDN w:val="0"/>
        <w:tabs>
          <w:tab w:pos="550" w:val="left"/>
          <w:tab w:pos="1090" w:val="left"/>
          <w:tab w:pos="2370" w:val="left"/>
          <w:tab w:pos="493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now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, and am not likely at any time, to ‘work’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majority unless work includes also spinning and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such like.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No-changers may or may not do,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think that it is open to the Swarajists to consolidate their power by</w:t>
      </w:r>
    </w:p>
    <w:p>
      <w:pPr>
        <w:autoSpaceDN w:val="0"/>
        <w:tabs>
          <w:tab w:pos="550" w:val="left"/>
        </w:tabs>
        <w:autoSpaceDE w:val="0"/>
        <w:widowControl/>
        <w:spacing w:line="224" w:lineRule="exact" w:before="26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Mahomed Ali’s telegram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25, which read: “Arrived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morning. Await your suggestions. Shall post my impressions and information </w:t>
      </w:r>
      <w:r>
        <w:rPr>
          <w:rFonts w:ascii="Times" w:hAnsi="Times" w:eastAsia="Times"/>
          <w:b w:val="0"/>
          <w:i w:val="0"/>
          <w:color w:val="000000"/>
          <w:sz w:val="18"/>
        </w:rPr>
        <w:t>soon. When may I expect my press. Waiting.”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to Mahomed Ali dated July 27, Gandhiji says, “You must have </w:t>
      </w:r>
      <w:r>
        <w:rPr>
          <w:rFonts w:ascii="Times" w:hAnsi="Times" w:eastAsia="Times"/>
          <w:b w:val="0"/>
          <w:i w:val="0"/>
          <w:color w:val="000000"/>
          <w:sz w:val="18"/>
        </w:rPr>
        <w:t>got both my wires yesterday.” Evidently this one of them.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9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questions were initially put to Mahomed Ali and later sent to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letter dated July 25; vide Appendix “Motilal Nehru’s Letters”, 25-7-1924.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 of Gandhiji’s replies on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questionnaire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itself is available in S.N. 9002.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here has ‘working’.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has ‘or’.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honourable means.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(7a) They should be all executive bodies. I do not know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today. As I have told you, I would like to suggest amendment </w:t>
      </w:r>
      <w:r>
        <w:rPr>
          <w:rFonts w:ascii="Times" w:hAnsi="Times" w:eastAsia="Times"/>
          <w:b w:val="0"/>
          <w:i w:val="0"/>
          <w:color w:val="000000"/>
          <w:sz w:val="22"/>
        </w:rPr>
        <w:t>of the constitution to make the Congress machinery more effective.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(7b) I am certain that if the Congress is to do effective work,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executives should be in the hands of those who fully believe in and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the Congress programme for the time being.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think that M. M.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answer your questions.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to be in Bombay 30th August. I hope you received my card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your last letter.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187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196. LETTER TO J. B. PETIT</w:t>
      </w:r>
    </w:p>
    <w:p>
      <w:pPr>
        <w:autoSpaceDN w:val="0"/>
        <w:autoSpaceDE w:val="0"/>
        <w:widowControl/>
        <w:spacing w:line="224" w:lineRule="exact" w:before="168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26,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PETIT,</w:t>
      </w:r>
    </w:p>
    <w:p>
      <w:pPr>
        <w:autoSpaceDN w:val="0"/>
        <w:autoSpaceDE w:val="0"/>
        <w:widowControl/>
        <w:spacing w:line="26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purposely delayed sending reply to your letter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ultimo which you kindly sent in reply to mine. I was hoping to </w:t>
      </w:r>
      <w:r>
        <w:rPr>
          <w:rFonts w:ascii="Times" w:hAnsi="Times" w:eastAsia="Times"/>
          <w:b w:val="0"/>
          <w:i w:val="0"/>
          <w:color w:val="000000"/>
          <w:sz w:val="22"/>
        </w:rPr>
        <w:t>find out some details of a letter I wrote to you before I was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prisoned. But I cannot trace it. Mr. Chaturvedi recollects the letter,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trace can be found. The reference in your letter is to a letterMr.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Benarasidas wrote. Mr. Benarasidas has a distinct recollection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promised in reply to my letter half the amount that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paid here. I venture to suggest that Mr. Benarasidas does not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whole-time officer. There is not work enough for him. As it is,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an expert, he does more than most of us. He has literary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which bring him no fees and which he cannot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without much cost. As you know, he is a simple-living man.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is, therefore, able to do here four times as much work in value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do in Bombay. Three-fourths of his time is devoted to overseas </w:t>
      </w:r>
      <w:r>
        <w:rPr>
          <w:rFonts w:ascii="Times" w:hAnsi="Times" w:eastAsia="Times"/>
          <w:b w:val="0"/>
          <w:i w:val="0"/>
          <w:color w:val="000000"/>
          <w:sz w:val="22"/>
        </w:rPr>
        <w:t>work. It is therefore in my opinion fit that funds specially earmarked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missing in the draft, obviously a slip.</w:t>
      </w:r>
    </w:p>
    <w:p>
      <w:pPr>
        <w:autoSpaceDN w:val="0"/>
        <w:autoSpaceDE w:val="0"/>
        <w:widowControl/>
        <w:spacing w:line="220" w:lineRule="exact" w:before="20" w:after="0"/>
        <w:ind w:left="432" w:right="417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Maulana Mahomed Ali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Motilal Nehru’s reply to this, vide Appendix “Motilal Nehru’s Letters”, </w:t>
      </w:r>
      <w:r>
        <w:rPr>
          <w:rFonts w:ascii="Times" w:hAnsi="Times" w:eastAsia="Times"/>
          <w:b w:val="0"/>
          <w:i w:val="0"/>
          <w:color w:val="000000"/>
          <w:sz w:val="18"/>
        </w:rPr>
        <w:t>28-7-1924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are utilized for his work. It is cheaper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to pay for his work done from here than to have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pay a heavy salary. Of course, he can be sent for </w:t>
      </w:r>
      <w:r>
        <w:rPr>
          <w:rFonts w:ascii="Times" w:hAnsi="Times" w:eastAsia="Times"/>
          <w:b w:val="0"/>
          <w:i w:val="0"/>
          <w:color w:val="000000"/>
          <w:sz w:val="22"/>
        </w:rPr>
        <w:t>whenever his services are required there.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ask you to place my letter before the committee,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like, if I can, to convince you that the position suggested by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correct one. At the time of sending your reply will you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sending me names of the members of the committee so as to </w:t>
      </w:r>
      <w:r>
        <w:rPr>
          <w:rFonts w:ascii="Times" w:hAnsi="Times" w:eastAsia="Times"/>
          <w:b w:val="0"/>
          <w:i w:val="0"/>
          <w:color w:val="000000"/>
          <w:sz w:val="22"/>
        </w:rPr>
        <w:t>enable me to place my view before them too.</w:t>
      </w:r>
    </w:p>
    <w:p>
      <w:pPr>
        <w:autoSpaceDN w:val="0"/>
        <w:autoSpaceDE w:val="0"/>
        <w:widowControl/>
        <w:spacing w:line="220" w:lineRule="exact" w:before="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9978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W. POTON</w:t>
      </w:r>
    </w:p>
    <w:p>
      <w:pPr>
        <w:autoSpaceDN w:val="0"/>
        <w:autoSpaceDE w:val="0"/>
        <w:widowControl/>
        <w:spacing w:line="270" w:lineRule="exact" w:before="4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The current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Y.I.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opinion on opium.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the whole of the opium traffic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today and sale restricted to medicinal use only, I know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agitation against it worth the name. From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>standpoint, there is no defence of the Indian opium policy.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fairly good health. Thanks.</w:t>
      </w:r>
    </w:p>
    <w:p>
      <w:pPr>
        <w:autoSpaceDN w:val="0"/>
        <w:autoSpaceDE w:val="0"/>
        <w:widowControl/>
        <w:spacing w:line="220" w:lineRule="exact" w:before="6" w:after="322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W.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111A,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USSA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24" w:right="1376" w:bottom="358" w:left="1440" w:header="720" w:footer="720" w:gutter="0"/>
          <w:cols w:num="2" w:equalWidth="0">
            <w:col w:w="3444" w:space="0"/>
            <w:col w:w="31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76" w:bottom="358" w:left="1440" w:header="720" w:footer="720" w:gutter="0"/>
          <w:cols w:num="2" w:equalWidth="0">
            <w:col w:w="3444" w:space="0"/>
            <w:col w:w="31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24-7-1924.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type w:val="continuous"/>
          <w:pgSz w:w="9360" w:h="12960"/>
          <w:pgMar w:top="524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C. F. WELLER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WELLER,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unable before today to overtake your kind letter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22nd May. I thank you for it and the offer of your home.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however resist the temptation. I must make no other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till the one I am now making can be demonstrated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succeeded. Today I can make no such claim for it.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method seems to have dissatisfied many of my co-workers. I dare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transfer my activity at the present moment to any other place.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plant I am tending here grows into a hardy tree, all else is easy.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ask you and other friends, instead of tempting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present field of labour, to help me to success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 problem and, in so far as it may commend itself to them, </w:t>
      </w:r>
      <w:r>
        <w:rPr>
          <w:rFonts w:ascii="Times" w:hAnsi="Times" w:eastAsia="Times"/>
          <w:b w:val="0"/>
          <w:i w:val="0"/>
          <w:color w:val="000000"/>
          <w:sz w:val="22"/>
        </w:rPr>
        <w:t>by cultivating world opinion in its favour.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my kind regards to you and yours,</w:t>
      </w:r>
    </w:p>
    <w:p>
      <w:pPr>
        <w:autoSpaceDN w:val="0"/>
        <w:autoSpaceDE w:val="0"/>
        <w:widowControl/>
        <w:spacing w:line="220" w:lineRule="exact" w:before="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20" w:after="3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HARLES </w:t>
      </w:r>
      <w:r>
        <w:rPr>
          <w:rFonts w:ascii="Times" w:hAnsi="Times" w:eastAsia="Times"/>
          <w:b w:val="0"/>
          <w:i w:val="0"/>
          <w:color w:val="000000"/>
          <w:sz w:val="20"/>
        </w:rPr>
        <w:t>F. W</w:t>
      </w:r>
      <w:r>
        <w:rPr>
          <w:rFonts w:ascii="Times" w:hAnsi="Times" w:eastAsia="Times"/>
          <w:b w:val="0"/>
          <w:i w:val="0"/>
          <w:color w:val="000000"/>
          <w:sz w:val="16"/>
        </w:rPr>
        <w:t>ELLER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EAGUE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EIGHBOURS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ROAD AND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TREET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LIZABETH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ERSEY</w:t>
      </w:r>
      <w:r>
        <w:rPr>
          <w:rFonts w:ascii="Times" w:hAnsi="Times" w:eastAsia="Times"/>
          <w:b w:val="0"/>
          <w:i w:val="0"/>
          <w:color w:val="000000"/>
          <w:sz w:val="20"/>
        </w:rPr>
        <w:t>, U.S.A.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 w:num="2" w:equalWidth="0">
            <w:col w:w="4017" w:space="0"/>
            <w:col w:w="249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04" w:bottom="358" w:left="1440" w:header="720" w:footer="720" w:gutter="0"/>
          <w:cols w:num="2" w:equalWidth="0">
            <w:col w:w="4017" w:space="0"/>
            <w:col w:w="249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199. LETTER TO VASUMATI PANDIT</w:t>
      </w:r>
    </w:p>
    <w:p>
      <w:pPr>
        <w:autoSpaceDN w:val="0"/>
        <w:autoSpaceDE w:val="0"/>
        <w:widowControl/>
        <w:spacing w:line="294" w:lineRule="exact" w:before="12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80" w:lineRule="exact" w:before="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Cast aside all your mental worries, take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and improve your health thoroughly while you are there. I </w:t>
      </w:r>
      <w:r>
        <w:rPr>
          <w:rFonts w:ascii="Times" w:hAnsi="Times" w:eastAsia="Times"/>
          <w:b w:val="0"/>
          <w:i w:val="0"/>
          <w:color w:val="000000"/>
          <w:sz w:val="22"/>
        </w:rPr>
        <w:t>am making arrangements for [your stay at] Hajira. Gangabehn writes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she will come here on Monday. Radha is not able to take </w:t>
      </w:r>
      <w:r>
        <w:rPr>
          <w:rFonts w:ascii="Times" w:hAnsi="Times" w:eastAsia="Times"/>
          <w:b w:val="0"/>
          <w:i w:val="0"/>
          <w:color w:val="000000"/>
          <w:sz w:val="22"/>
        </w:rPr>
        <w:t>enough food.</w:t>
      </w:r>
    </w:p>
    <w:p>
      <w:pPr>
        <w:autoSpaceDN w:val="0"/>
        <w:autoSpaceDE w:val="0"/>
        <w:widowControl/>
        <w:spacing w:line="220" w:lineRule="exact" w:before="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ISTER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ASUMATI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451. Courtesy: Vasumati Pandit</w:t>
      </w:r>
    </w:p>
    <w:p>
      <w:pPr>
        <w:autoSpaceDN w:val="0"/>
        <w:autoSpaceDE w:val="0"/>
        <w:widowControl/>
        <w:spacing w:line="292" w:lineRule="exact" w:before="382" w:after="0"/>
        <w:ind w:left="0" w:right="266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200. MY NOTES</w:t>
      </w:r>
    </w:p>
    <w:p>
      <w:pPr>
        <w:autoSpaceDN w:val="0"/>
        <w:autoSpaceDE w:val="0"/>
        <w:widowControl/>
        <w:spacing w:line="266" w:lineRule="exact" w:before="146" w:after="0"/>
        <w:ind w:left="0" w:right="2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PINS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AILY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Ray is now over sixty years old. But he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>spinning. He writes: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 matter of fact, the music of the spinning-wheel has proved a solace to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mind. My faith in khadi grows day by day, and as my khadi work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increases, the spinning-wheel has come to be a perennial fountain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sustaining my enthusiasm.</w:t>
      </w:r>
    </w:p>
    <w:p>
      <w:pPr>
        <w:autoSpaceDN w:val="0"/>
        <w:autoSpaceDE w:val="0"/>
        <w:widowControl/>
        <w:spacing w:line="260" w:lineRule="exact" w:before="34" w:after="0"/>
        <w:ind w:left="10" w:right="2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if very busy veterans like Acharya Ray have begun to spin,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not young men and women with lots of leisure do so too?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understand the source of Acharya Ray’s enthusiasm. For </w:t>
      </w:r>
      <w:r>
        <w:rPr>
          <w:rFonts w:ascii="Times" w:hAnsi="Times" w:eastAsia="Times"/>
          <w:b w:val="0"/>
          <w:i w:val="0"/>
          <w:color w:val="000000"/>
          <w:sz w:val="22"/>
        </w:rPr>
        <w:t>many years he has been at the job of bringing relief to famine-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stricken people of Bengal. He has realized in the course of it that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charity saps the character of the famine-stricken and hence does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than good to them. What sort of work can be given to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 and Women to enable them to earn their livelihood? What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spinning-wheel can be so all-embracing? It was not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for his keen and well-meaning intellect to discover this.</w:t>
      </w:r>
    </w:p>
    <w:p>
      <w:pPr>
        <w:autoSpaceDN w:val="0"/>
        <w:autoSpaceDE w:val="0"/>
        <w:widowControl/>
        <w:spacing w:line="266" w:lineRule="exact" w:before="68" w:after="0"/>
        <w:ind w:left="0" w:right="28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ESIGNATIONS</w:t>
      </w:r>
    </w:p>
    <w:p>
      <w:pPr>
        <w:autoSpaceDN w:val="0"/>
        <w:autoSpaceDE w:val="0"/>
        <w:widowControl/>
        <w:spacing w:line="260" w:lineRule="exact" w:before="106" w:after="0"/>
        <w:ind w:left="10" w:right="21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number of office-bearers of the Congress Committee at Hubli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tendered their resignations on account of the A.I.C.C.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>This situation has frightened some of us, but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it as a good </w:t>
      </w:r>
      <w:r>
        <w:rPr>
          <w:rFonts w:ascii="Times" w:hAnsi="Times" w:eastAsia="Times"/>
          <w:b w:val="0"/>
          <w:i w:val="0"/>
          <w:color w:val="000000"/>
          <w:sz w:val="22"/>
        </w:rPr>
        <w:t>omen, because these resignations imply respect for A.I.C.C. resolu-</w:t>
      </w:r>
      <w:r>
        <w:rPr>
          <w:rFonts w:ascii="Times" w:hAnsi="Times" w:eastAsia="Times"/>
          <w:b w:val="0"/>
          <w:i w:val="0"/>
          <w:color w:val="000000"/>
          <w:sz w:val="22"/>
        </w:rPr>
        <w:t>tions. Those organizations which have no sanctions like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depend for their functioning on the respect they command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members. I did know that there were many office-bearers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believe in the fivefold boycott or who did not practise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I had suggested a resolution calling on them to quit office.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office-bearers have thought it fit to quit and that, too,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resentment, it will benefit them and the community. By taking this</w:t>
      </w:r>
    </w:p>
    <w:p>
      <w:pPr>
        <w:autoSpaceDN w:val="0"/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34" w:right="122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step of handing in their resignations, they have proved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worth and have purified the Committee. And yet the public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deprived of their services. If they have resigned out of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stand to lose, because they are likely to forfeit the love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which they have earned. But from what I hear, all of them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resigned with goodwill. The public will continue to be served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example that Shri Gangadharrao [Deshpande] has set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Karnatak but also to the whole of India makes us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followed by all those who have resigned and yet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public. Gujarat, of course, has before it the example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Kalidas Zaveri. His resignation does not mean that he will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public. Those who continue as office-bearers in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they cannot comply with its resolutions deceive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and themselves too. No organization can ever be run that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they who themselves wear foreign cloth get others to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it? How can those who continue their own legal practice make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it up? How can those who get their own children educated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conduct national schools? If those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triple boycott and practise it have no capacity to run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of what use will swaraj be? And if there is none who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 the boycott, how can the programme of boycott be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even as a sentiment? A thing can continue to exist even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 only if it is practised by a few at any rate. Something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fixed as a symbol of sentiment in the hope that some day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reality. If no one translates it into action, it will be regarded not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sentiment but as hypocrisy. It is not a small thing that the clearing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that is being done at present rules out hypocrisy; hence, viewing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from whatever angle we like, we shall reach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conclusion—that the A.I.C.C. resolution and the resultant resignations </w:t>
      </w:r>
      <w:r>
        <w:rPr>
          <w:rFonts w:ascii="Times" w:hAnsi="Times" w:eastAsia="Times"/>
          <w:b w:val="0"/>
          <w:i w:val="0"/>
          <w:color w:val="000000"/>
          <w:sz w:val="22"/>
        </w:rPr>
        <w:t>are both to be welcomed.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ABOUT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EACHERS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headmaster of a primary school puts this question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me: “What should teachers do when the people in a village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for a national school and teachers starve without pay?”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 question was asked by a Bengali teacher and I have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us consider the question a little further here. </w:t>
      </w:r>
      <w:r>
        <w:rPr>
          <w:rFonts w:ascii="Times" w:hAnsi="Times" w:eastAsia="Times"/>
          <w:b w:val="0"/>
          <w:i w:val="0"/>
          <w:color w:val="000000"/>
          <w:sz w:val="22"/>
        </w:rPr>
        <w:t>Abbas Saheb has asked me to consider the question in another way.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Plight of Teachers”, 24-7-l924.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says: There are no schools at all in a number of villages;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in their case? The reply to the first difficulty is simple.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dynamism in the teacher, he will somehow accomplish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A teacher works like a magnet. Children surround him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leave him alone even for a moment. Separation from the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unbearable to the pupils. Parents would never forsake such a </w:t>
      </w:r>
      <w:r>
        <w:rPr>
          <w:rFonts w:ascii="Times" w:hAnsi="Times" w:eastAsia="Times"/>
          <w:b w:val="0"/>
          <w:i w:val="0"/>
          <w:color w:val="000000"/>
          <w:sz w:val="22"/>
        </w:rPr>
        <w:t>teacher. If a teacher becomes rich, he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upon as a dishonest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person, and if he starves, he is taken to be “dull”. I advise the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to live by begging from door to door, but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 his duty of teaching. Kaka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written somewhere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should not be regarded as a profession. That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correct.</w:t>
      </w:r>
    </w:p>
    <w:p>
      <w:pPr>
        <w:autoSpaceDN w:val="0"/>
        <w:tabs>
          <w:tab w:pos="550" w:val="left"/>
          <w:tab w:pos="56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education should cost less today. Children may study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earn for their education. In olden times it used to be exactly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A pupil used to go to a teacher with sacrificial fuel in his hand.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had two meanings. One, that it amounted to taking a vow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be a burden on his preceptor, but would work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guru and himself. The second implication was that a pupil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be courteous. There is need of both these things even today.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elements of both labour and courtesy in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activity. The teacher concerned should teach his pupils all the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cesses in respect of cotton and make them spin beautiful yarn.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them to spin, he should sit in front of them and himself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Alongside this he should make them learn multiplication tables,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memorize Sanskrit declensions, explain the meaning of verses, </w:t>
      </w:r>
      <w:r>
        <w:rPr>
          <w:rFonts w:ascii="Times" w:hAnsi="Times" w:eastAsia="Times"/>
          <w:b w:val="0"/>
          <w:i w:val="0"/>
          <w:color w:val="000000"/>
          <w:sz w:val="22"/>
        </w:rPr>
        <w:t>and narrate good historical stories. He should make the pupils’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activity interesting and instructive. When this is done,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will not feel bored. I have proposed the use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use </w:t>
      </w:r>
      <w:r>
        <w:rPr>
          <w:rFonts w:ascii="Times" w:hAnsi="Times" w:eastAsia="Times"/>
          <w:b w:val="0"/>
          <w:i w:val="0"/>
          <w:color w:val="000000"/>
          <w:sz w:val="22"/>
        </w:rPr>
        <w:t>can ensure rapid performance.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consider Abbas Saheb’s question.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hardly be aware of the fact that, although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English may have increased in India, knowledge of the three 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on the whole diminished. The number of village schools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dwindled in the last fifty years. That is to say, to the extent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middle-class people believe ourselves to have advanced,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living in villages have lagged behind. As we in cities have prospered </w:t>
      </w:r>
      <w:r>
        <w:rPr>
          <w:rFonts w:ascii="Times" w:hAnsi="Times" w:eastAsia="Times"/>
          <w:b w:val="0"/>
          <w:i w:val="0"/>
          <w:color w:val="000000"/>
          <w:sz w:val="22"/>
        </w:rPr>
        <w:t>economically, the villages have suffered a decline. Likewise, while we</w:t>
      </w:r>
    </w:p>
    <w:p>
      <w:pPr>
        <w:autoSpaceDN w:val="0"/>
        <w:autoSpaceDE w:val="0"/>
        <w:widowControl/>
        <w:spacing w:line="220" w:lineRule="exact" w:before="30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B. Kalelkar, popularly known as Kaka or Kaka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Spinning device</w:t>
      </w:r>
    </w:p>
    <w:p>
      <w:pPr>
        <w:autoSpaceDN w:val="0"/>
        <w:autoSpaceDE w:val="0"/>
        <w:widowControl/>
        <w:spacing w:line="294" w:lineRule="exact" w:before="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advanced educationally, the villages have had a set-back.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statistician can prove that this is a true fact, terrible though it is.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found that, in Burma, almost all the children were literate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advent of British rule there, because there was not a single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without a rural school. Today the picture is being changed. Rural </w:t>
      </w:r>
      <w:r>
        <w:rPr>
          <w:rFonts w:ascii="Times" w:hAnsi="Times" w:eastAsia="Times"/>
          <w:b w:val="0"/>
          <w:i w:val="0"/>
          <w:color w:val="000000"/>
          <w:sz w:val="22"/>
        </w:rPr>
        <w:t>schools are being destroyed and hence illiteracy has been growing.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our movement is chiefly concerned with the poor,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it spreads among them, their material condition and literacy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promoted. The remedy is to seek out the teacher in every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him to run a school. He should teach, sitting under a tree.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children should study in the premises of a temple;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in, those of a mosque. Once such a beginning is made,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full-fledged school for both can be set up in course of time.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many difficulties in this, but our ability will be tested precisely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removing them. We must create that much consciousness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interest in education among the villages. All these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in the spinning-wheel movement. The district and taluka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committees have to become alert and undertake this task.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HEDA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ISTRICT</w:t>
      </w:r>
    </w:p>
    <w:p>
      <w:pPr>
        <w:autoSpaceDN w:val="0"/>
        <w:autoSpaceDE w:val="0"/>
        <w:widowControl/>
        <w:spacing w:line="28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competition that is going on in Gujarat in respect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programme deserves to be welcomed. The Kheda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has resolved to turn out 5,000 yards of yarn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month, and having decided to get the above yarn spun by not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500 men and women, it has accordingly apportioned the quota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units of talukas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mahals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hope the people of Kheda district will not rest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only this much. Our ultimate  demand is for half an hour’s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on the part of each one among lakhs of people. Hence,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congratulating the Kheda District Con-gress Committee, I give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warning too that I regard their promise to procure 500 spinners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of securing many more, which is certainly not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Kheda’s capacity. I hope that, like the Kheda District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other committees also will take the necessary steps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regard. </w:t>
      </w:r>
      <w:r>
        <w:rPr>
          <w:rFonts w:ascii="Times" w:hAnsi="Times" w:eastAsia="Times"/>
          <w:b w:val="0"/>
          <w:i w:val="0"/>
          <w:color w:val="FFFFFF"/>
          <w:sz w:val="10"/>
        </w:rPr>
        <w:t>3</w:t>
      </w:r>
    </w:p>
    <w:p>
      <w:pPr>
        <w:autoSpaceDN w:val="0"/>
        <w:autoSpaceDE w:val="0"/>
        <w:widowControl/>
        <w:spacing w:line="218" w:lineRule="exact" w:before="37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Divisions and sub-divisions of a district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8" w:lineRule="exact" w:before="2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FFFFFF"/>
          <w:sz w:val="2"/>
        </w:rPr>
        <w:t>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592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7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Shri Sayyad Hussain Urezi sends the following list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cation: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for publi-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Maulana Azad Subani and the Muslim brethren </w:t>
      </w:r>
      <w:r>
        <w:rPr>
          <w:rFonts w:ascii="Times" w:hAnsi="Times" w:eastAsia="Times"/>
          <w:b w:val="0"/>
          <w:i w:val="0"/>
          <w:color w:val="000000"/>
          <w:sz w:val="22"/>
        </w:rPr>
        <w:t>of Ahmedabad on setting up this [khadi] committee. Khadi propa-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ganda in India has certainly slackened, but the Muslims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to have given up khadi altogether. I have heard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hardly any Muslim to be seen wearing khadi on the last Id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committee referred to here can, if it so wishes, do a 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Spinning is such an activity that both Hindus and Muslims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equal part in it. In respect of some crafts, Muslims lead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weaving is one of them. The Dacca muslin used to be woven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alone. That is exactly why the weavers bore the sweet and </w:t>
      </w:r>
      <w:r>
        <w:rPr>
          <w:rFonts w:ascii="Times" w:hAnsi="Times" w:eastAsia="Times"/>
          <w:b w:val="0"/>
          <w:i w:val="0"/>
          <w:color w:val="000000"/>
          <w:sz w:val="22"/>
        </w:rPr>
        <w:t>dignified name—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noorbaf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can compete with them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Gold or silver embroidery thread made by the famed weavers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Patna is known throughout the world. Even today artisans who do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embroidery work are Muslims only. Nowadays they weave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They alone used formerly to weave fine handspun yarn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count. They also used to weave Dacca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shuhnum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</w:t>
      </w:r>
      <w:r>
        <w:rPr>
          <w:rFonts w:ascii="Times" w:hAnsi="Times" w:eastAsia="Times"/>
          <w:b w:val="0"/>
          <w:i w:val="0"/>
          <w:color w:val="000000"/>
          <w:sz w:val="22"/>
        </w:rPr>
        <w:t>which was fine and bright like dew. The revival of the same embroi-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dery work is implied in this khadi movement. There are thousands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noorbafs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abandoned their vocation; they can now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their livelihood by doing this khadi work. Even today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sisters of Vijapur spin fine yarn. If they so decide,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 the finest yarn. This committee can do a lot of work if it strives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hard. I take it for granted that every member of the committee wears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khadi; also that every member will spin at least 2,000 yards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every month. If the committee desires success, some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ought to devote all their time to  this work. I wish success to </w:t>
      </w:r>
      <w:r>
        <w:rPr>
          <w:rFonts w:ascii="Times" w:hAnsi="Times" w:eastAsia="Times"/>
          <w:b w:val="0"/>
          <w:i w:val="0"/>
          <w:color w:val="000000"/>
          <w:sz w:val="22"/>
        </w:rPr>
        <w:t>the committee.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ANPAT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pleased to know that student Ganpat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home.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he will never give up his efforts to seek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for the injustice which he has noticed. If he continues his </w:t>
      </w:r>
      <w:r>
        <w:rPr>
          <w:rFonts w:ascii="Times" w:hAnsi="Times" w:eastAsia="Times"/>
          <w:b w:val="0"/>
          <w:i w:val="0"/>
          <w:color w:val="000000"/>
          <w:sz w:val="22"/>
        </w:rPr>
        <w:t>search for it, he will come to realize that swaraj alone is the remedy.</w:t>
      </w:r>
    </w:p>
    <w:p>
      <w:pPr>
        <w:autoSpaceDN w:val="0"/>
        <w:autoSpaceDE w:val="0"/>
        <w:widowControl/>
        <w:spacing w:line="220" w:lineRule="exact" w:before="26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Luminous ones among weavers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“Enlightened or Half-baked?”, 20-7-1924.</w:t>
      </w:r>
    </w:p>
    <w:p>
      <w:pPr>
        <w:autoSpaceDN w:val="0"/>
        <w:autoSpaceDE w:val="0"/>
        <w:widowControl/>
        <w:spacing w:line="294" w:lineRule="exact" w:before="4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                                                                  </w:t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7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the means of winning swaraj is the spinning-wheel. Hence,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prosecuting his studies, Ganpat should acquire complete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spinning-wheel activity, spin regularly every day and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to the Provincial Congress Committee. He will come to </w:t>
      </w:r>
      <w:r>
        <w:rPr>
          <w:rFonts w:ascii="Times" w:hAnsi="Times" w:eastAsia="Times"/>
          <w:b w:val="0"/>
          <w:i w:val="0"/>
          <w:color w:val="000000"/>
          <w:sz w:val="22"/>
        </w:rPr>
        <w:t>discover other means also in the course of spinning activity.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27-7-1924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RELIGION ON TRIAL</w:t>
      </w:r>
    </w:p>
    <w:p>
      <w:pPr>
        <w:autoSpaceDN w:val="0"/>
        <w:autoSpaceDE w:val="0"/>
        <w:widowControl/>
        <w:spacing w:line="280" w:lineRule="exact" w:before="2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cloud is hanging over the national school of Wadhwan.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it disappears or grows in size and bursts over the school, this </w:t>
      </w:r>
      <w:r>
        <w:rPr>
          <w:rFonts w:ascii="Times" w:hAnsi="Times" w:eastAsia="Times"/>
          <w:b w:val="0"/>
          <w:i w:val="0"/>
          <w:color w:val="000000"/>
          <w:sz w:val="22"/>
        </w:rPr>
        <w:t>is a moment of trial for the latter.</w:t>
      </w:r>
    </w:p>
    <w:p>
      <w:pPr>
        <w:autoSpaceDN w:val="0"/>
        <w:autoSpaceDE w:val="0"/>
        <w:widowControl/>
        <w:spacing w:line="280" w:lineRule="exact" w:before="1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the question of admitting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raised even at the time of its establishment and that the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had then decided that they too could be admitted.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was donated towards a building for that school was also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understanding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admitted to it.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the time has come for admitting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sorts of difficulties seem to have arisen. Even if, 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being admitted to the school, some members of the Board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it, parents withdraw their children from the school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resign, even if all this happens, the teacher and the parent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their religion is dear should not swerve an inch from the path </w:t>
      </w:r>
      <w:r>
        <w:rPr>
          <w:rFonts w:ascii="Times" w:hAnsi="Times" w:eastAsia="Times"/>
          <w:b w:val="0"/>
          <w:i w:val="0"/>
          <w:color w:val="000000"/>
          <w:sz w:val="22"/>
        </w:rPr>
        <w:t>of duty.</w:t>
      </w:r>
    </w:p>
    <w:p>
      <w:pPr>
        <w:autoSpaceDN w:val="0"/>
        <w:autoSpaceDE w:val="0"/>
        <w:widowControl/>
        <w:spacing w:line="274" w:lineRule="exact" w:before="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humble view, there can be no two opinions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requires in this situation. It requires that the original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kept. Not a single new factor has arisen which may put 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as to what our dharma is on this occasion.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claim on the school as the others. If we were among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appeal to a court, there is only one decision the latter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give, and it is that the teachers and the Governing Board were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the school. Members of the management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teachers who objected to this would be committing a breach of trust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donors.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7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followers or sympathizers of the Congress, abolition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has become a basic national principle. The issue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before the people since 1920, and no one has had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a change in the principle we have adopted. The Vidyapith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5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risked its very existence in order to uphold it. Workers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funds for the Tilak Swaraj Fund let go, for the same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donations which had been actually promised. I should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religious-minded members of the Governing Board, the teachers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citizens of Wadhwan to be ready to follow this principle and </w:t>
      </w:r>
      <w:r>
        <w:rPr>
          <w:rFonts w:ascii="Times" w:hAnsi="Times" w:eastAsia="Times"/>
          <w:b w:val="0"/>
          <w:i w:val="0"/>
          <w:color w:val="000000"/>
          <w:sz w:val="22"/>
        </w:rPr>
        <w:t>uphold dharma.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of Wadhwan are wise. They are generous.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bigots, but are true lovers of religion—this is the impression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always produced on me. In that town,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despised. Let its national school welcome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pupils,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and let the other parents look upon it as dharma to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a school attended by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request them to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matter with a mature judgment and exclusively from a moral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 and see that the pledge once taken is kept.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general rules of the school can be changed, but no 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 the principle on which the school has been founded. That school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dedicated to a certain cause, and the dedication is as unalte-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rable as the scroll of Destiny. The utmost that can be done is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parents who have a religious objection can withdraw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But the members of the Governing Board or the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justification at all to leave. They should be determined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even if it has only one pupil,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lies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of the school, the teachers, the members of the Governing </w:t>
      </w:r>
      <w:r>
        <w:rPr>
          <w:rFonts w:ascii="Times" w:hAnsi="Times" w:eastAsia="Times"/>
          <w:b w:val="0"/>
          <w:i w:val="0"/>
          <w:color w:val="000000"/>
          <w:sz w:val="22"/>
        </w:rPr>
        <w:t>Board and of Wadhwan.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there will be many such difficulties in the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for dharma ! We have decided to use only two means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struggle: truth and non-violence. If the principle on which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>was founded is altered, it will mean abandoning truth and  non-vio-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lence. It is the essential teaching of all religions that one may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wealth, honour, family or life, but never truth, which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means our pledge, and non-violence, which here means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measure we fail in this, we fail in dharma.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will not be in danger if all children leave the school, nor will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Gujarat Vidyapith, National University at Ahmedabad founded by Gandhiji in </w:t>
      </w:r>
      <w:r>
        <w:rPr>
          <w:rFonts w:ascii="Times" w:hAnsi="Times" w:eastAsia="Times"/>
          <w:b w:val="0"/>
          <w:i w:val="0"/>
          <w:color w:val="000000"/>
          <w:sz w:val="18"/>
        </w:rPr>
        <w:t>1920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365 </w:t>
      </w:r>
    </w:p>
    <w:p>
      <w:pPr>
        <w:sectPr>
          <w:pgSz w:w="9360" w:h="12960"/>
          <w:pgMar w:top="54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swaraj suffer nor Wadhwan be disgraced. All the three,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will be disgraced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are turned away out of </w:t>
      </w:r>
      <w:r>
        <w:rPr>
          <w:rFonts w:ascii="Times" w:hAnsi="Times" w:eastAsia="Times"/>
          <w:b w:val="0"/>
          <w:i w:val="0"/>
          <w:color w:val="000000"/>
          <w:sz w:val="22"/>
        </w:rPr>
        <w:t>fear that other children may leave.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it should be quite unnecessary now to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untouchability is a great sin. Members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and lovers of swaraj can have no doubt about it at all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humble prayer to the citizens, to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Governing Board and the teachers of Wadhwan that they keep their </w:t>
      </w:r>
      <w:r>
        <w:rPr>
          <w:rFonts w:ascii="Times" w:hAnsi="Times" w:eastAsia="Times"/>
          <w:b w:val="0"/>
          <w:i w:val="0"/>
          <w:color w:val="000000"/>
          <w:sz w:val="22"/>
        </w:rPr>
        <w:t>pledge. May God grant them the necessary strength.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NEED FOR CLOSED ATTENTION TO DETAIL</w:t>
      </w:r>
    </w:p>
    <w:p>
      <w:pPr>
        <w:autoSpaceDN w:val="0"/>
        <w:autoSpaceDE w:val="0"/>
        <w:widowControl/>
        <w:spacing w:line="26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observe the spinning vow thoroughly,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to pay attention to the smallest details. There is a saying in English,</w:t>
      </w:r>
      <w:r>
        <w:rPr>
          <w:rFonts w:ascii="Times" w:hAnsi="Times" w:eastAsia="Times"/>
          <w:b w:val="0"/>
          <w:i w:val="0"/>
          <w:color w:val="000000"/>
          <w:sz w:val="22"/>
        </w:rPr>
        <w:t>“Take care of the pence, and the pounds will take care of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selves.” One who is not careful about a pie will never save a rupee.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true about all big undertakings. If small details are neglected,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tasks suffer. If, in a big machine, a small nail is not in its place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loose, or when a very small particle is sticking somewhere, </w:t>
      </w:r>
      <w:r>
        <w:rPr>
          <w:rFonts w:ascii="Times" w:hAnsi="Times" w:eastAsia="Times"/>
          <w:b w:val="0"/>
          <w:i w:val="0"/>
          <w:color w:val="000000"/>
          <w:sz w:val="22"/>
        </w:rPr>
        <w:t>it very often comes to a halt.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Our capacity to manage our affairs under swaraj will be mea-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sured by our ability to pay attention to details. Our vow of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give us that ability. That spinning should be done regularly,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produced should be collected and registered with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that from there the record should go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and the figure noted, that the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collected into a central pool and then woven into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finally, the khadi should be sold—this is easily said, but to do it </w:t>
      </w:r>
      <w:r>
        <w:rPr>
          <w:rFonts w:ascii="Times" w:hAnsi="Times" w:eastAsia="Times"/>
          <w:b w:val="0"/>
          <w:i w:val="0"/>
          <w:color w:val="000000"/>
          <w:sz w:val="22"/>
        </w:rPr>
        <w:t>all we shall need many kinds of capacity and great many workers.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village should manage its own work; the taluka should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villages, the district after the talukas and the province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districts and above them all should be the Khadi Board.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understands his duty and is competent enough in doing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will run smoothly. But where people do not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the Provincial Congress Committees will have to look </w:t>
      </w:r>
      <w:r>
        <w:rPr>
          <w:rFonts w:ascii="Times" w:hAnsi="Times" w:eastAsia="Times"/>
          <w:b w:val="0"/>
          <w:i w:val="0"/>
          <w:color w:val="000000"/>
          <w:sz w:val="22"/>
        </w:rPr>
        <w:t>after everything.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stock of spinning-wheels should be maintained,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repaired and kept in working condition.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should be seen that spindles are serviceable and straight.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leather supporting the spindles should be maintained in </w:t>
      </w:r>
      <w:r>
        <w:rPr>
          <w:rFonts w:ascii="Times" w:hAnsi="Times" w:eastAsia="Times"/>
          <w:b w:val="0"/>
          <w:i w:val="0"/>
          <w:color w:val="000000"/>
          <w:sz w:val="22"/>
        </w:rPr>
        <w:t>such a condition that it easily fits in.</w:t>
      </w:r>
    </w:p>
    <w:p>
      <w:pPr>
        <w:autoSpaceDN w:val="0"/>
        <w:autoSpaceDE w:val="0"/>
        <w:widowControl/>
        <w:spacing w:line="27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Mals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provided for.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Cotton should be stocked.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should be ginned, carded and turned into slivers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supplied where required, and, thereafter, the yarn produced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collected.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takes interest in this work will have time neither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nor for criticism, nor for ill will towards others. Such a one </w:t>
      </w:r>
      <w:r>
        <w:rPr>
          <w:rFonts w:ascii="Times" w:hAnsi="Times" w:eastAsia="Times"/>
          <w:b w:val="0"/>
          <w:i w:val="0"/>
          <w:color w:val="000000"/>
          <w:sz w:val="22"/>
        </w:rPr>
        <w:t>will remain occupied in his own work.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ideal is that everyone should provide himself with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procure the cotton he will require, card it, make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it, blow water on the yarn spun, take it off, wind it properly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his name and information about the count of the yarn,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weight and its length in yards neatly set down, have it packed and </w:t>
      </w:r>
      <w:r>
        <w:rPr>
          <w:rFonts w:ascii="Times" w:hAnsi="Times" w:eastAsia="Times"/>
          <w:b w:val="0"/>
          <w:i w:val="0"/>
          <w:color w:val="000000"/>
          <w:sz w:val="22"/>
        </w:rPr>
        <w:t>forwarded every month to the Provincial Congress Committee.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till all spinners have become trained for this work,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Congress Committee will have to take the responsibility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it and for that purpose one or more spinning experts will also </w:t>
      </w:r>
      <w:r>
        <w:rPr>
          <w:rFonts w:ascii="Times" w:hAnsi="Times" w:eastAsia="Times"/>
          <w:b w:val="0"/>
          <w:i w:val="0"/>
          <w:color w:val="000000"/>
          <w:sz w:val="22"/>
        </w:rPr>
        <w:t>have to be engaged for some time.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get men and women spinners in large numbers,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enough spinning-wheels for them, and it will take some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them in sufficient number. To get them, moreover, will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funds. When we took up spinning, Shri Laxmidas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duced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good laugh when I first saw it in his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showed no curiosity about it. Next I saw it in the hands of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Mathuradas in Juhu. I felt inclined to learn that art, and I did learn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little. But ever since the thing has remained in my mind. It costs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two annas. Not much time is required to make it and it can </w:t>
      </w:r>
      <w:r>
        <w:rPr>
          <w:rFonts w:ascii="Times" w:hAnsi="Times" w:eastAsia="Times"/>
          <w:b w:val="0"/>
          <w:i w:val="0"/>
          <w:color w:val="000000"/>
          <w:sz w:val="22"/>
        </w:rPr>
        <w:t>produce yarn half as fast as an ordinary spinning-wheel. It is  infi-</w:t>
      </w:r>
      <w:r>
        <w:rPr>
          <w:rFonts w:ascii="Times" w:hAnsi="Times" w:eastAsia="Times"/>
          <w:b w:val="0"/>
          <w:i w:val="0"/>
          <w:color w:val="000000"/>
          <w:sz w:val="22"/>
        </w:rPr>
        <w:t>nitely easy to handle. It can be carried everywhere. One can spin 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and well-twisted yarn on it. Even today we see Brahmins using </w:t>
      </w:r>
      <w:r>
        <w:rPr>
          <w:rFonts w:ascii="Times" w:hAnsi="Times" w:eastAsia="Times"/>
          <w:b w:val="0"/>
          <w:i w:val="0"/>
          <w:color w:val="000000"/>
          <w:sz w:val="22"/>
        </w:rPr>
        <w:t>this small wheel to turn out yarn for their holy thread. Many</w:t>
      </w:r>
    </w:p>
    <w:p>
      <w:pPr>
        <w:autoSpaceDN w:val="0"/>
        <w:autoSpaceDE w:val="0"/>
        <w:widowControl/>
        <w:spacing w:line="220" w:lineRule="exact" w:before="28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Cotton-cord passing round wheels moving together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Laxmidas Asar, who had dedicated himself to the cause of Khadi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367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schoolboys call on me. In reply to my questions, some of them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no spinning-wheel and others that there is no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spinning. Some school buildings are so small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have room for spinning-wheels. In such circumstances,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very useful article. Any-one who learns to spin on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easy to produce yarn on a spinning-wheel. Hence spinning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learnt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and it is easy to turn out daily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yards of yarn on that beautiful but simple contrivance.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or institutions that do not have spinning-wheels will use this </w:t>
      </w:r>
      <w:r>
        <w:rPr>
          <w:rFonts w:ascii="Times" w:hAnsi="Times" w:eastAsia="Times"/>
          <w:b w:val="0"/>
          <w:i w:val="0"/>
          <w:color w:val="000000"/>
          <w:sz w:val="22"/>
        </w:rPr>
        <w:t>portable wheel and spin.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if a profound significance in the proverb, “A dam is built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pebble by pebble and drop by drop fills the lake.” Asingle drop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consequence. One pebble cannot become a dam to stop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know the miracle worked by many pebbles and many drops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A like miracle will result from many people spinning regularly,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only for a little while. Just as a building is erected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dumping bricks at one place, but only by arranging them properly, so </w:t>
      </w:r>
      <w:r>
        <w:rPr>
          <w:rFonts w:ascii="Times" w:hAnsi="Times" w:eastAsia="Times"/>
          <w:b w:val="0"/>
          <w:i w:val="0"/>
          <w:color w:val="000000"/>
          <w:sz w:val="22"/>
        </w:rPr>
        <w:t>also durable khadi can be made from yarn properly spun and pro-</w:t>
      </w:r>
      <w:r>
        <w:rPr>
          <w:rFonts w:ascii="Times" w:hAnsi="Times" w:eastAsia="Times"/>
          <w:b w:val="0"/>
          <w:i w:val="0"/>
          <w:color w:val="000000"/>
          <w:sz w:val="22"/>
        </w:rPr>
        <w:t>perly arranged through weaving.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Ordinarily, a small number of farmers produce a large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food. At the time of the Great War in Europe, England’s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had run short. What was produced in the fields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Potato was the easiest of crops to raise. Hence every citizen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required to sow potatoes in the 20-or 25-yard courtyard of 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potatoes produced in one courtyard, even one family could </w:t>
      </w:r>
      <w:r>
        <w:rPr>
          <w:rFonts w:ascii="Times" w:hAnsi="Times" w:eastAsia="Times"/>
          <w:b w:val="0"/>
          <w:i w:val="0"/>
          <w:color w:val="000000"/>
          <w:sz w:val="22"/>
        </w:rPr>
        <w:t>hardly subsist; but the help rendered through potatoes raised in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sands of courtyards proved invaluable. Likewise, a very large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Red Cross badges and shirts were required. The tailors alone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produce them. Hence even people who had never handled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needle were pressed into service for this work. Models were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for the novices. Even instructors were provided for them.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way, lakes of Red Cross badges and shirts were got prepared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thousands of volunteers who could not join active service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some time to spare. The value of one man’s labour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but labour of the same kind undertaken by large numbers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of the utmost value then. Lawyers, students, commission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agents, men and women-all joined in that work and were proud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Readers probably do not know that Sarojini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and I too,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joined in this work. We did not feel that it was tailor’s work.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nobles, too, did not consider it below their status. When I see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educated person ridiculing the work of spinning, I recall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during the War. Comparing the present with that time,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more necessary for everyone to spin in order to extinguish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fire that is raging in the country than it was then for people </w:t>
      </w:r>
      <w:r>
        <w:rPr>
          <w:rFonts w:ascii="Times" w:hAnsi="Times" w:eastAsia="Times"/>
          <w:b w:val="0"/>
          <w:i w:val="0"/>
          <w:color w:val="000000"/>
          <w:sz w:val="22"/>
        </w:rPr>
        <w:t>to prepare Red Cross badges or shirts during that terrible War.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MY LOIN-CLOTH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Muslim brother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reproduced this letter as it is. Believing that other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brethren, as also some Hindus, may have felt the same doubt 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friend, I venture to give a reply to the letter. I receive many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myself, but I do not discuss them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will serve no useful purpose. But I feel it necessary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many errors which this letter contains. The critic has correctly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reason for my wearing the loin-cloth. It cannot be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 except by securing swaraj. It will go when men and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secure swaraj and help me to discard it, or God may make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invalid that I could not do without more clothes.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wearing the loin-cloth, I did fear that it would be labelled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indecent. But having regard to the direction which my life had taken,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right to run the risk of being considered indecent in dress.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always ready to do the utmost for my Muslim friends. My need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very great. I had even discussed the matter with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before effecting the change in my dress. He approved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idea, and that gave me more courage. After an experience of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I do not at all regret the change I effected, but on the contrary </w:t>
      </w:r>
      <w:r>
        <w:rPr>
          <w:rFonts w:ascii="Times" w:hAnsi="Times" w:eastAsia="Times"/>
          <w:b w:val="0"/>
          <w:i w:val="0"/>
          <w:color w:val="000000"/>
          <w:sz w:val="22"/>
        </w:rPr>
        <w:t>feel daily happier with it.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be in tune with the life of the poorest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Indians. I know that I can have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God in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I want to see Him face to face. I have become impatient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shall not be blessed with the vision until I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>myself the poorest of the poor. It is painful to me to eat or to dress as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369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 poor do not have enough to eat or enough to cover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with. Had God not created me weak I would have introduced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drastic changes in my life. My critic can have no idea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skeletons who stalk the country. To have it, he should repair to the </w:t>
      </w:r>
      <w:r>
        <w:rPr>
          <w:rFonts w:ascii="Times" w:hAnsi="Times" w:eastAsia="Times"/>
          <w:b w:val="0"/>
          <w:i w:val="0"/>
          <w:color w:val="000000"/>
          <w:sz w:val="22"/>
        </w:rPr>
        <w:t>remotest villages and live among the people there.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will not get, even in three or four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the dress which he desires for the people of the country.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that crores of people in India do not get even a </w:t>
      </w:r>
      <w:r>
        <w:rPr>
          <w:rFonts w:ascii="Times" w:hAnsi="Times" w:eastAsia="Times"/>
          <w:b w:val="0"/>
          <w:i w:val="0"/>
          <w:color w:val="000000"/>
          <w:sz w:val="22"/>
        </w:rPr>
        <w:t>loin-cloth to wear. They move about only with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langoti.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who have not had even a look at a pair of sandals.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feel the need for them. How can these poor people afford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shirt with a collar? Who will give them a cap? If we would wear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garments, we cannot clothe the poor. But it is our duty to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first and then dress ourselves, to feed them first and then feed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ourselves. This critic thinks about clothes. Let me ask him,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humility, when the poverty-stricken people of this country do not get </w:t>
      </w:r>
      <w:r>
        <w:rPr>
          <w:rFonts w:ascii="Times" w:hAnsi="Times" w:eastAsia="Times"/>
          <w:b w:val="0"/>
          <w:i w:val="0"/>
          <w:color w:val="000000"/>
          <w:sz w:val="22"/>
        </w:rPr>
        <w:t>enough even to eat, how can we talk of dress reform?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decency. The term decency has more than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meaning. It does not mean the same thing everywhere. What is decent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West may be indecent in the East. Some of the styles of dressing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prevalent in the West have been considered indecent in the East.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America, I would certainly be jailed. Narayan Hemchandra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locked up in a prison for wearing a dhoti. My mother felt unhappy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us brothers wearing trousers. She thought we were not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them. Innumerable Hindus do not look upon the loin-cloth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indecent dress at all. The sadhus wear only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langoti,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not, </w:t>
      </w:r>
      <w:r>
        <w:rPr>
          <w:rFonts w:ascii="Times" w:hAnsi="Times" w:eastAsia="Times"/>
          <w:b w:val="0"/>
          <w:i w:val="0"/>
          <w:color w:val="000000"/>
          <w:sz w:val="22"/>
        </w:rPr>
        <w:t>for that reason, looked upon as uncivilized.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view, there is no indecency at all in being scantily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dressed. Clothes are necessary only for the protection of the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this critic, the shame which is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too many clothes is not to be found in the loin-cloth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mendicant like me. If we but think of man’s body as it is, we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at all to be attached to it. This bag of bones can bear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at only when dressed in all sorts and styles of clothing. I cite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example to show that this view is correct. We have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of anyone having fallen in love with a corpse. The object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is the indwelling soul. Why, then, give so much thought to </w:t>
      </w:r>
      <w:r>
        <w:rPr>
          <w:rFonts w:ascii="Times" w:hAnsi="Times" w:eastAsia="Times"/>
          <w:b w:val="0"/>
          <w:i w:val="0"/>
          <w:color w:val="000000"/>
          <w:sz w:val="22"/>
        </w:rPr>
        <w:t>the body? Why all this adornment?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linguist and scholar from Gujarat whom Gandhiji met in England.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come to bless me with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darshan,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me and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blessings. There are both Hindus and Muslims among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they do not come to look at my body at all. I have never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ever watched it. This is but right. A man or a woman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look at the body of his or her friend. If one happens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unwittingly, one should immediately take one’s eyes off it. One is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look at another’s face only. A man ofself-restraint like Lakshman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seen only Sita’s toes, for he used to salute her feet. Hence,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come to bless me, I never feel embarrassed in their presence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my loin-cloth. I only pray for their goodwill. I need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them. I get some, but it is still too little. When Hindu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sisters have adopted the spinning-wheel and come to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khadi as their adornment, I shall feel that I have got all I wanted.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then certainly please my correspondent by wearing a dhoti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long shirt with a collar, for I believe that, when the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in love with khadi, swaraj will have been won. Meanwhile,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should be kind to me and to those like me who wear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loin-cloth and, even if he regards the loin-cloth as indecent,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people who wear it as his brethren, overlooking their </w:t>
      </w:r>
      <w:r>
        <w:rPr>
          <w:rFonts w:ascii="Times" w:hAnsi="Times" w:eastAsia="Times"/>
          <w:b w:val="0"/>
          <w:i w:val="0"/>
          <w:color w:val="000000"/>
          <w:sz w:val="22"/>
        </w:rPr>
        <w:t>indecency.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27-7-1924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INVIOLABLE PLEDGE</w:t>
      </w:r>
    </w:p>
    <w:p>
      <w:pPr>
        <w:autoSpaceDN w:val="0"/>
        <w:autoSpaceDE w:val="0"/>
        <w:widowControl/>
        <w:spacing w:line="260" w:lineRule="exact" w:before="11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words were used for the first time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mill-hands’ strike of 1917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workers used to parade the streets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flag bearing these words; they got exhausted and were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giving in. But God saved their honour. A compromise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reached. I have not, however, taken up the pen to write a history of </w:t>
      </w:r>
      <w:r>
        <w:rPr>
          <w:rFonts w:ascii="Times" w:hAnsi="Times" w:eastAsia="Times"/>
          <w:b w:val="0"/>
          <w:i w:val="0"/>
          <w:color w:val="000000"/>
          <w:sz w:val="22"/>
        </w:rPr>
        <w:t>that strike.</w:t>
      </w:r>
    </w:p>
    <w:p>
      <w:pPr>
        <w:autoSpaceDN w:val="0"/>
        <w:autoSpaceDE w:val="0"/>
        <w:widowControl/>
        <w:spacing w:line="240" w:lineRule="exact" w:before="54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only wish to remind Gujarat of its pledge, and cite the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workers’ pledge merely as an example. So far, the steps we planned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for securing swaraj were of the nature of collective action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no one was fully conscious of his own responsibility.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say that one had done one’s duty towards the Congress by </w:t>
      </w:r>
      <w:r>
        <w:rPr>
          <w:rFonts w:ascii="Times" w:hAnsi="Times" w:eastAsia="Times"/>
          <w:b w:val="0"/>
          <w:i w:val="0"/>
          <w:color w:val="000000"/>
          <w:sz w:val="22"/>
        </w:rPr>
        <w:t>paying one’s subscription of four annas. Now the circumstances have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Younger brother of Rama, the hero of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Ahmedabad mill-hands’ strike took place in 1918.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371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changed, and everyone is required to give half an hour every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swaraj. Let no one think that the Congress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applies only to elected office-bearers. For them, of course, it is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an injunction, but every thoughtful person who has the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 at heart should follow it. It is the duty of every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and child to give half an hour to spinning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This is the earnest appeal of the Congress and everyone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take a firm Pledge to respond to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sort of yarn will not do; it must be good, well-twisted and </w:t>
      </w:r>
      <w:r>
        <w:rPr>
          <w:rFonts w:ascii="Times" w:hAnsi="Times" w:eastAsia="Times"/>
          <w:b w:val="0"/>
          <w:i w:val="0"/>
          <w:color w:val="000000"/>
          <w:sz w:val="22"/>
        </w:rPr>
        <w:t>uniform. Its quality should improve day by 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simple matter when one paid some money and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else. It was even easier to make speeches. To enrol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also, comparatively speaking, easy. But to put in regularly,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fail, half an hour’s honest labour for the sake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seem difficult. If we but think about the matter, however,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easiest thing to do, for there is no waste of time in it and no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for disappointment. There is no need to flatter anyone.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loves the country should feel that giving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country is no sacrifice at all.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friend feels that some will, for the first one or two months,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yarn spun by themselves, as required by the rule, but will by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tire of doing so. I hope this fear will prove groundless. I do hope </w:t>
      </w:r>
      <w:r>
        <w:rPr>
          <w:rFonts w:ascii="Times" w:hAnsi="Times" w:eastAsia="Times"/>
          <w:b w:val="0"/>
          <w:i w:val="0"/>
          <w:color w:val="000000"/>
          <w:sz w:val="22"/>
        </w:rPr>
        <w:t>that everyone who has taken the pledge will keep 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told that there is keen competition in Gujarat.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thinks of giving a mere three thousand yards. All are keen </w:t>
      </w:r>
      <w:r>
        <w:rPr>
          <w:rFonts w:ascii="Times" w:hAnsi="Times" w:eastAsia="Times"/>
          <w:b w:val="0"/>
          <w:i w:val="0"/>
          <w:color w:val="000000"/>
          <w:sz w:val="22"/>
        </w:rPr>
        <w:t>on spinning more. This is commendable spirit if only it will last.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pledge is honoured, those who at present ridicule </w:t>
      </w:r>
      <w:r>
        <w:rPr>
          <w:rFonts w:ascii="Times" w:hAnsi="Times" w:eastAsia="Times"/>
          <w:b w:val="0"/>
          <w:i w:val="0"/>
          <w:color w:val="000000"/>
          <w:sz w:val="22"/>
        </w:rPr>
        <w:t>spinning will themselves take to it.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Pledge is fully acted upon, I have no doubt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expressions of despair as “It will not be possible to produce fine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Gujarat” and “Spinning will not pay in Gujarat” will be heard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and we shall start spinning fine yarn in Gujarat. Not only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khadi will cease being dear and become cheap. The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have, at present, no confidence in their power will come to have it.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took the lead in non-co-operation. It can lead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final step to success. We have to save ourselves from one danger. </w:t>
      </w:r>
      <w:r>
        <w:rPr>
          <w:rFonts w:ascii="Times" w:hAnsi="Times" w:eastAsia="Times"/>
          <w:b w:val="0"/>
          <w:i w:val="0"/>
          <w:color w:val="000000"/>
          <w:sz w:val="22"/>
        </w:rPr>
        <w:t>Among the charges against non-co-operation, one is that of arro-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gance. It is assumed that non-co-operators have got a licence to use </w:t>
      </w:r>
      <w:r>
        <w:rPr>
          <w:rFonts w:ascii="Times" w:hAnsi="Times" w:eastAsia="Times"/>
          <w:b w:val="0"/>
          <w:i w:val="0"/>
          <w:color w:val="000000"/>
          <w:sz w:val="22"/>
        </w:rPr>
        <w:t>harsh language about co-operationists; the latter have got the im-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pression that non-co-operators believe that being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placed them above the others. We should prove that this charge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unjustified. Those who spin should not criticize others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spin, but should win them over through humility. They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only those who are connected with the Congress, but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even to co-operationists to spin. If one appeals to lawyers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manner, they will probably give half an hour of their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Others also would do as much. Even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khadi will not be obstinate and refuse to spin for half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hour. Everyone, probably, will believe that at any rate spinning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harm the country.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A DENIAL</w:t>
      </w:r>
    </w:p>
    <w:p>
      <w:pPr>
        <w:autoSpaceDN w:val="0"/>
        <w:autoSpaceDE w:val="0"/>
        <w:widowControl/>
        <w:spacing w:line="260" w:lineRule="exact" w:before="11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about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attacked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22"/>
        </w:rPr>
        <w:t>Petlad Railway Station had appeared in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 ago.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gentleman writes to say that it was found on inquiry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was without foundation. I publish this refutation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believe that the incident may not have occurred. Personally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accept the denial. So long as we do not get the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particulars of the victim and have not seen him, how can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that the attack never took place? Even though all the people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Petlad may assert, and truthfully, that they did not see the attack,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taken place all the same. In my humble view, it is 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build up public opinion against such attacks; we should do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denying that the incident occurred, for we know that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 do occur and we should, therefore, believe that this one also </w:t>
      </w:r>
      <w:r>
        <w:rPr>
          <w:rFonts w:ascii="Times" w:hAnsi="Times" w:eastAsia="Times"/>
          <w:b w:val="0"/>
          <w:i w:val="0"/>
          <w:color w:val="000000"/>
          <w:sz w:val="22"/>
        </w:rPr>
        <w:t>is likely to have occurred.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27-7-1924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373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JAWAHARLAL NEHRU</w:t>
      </w:r>
    </w:p>
    <w:p>
      <w:pPr>
        <w:autoSpaceDN w:val="0"/>
        <w:autoSpaceDE w:val="0"/>
        <w:widowControl/>
        <w:spacing w:line="224" w:lineRule="exact" w:before="168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you should enter into correspondence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ascertain the reason for the prohibition and say that, </w:t>
      </w:r>
      <w:r>
        <w:rPr>
          <w:rFonts w:ascii="Times" w:hAnsi="Times" w:eastAsia="Times"/>
          <w:b w:val="0"/>
          <w:i w:val="0"/>
          <w:color w:val="000000"/>
          <w:sz w:val="22"/>
        </w:rPr>
        <w:t>if anything can be pointed out to the committee as really objection-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able, your committee would be prepared to delete the passages.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return an unsatisfactory reply, you should intimate to </w:t>
      </w:r>
      <w:r>
        <w:rPr>
          <w:rFonts w:ascii="Times" w:hAnsi="Times" w:eastAsia="Times"/>
          <w:b w:val="0"/>
          <w:i w:val="0"/>
          <w:color w:val="000000"/>
          <w:sz w:val="22"/>
        </w:rPr>
        <w:t>them that the words will not be withdrawn from circulation.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are not likely to bother the children and,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do, the only thing they can do is to remove the books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The latter may be advised then not to mind and hand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to the police. I do not think there is any other penalty.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look up the law and let me know. I feel that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we may have become demoralized, we may not shirk a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given to us. We need not take up aggressive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we may not take up mass civil disobedience;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face that which comes our way and tests us. Don’t you think so?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give battle will be a question for you to decide as the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>develops.</w:t>
      </w:r>
    </w:p>
    <w:p>
      <w:pPr>
        <w:autoSpaceDN w:val="0"/>
        <w:autoSpaceDE w:val="0"/>
        <w:widowControl/>
        <w:spacing w:line="220" w:lineRule="exact" w:before="6" w:after="3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64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do not worry about my health. It is all right and answers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purpose. You must be resourceful enough to mend the charkha.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handle all you need is an iron inset. Wood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non-co-operates with iron and gives in. Immediately you fix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iron ring, you will find it will work all right. Please note that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nails will not do. No part of the handle should have friction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iron axle.</w:t>
      </w:r>
    </w:p>
    <w:p>
      <w:pPr>
        <w:autoSpaceDN w:val="0"/>
        <w:autoSpaceDE w:val="0"/>
        <w:widowControl/>
        <w:spacing w:line="220" w:lineRule="exact" w:before="6" w:after="0"/>
        <w:ind w:left="0" w:right="2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62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MAHOMED ALI</w:t>
      </w:r>
    </w:p>
    <w:p>
      <w:pPr>
        <w:autoSpaceDN w:val="0"/>
        <w:autoSpaceDE w:val="0"/>
        <w:widowControl/>
        <w:spacing w:line="224" w:lineRule="exact" w:before="168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3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is a hard task. I often think of risking my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to Delhi. If you think I should do so, you have only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word. You must have got both my wires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yesterday.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make, if you will shoulder the burden, an exhaustive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publish your finding. I know you can act boldly. Spare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nor the Mussalmans whenever they may be in the wrong.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patiently all the sides, publicly invite them. Take their written </w:t>
      </w:r>
      <w:r>
        <w:rPr>
          <w:rFonts w:ascii="Times" w:hAnsi="Times" w:eastAsia="Times"/>
          <w:b w:val="0"/>
          <w:i w:val="0"/>
          <w:color w:val="000000"/>
          <w:sz w:val="22"/>
        </w:rPr>
        <w:t>evidence.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hasten Anandanand. He is wandering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and Bombay. He has to get machines to replace yours.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takes time to move these big things from place to place.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Bombay negotiating a purchase. I shall see him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Is told him, immediately you mentioned the matter, to write </w:t>
      </w:r>
      <w:r>
        <w:rPr>
          <w:rFonts w:ascii="Times" w:hAnsi="Times" w:eastAsia="Times"/>
          <w:b w:val="0"/>
          <w:i w:val="0"/>
          <w:color w:val="000000"/>
          <w:sz w:val="22"/>
        </w:rPr>
        <w:t>to you from time to time and tell you what he was doing.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Pandit Motilalji sent me copy of the questions put by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complained that you had not yet answered them.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yesterday. He asked me too to reply to his general questions,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done. If you have not yet replied, I would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>replying. Our strength must be in our work and only that.</w:t>
      </w:r>
    </w:p>
    <w:p>
      <w:pPr>
        <w:autoSpaceDN w:val="0"/>
        <w:autoSpaceDE w:val="0"/>
        <w:widowControl/>
        <w:spacing w:line="220" w:lineRule="exact" w:before="6" w:after="322"/>
        <w:ind w:left="0" w:right="4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726" w:right="1368" w:bottom="358" w:left="1440" w:header="720" w:footer="720" w:gutter="0"/>
          <w:cols w:num="2" w:equalWidth="0">
            <w:col w:w="3706" w:space="0"/>
            <w:col w:w="284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68" w:bottom="358" w:left="1440" w:header="720" w:footer="720" w:gutter="0"/>
          <w:cols w:num="2" w:equalWidth="0">
            <w:col w:w="3706" w:space="0"/>
            <w:col w:w="284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1570" w:val="left"/>
          <w:tab w:pos="5210" w:val="left"/>
        </w:tabs>
        <w:autoSpaceDE w:val="0"/>
        <w:widowControl/>
        <w:spacing w:line="300" w:lineRule="exact" w:before="3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208. LETTER TO BHAGWANDAS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27, 1924 </w:t>
      </w:r>
      <w:r>
        <w:rPr>
          <w:rFonts w:ascii="Times" w:hAnsi="Times" w:eastAsia="Times"/>
          <w:b w:val="0"/>
          <w:i w:val="0"/>
          <w:color w:val="000000"/>
          <w:sz w:val="16"/>
        </w:rPr>
        <w:t>DEAR BABU BHAGWANDAS,</w:t>
      </w:r>
    </w:p>
    <w:p>
      <w:pPr>
        <w:autoSpaceDN w:val="0"/>
        <w:autoSpaceDE w:val="0"/>
        <w:widowControl/>
        <w:spacing w:line="388" w:lineRule="exact" w:before="0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assure you I am continually taxing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as to how to end this wrangling. I know that there is room for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one of these is available;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Mahomed Ali”, 26-7-1924.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375 </w:t>
      </w:r>
    </w:p>
    <w:p>
      <w:pPr>
        <w:sectPr>
          <w:type w:val="continuous"/>
          <w:pgSz w:w="9360" w:h="12960"/>
          <w:pgMar w:top="726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policies.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as you very properly say, they can only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submarines and aeroplanes. Fields of action must be different.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then clash but help. I am seeking means of exit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without a fireworks display. In Mr. Tilak’s own time,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difficulties in working along my own lines. And I know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venerated him and that he did not dislike me and helped me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>he could.</w:t>
      </w:r>
    </w:p>
    <w:p>
      <w:pPr>
        <w:autoSpaceDN w:val="0"/>
        <w:autoSpaceDE w:val="0"/>
        <w:widowControl/>
        <w:spacing w:line="220" w:lineRule="exact" w:before="6" w:after="322"/>
        <w:ind w:left="0" w:right="4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HAGWANDASJI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EVASHRAM</w:t>
      </w:r>
      <w:r>
        <w:rPr>
          <w:rFonts w:ascii="Times" w:hAnsi="Times" w:eastAsia="Times"/>
          <w:b w:val="0"/>
          <w:i w:val="0"/>
          <w:color w:val="000000"/>
          <w:sz w:val="20"/>
        </w:rPr>
        <w:t>,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IGRA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ANTT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 w:num="2" w:equalWidth="0">
            <w:col w:w="3538" w:space="0"/>
            <w:col w:w="2969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358" w:left="1440" w:header="720" w:footer="720" w:gutter="0"/>
          <w:cols w:num="2" w:equalWidth="0">
            <w:col w:w="3538" w:space="0"/>
            <w:col w:w="2969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DR. SATYAPAL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SATYAPAL,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doing all I can about Delhi. My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stands in the way of my going to Delhi. If members resign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they will not spin, it is as well that they resign. If Congres-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smen believe in spinning, they must spin, if they do not let us drop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from the Congress programme. About the peasants,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willing to go through the fire, much can be done for them.</w:t>
      </w:r>
    </w:p>
    <w:p>
      <w:pPr>
        <w:autoSpaceDN w:val="0"/>
        <w:autoSpaceDE w:val="0"/>
        <w:widowControl/>
        <w:spacing w:line="220" w:lineRule="exact" w:before="86" w:after="0"/>
        <w:ind w:left="0" w:right="4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>ATYAPAL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RADLAUGH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ALL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Mahadev Desai’s Diary. Courtesy: Narayan Desai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 DR. CHIMANDAS J. JAGTIANI</w:t>
      </w:r>
    </w:p>
    <w:p>
      <w:pPr>
        <w:autoSpaceDN w:val="0"/>
        <w:autoSpaceDE w:val="0"/>
        <w:widowControl/>
        <w:spacing w:line="270" w:lineRule="exact" w:before="4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CHIMANDAS,</w:t>
      </w:r>
    </w:p>
    <w:p>
      <w:pPr>
        <w:autoSpaceDN w:val="0"/>
        <w:autoSpaceDE w:val="0"/>
        <w:widowControl/>
        <w:spacing w:line="260" w:lineRule="exact" w:before="3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seen my argument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why it is necessary to send half an hour’s output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for the nation. You may spin for yourself.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spin for the nation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Pray do not worry about my health.</w:t>
      </w:r>
    </w:p>
    <w:p>
      <w:pPr>
        <w:autoSpaceDN w:val="0"/>
        <w:autoSpaceDE w:val="0"/>
        <w:widowControl/>
        <w:spacing w:line="220" w:lineRule="exact" w:before="6" w:after="322"/>
        <w:ind w:left="0" w:right="5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HIMANDAS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IHARJUNGO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26" w:right="1368" w:bottom="358" w:left="1440" w:header="720" w:footer="720" w:gutter="0"/>
          <w:cols w:num="2" w:equalWidth="0">
            <w:col w:w="3444" w:space="0"/>
            <w:col w:w="310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34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68" w:bottom="358" w:left="1440" w:header="720" w:footer="720" w:gutter="0"/>
          <w:cols w:num="2" w:equalWidth="0">
            <w:col w:w="3444" w:space="0"/>
            <w:col w:w="310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manuscript of Mahadev Desai’s Diary.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Narayan Desai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EMILY HOBHOUSE</w:t>
      </w:r>
    </w:p>
    <w:p>
      <w:pPr>
        <w:autoSpaceDN w:val="0"/>
        <w:autoSpaceDE w:val="0"/>
        <w:widowControl/>
        <w:spacing w:line="224" w:lineRule="exact" w:before="168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1924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MISS HOBHOUSE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had preserved your Letter of 8th December, ’22. It was </w:t>
      </w:r>
      <w:r>
        <w:rPr>
          <w:rFonts w:ascii="Times" w:hAnsi="Times" w:eastAsia="Times"/>
          <w:b w:val="0"/>
          <w:i w:val="0"/>
          <w:color w:val="000000"/>
          <w:sz w:val="22"/>
        </w:rPr>
        <w:t>like meeting you to receive that letter. I never met Miss Adams.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quite happy in the Prison. I had as many books as I </w:t>
      </w:r>
      <w:r>
        <w:rPr>
          <w:rFonts w:ascii="Times" w:hAnsi="Times" w:eastAsia="Times"/>
          <w:b w:val="0"/>
          <w:i w:val="0"/>
          <w:color w:val="000000"/>
          <w:sz w:val="22"/>
        </w:rPr>
        <w:t>wanted so long as they were non-political.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it you ever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privilege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it to you, if you would care to read it. How are you keeping </w:t>
      </w:r>
      <w:r>
        <w:rPr>
          <w:rFonts w:ascii="Times" w:hAnsi="Times" w:eastAsia="Times"/>
          <w:b w:val="0"/>
          <w:i w:val="0"/>
          <w:color w:val="000000"/>
          <w:sz w:val="22"/>
        </w:rPr>
        <w:t>body?</w:t>
      </w:r>
    </w:p>
    <w:p>
      <w:pPr>
        <w:autoSpaceDN w:val="0"/>
        <w:autoSpaceDE w:val="0"/>
        <w:widowControl/>
        <w:spacing w:line="220" w:lineRule="exact" w:before="6" w:after="322"/>
        <w:ind w:left="0" w:right="5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type w:val="continuous"/>
          <w:pgSz w:w="9360" w:h="12960"/>
          <w:pgMar w:top="726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MILY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OBHOUSE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OUSE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</w:t>
      </w:r>
      <w:r>
        <w:rPr>
          <w:rFonts w:ascii="Times" w:hAnsi="Times" w:eastAsia="Times"/>
          <w:b w:val="0"/>
          <w:i w:val="0"/>
          <w:color w:val="000000"/>
          <w:sz w:val="20"/>
        </w:rPr>
        <w:t>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ORNWALL</w:t>
      </w:r>
    </w:p>
    <w:p>
      <w:pPr>
        <w:sectPr>
          <w:type w:val="continuous"/>
          <w:pgSz w:w="9360" w:h="12960"/>
          <w:pgMar w:top="726" w:right="1368" w:bottom="358" w:left="1440" w:header="720" w:footer="720" w:gutter="0"/>
          <w:cols w:num="2" w:equalWidth="0">
            <w:col w:w="3852" w:space="0"/>
            <w:col w:w="270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68" w:bottom="358" w:left="1440" w:header="720" w:footer="720" w:gutter="0"/>
          <w:cols w:num="2" w:equalWidth="0">
            <w:col w:w="3852" w:space="0"/>
            <w:col w:w="27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Englishwoman of liberal views.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377 </w:t>
      </w:r>
    </w:p>
    <w:p>
      <w:pPr>
        <w:sectPr>
          <w:type w:val="continuous"/>
          <w:pgSz w:w="9360" w:h="12960"/>
          <w:pgMar w:top="726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KHUSHI RAM DARYANOMAL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endeavour to uphold the cause of truth only. 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/>
          <w:color w:val="000000"/>
          <w:sz w:val="22"/>
        </w:rPr>
        <w:t>Mussalman,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should advise the Hindus to ignore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>entirely.</w:t>
      </w:r>
    </w:p>
    <w:p>
      <w:pPr>
        <w:autoSpaceDN w:val="0"/>
        <w:autoSpaceDE w:val="0"/>
        <w:widowControl/>
        <w:spacing w:line="220" w:lineRule="exact" w:before="6" w:after="322"/>
        <w:ind w:left="0" w:right="5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ETH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HUSHI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ARYANOMAL</w:t>
      </w:r>
      <w:r>
        <w:rPr>
          <w:rFonts w:ascii="Times" w:hAnsi="Times" w:eastAsia="Times"/>
          <w:b w:val="0"/>
          <w:i w:val="0"/>
          <w:color w:val="000000"/>
          <w:sz w:val="20"/>
        </w:rPr>
        <w:t>‘‘Z</w:t>
      </w:r>
      <w:r>
        <w:rPr>
          <w:rFonts w:ascii="Times" w:hAnsi="Times" w:eastAsia="Times"/>
          <w:b w:val="0"/>
          <w:i w:val="0"/>
          <w:color w:val="000000"/>
          <w:sz w:val="16"/>
        </w:rPr>
        <w:t>AMINDAR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ACO </w:t>
      </w:r>
      <w:r>
        <w:rPr>
          <w:rFonts w:ascii="Times" w:hAnsi="Times" w:eastAsia="Times"/>
          <w:b w:val="0"/>
          <w:i w:val="0"/>
          <w:color w:val="000000"/>
          <w:sz w:val="20"/>
        </w:rPr>
        <w:t>[</w:t>
      </w:r>
      <w:r>
        <w:rPr>
          <w:rFonts w:ascii="Times" w:hAnsi="Times" w:eastAsia="Times"/>
          <w:b w:val="0"/>
          <w:i w:val="0"/>
          <w:color w:val="000000"/>
          <w:sz w:val="16"/>
        </w:rPr>
        <w:t>BA</w:t>
      </w:r>
      <w:r>
        <w:rPr>
          <w:rFonts w:ascii="Times" w:hAnsi="Times" w:eastAsia="Times"/>
          <w:b w:val="0"/>
          <w:i w:val="0"/>
          <w:color w:val="000000"/>
          <w:sz w:val="20"/>
        </w:rPr>
        <w:t>]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 </w:t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26" w:right="1412" w:bottom="358" w:left="1440" w:header="720" w:footer="720" w:gutter="0"/>
          <w:cols w:num="2" w:equalWidth="0">
            <w:col w:w="4020" w:space="0"/>
            <w:col w:w="248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2" w:bottom="358" w:left="1440" w:header="720" w:footer="720" w:gutter="0"/>
          <w:cols w:num="2" w:equalWidth="0">
            <w:col w:w="4020" w:space="0"/>
            <w:col w:w="248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DHARNIDHAR PRASAD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DHARNIDHAR BABU,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hear from you. I agree with you about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separate organization. But am staying in just now for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or a practically unanimous Congress. I hope your </w:t>
      </w:r>
      <w:r>
        <w:rPr>
          <w:rFonts w:ascii="Times" w:hAnsi="Times" w:eastAsia="Times"/>
          <w:b w:val="0"/>
          <w:i w:val="0"/>
          <w:color w:val="000000"/>
          <w:sz w:val="22"/>
        </w:rPr>
        <w:t>domestic troubles will be soon over.</w:t>
      </w:r>
    </w:p>
    <w:p>
      <w:pPr>
        <w:autoSpaceDN w:val="0"/>
        <w:autoSpaceDE w:val="0"/>
        <w:widowControl/>
        <w:spacing w:line="220" w:lineRule="exact" w:before="26" w:after="322"/>
        <w:ind w:left="0" w:right="5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type w:val="continuous"/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HARNIDHAR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20"/>
        </w:rPr>
        <w:t>P.O.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IRI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HARBHANGA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sectPr>
          <w:type w:val="continuous"/>
          <w:pgSz w:w="9360" w:h="12960"/>
          <w:pgMar w:top="726" w:right="1412" w:bottom="358" w:left="1440" w:header="720" w:footer="720" w:gutter="0"/>
          <w:cols w:num="2" w:equalWidth="0">
            <w:col w:w="3792" w:space="0"/>
            <w:col w:w="271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2" w:bottom="358" w:left="1440" w:header="720" w:footer="720" w:gutter="0"/>
          <w:cols w:num="2" w:equalWidth="0">
            <w:col w:w="3792" w:space="0"/>
            <w:col w:w="271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PATTABHI SITARAMAYYA</w:t>
      </w:r>
    </w:p>
    <w:p>
      <w:pPr>
        <w:autoSpaceDN w:val="0"/>
        <w:autoSpaceDE w:val="0"/>
        <w:widowControl/>
        <w:spacing w:line="27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PATTABHI,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think of the Kalashala and expected to hear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now moving in the matter, but I may not be able to help you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as you would like me to be. Of course, I may fail altogether.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contemplate help through the Congress? Is this Rs. 10,000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need or would you have continually to rely upon help </w:t>
      </w:r>
      <w:r>
        <w:rPr>
          <w:rFonts w:ascii="Times" w:hAnsi="Times" w:eastAsia="Times"/>
          <w:b w:val="0"/>
          <w:i w:val="0"/>
          <w:color w:val="000000"/>
          <w:sz w:val="22"/>
        </w:rPr>
        <w:t>from outside the province? Give me all [information] you can to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donors. Yes, spinning is infectious. One friend is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>do 50,000 yards here all by himself.</w:t>
      </w:r>
    </w:p>
    <w:p>
      <w:pPr>
        <w:autoSpaceDN w:val="0"/>
        <w:autoSpaceDE w:val="0"/>
        <w:widowControl/>
        <w:spacing w:line="220" w:lineRule="exact" w:before="6" w:after="322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,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ATTABHI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ITARAMAYYA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ACHLIPATNAM</w:t>
      </w:r>
    </w:p>
    <w:p>
      <w:pPr>
        <w:sectPr>
          <w:type w:val="continuous"/>
          <w:pgSz w:w="9360" w:h="12960"/>
          <w:pgMar w:top="524" w:right="1336" w:bottom="358" w:left="1440" w:header="720" w:footer="720" w:gutter="0"/>
          <w:cols w:num="2" w:equalWidth="0">
            <w:col w:w="3867" w:space="0"/>
            <w:col w:w="2716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4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336" w:bottom="358" w:left="1440" w:header="720" w:footer="720" w:gutter="0"/>
          <w:cols w:num="2" w:equalWidth="0">
            <w:col w:w="3867" w:space="0"/>
            <w:col w:w="271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215. LETTER TO MOTILAL NEHRU</w:t>
      </w:r>
    </w:p>
    <w:p>
      <w:pPr>
        <w:autoSpaceDN w:val="0"/>
        <w:autoSpaceDE w:val="0"/>
        <w:widowControl/>
        <w:spacing w:line="224" w:lineRule="exact" w:before="168" w:after="0"/>
        <w:ind w:left="521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affectionate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listened to you if you had not been the party to tell me that a certain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intimate friend of yours had, with high fever on, held on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 in the Assembly and would not forsake his post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advice. Even after the debate, he would not give himself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could not prevail with such an intimate friend, how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me? Example is better than precept, say so many copy-books.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really there is no cause for anxiety about me. It is true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weight to an alarming extent, but I cannot eat under great 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work. The strain of sitting itself during those meetings was great.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not so many calls on my time, I would certainly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jumped at your offer of the Ganges retreat, but the Delhi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worrying me. I have many delicate problems in the Ashram.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write to you about them, if I had the time to disburden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the time to give a friendly ear. But I must desist. I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an important letter to you today, but I must not as I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waiting for me. I shall try tomorrow. I would like 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write on business matters whenever you feel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to say to me. I have written to Mahomed Ali asking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a 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sent him copy of my answers to you.</w:t>
      </w:r>
    </w:p>
    <w:p>
      <w:pPr>
        <w:autoSpaceDN w:val="0"/>
        <w:autoSpaceDE w:val="0"/>
        <w:widowControl/>
        <w:spacing w:line="220" w:lineRule="exact" w:before="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“Motilal Nehru’s Letters”, 28-7-1924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Mahomed Ali”, 27-7-1924.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379 </w:t>
      </w:r>
    </w:p>
    <w:p>
      <w:pPr>
        <w:sectPr>
          <w:type w:val="continuous"/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6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216. LETTER TO SHAUKAT ALI</w:t>
      </w:r>
    </w:p>
    <w:p>
      <w:pPr>
        <w:autoSpaceDN w:val="0"/>
        <w:autoSpaceDE w:val="0"/>
        <w:widowControl/>
        <w:spacing w:line="224" w:lineRule="exact" w:before="168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27,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BROTHER,</w:t>
      </w:r>
    </w:p>
    <w:p>
      <w:pPr>
        <w:autoSpaceDN w:val="0"/>
        <w:autoSpaceDE w:val="0"/>
        <w:widowControl/>
        <w:spacing w:line="260" w:lineRule="exact" w:before="3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wire from Itarsi. I am glad Mahomed Ali is in Delhi.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him asking him as Congress President to investigate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publish a preliminary report. Hakimji wires saying accounts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exaggerated. Anyway, if we can tackle the Delhi business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business-like way, much trouble can be saved. I am myself eager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early. My weak body prevents. But I do often think I should go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event and be by Mahomed Ali’s side. However, I restrain myself </w:t>
      </w:r>
      <w:r>
        <w:rPr>
          <w:rFonts w:ascii="Times" w:hAnsi="Times" w:eastAsia="Times"/>
          <w:b w:val="0"/>
          <w:i w:val="0"/>
          <w:color w:val="000000"/>
          <w:sz w:val="22"/>
        </w:rPr>
        <w:t>unless there is a clear call.</w:t>
      </w:r>
    </w:p>
    <w:p>
      <w:pPr>
        <w:autoSpaceDN w:val="0"/>
        <w:autoSpaceDE w:val="0"/>
        <w:widowControl/>
        <w:spacing w:line="260" w:lineRule="exact" w:before="4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Why do you want me to be President of the Congress at Bel-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gaum? Surely I shall influence people and proceedings whether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or not. My usefulness is gone if I cannot get the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H. M. Unity and the charkha as articles of national faith. If we </w:t>
      </w:r>
      <w:r>
        <w:rPr>
          <w:rFonts w:ascii="Times" w:hAnsi="Times" w:eastAsia="Times"/>
          <w:b w:val="0"/>
          <w:i w:val="0"/>
          <w:color w:val="000000"/>
          <w:sz w:val="22"/>
        </w:rPr>
        <w:t>don’t get the expected response during the ensuing months regar-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spinning and if we do not get Hindus and Mussalmans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nearer, what should I do at Belgaum as President? As representing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stubborn minority, it is possible to do a lot. A superficial make-believe </w:t>
      </w:r>
      <w:r>
        <w:rPr>
          <w:rFonts w:ascii="Times" w:hAnsi="Times" w:eastAsia="Times"/>
          <w:b w:val="0"/>
          <w:i w:val="0"/>
          <w:color w:val="000000"/>
          <w:sz w:val="22"/>
        </w:rPr>
        <w:t>majority must hinder the movement.</w:t>
      </w:r>
    </w:p>
    <w:p>
      <w:pPr>
        <w:autoSpaceDN w:val="0"/>
        <w:autoSpaceDE w:val="0"/>
        <w:widowControl/>
        <w:spacing w:line="220" w:lineRule="exact" w:before="6" w:after="322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sectPr>
          <w:pgSz w:w="9360" w:h="12960"/>
          <w:pgMar w:top="72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sectPr>
          <w:type w:val="continuous"/>
          <w:pgSz w:w="9360" w:h="12960"/>
          <w:pgMar w:top="726" w:right="1336" w:bottom="358" w:left="1440" w:header="720" w:footer="720" w:gutter="0"/>
          <w:cols w:num="2" w:equalWidth="0">
            <w:col w:w="3706" w:space="0"/>
            <w:col w:w="287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33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336" w:bottom="358" w:left="1440" w:header="720" w:footer="720" w:gutter="0"/>
          <w:cols w:num="2" w:equalWidth="0">
            <w:col w:w="3706" w:space="0"/>
            <w:col w:w="287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60" w:lineRule="exact" w:before="394" w:after="0"/>
        <w:ind w:left="864" w:right="100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217. LETTER TO NANABHAI ICHCHHARAM </w:t>
      </w:r>
      <w:r>
        <w:rPr>
          <w:rFonts w:ascii="Times" w:hAnsi="Times" w:eastAsia="Times"/>
          <w:b w:val="0"/>
          <w:i/>
          <w:color w:val="000000"/>
          <w:sz w:val="24"/>
        </w:rPr>
        <w:t>MASHRUWALA</w:t>
      </w:r>
    </w:p>
    <w:p>
      <w:pPr>
        <w:autoSpaceDN w:val="0"/>
        <w:autoSpaceDE w:val="0"/>
        <w:widowControl/>
        <w:spacing w:line="294" w:lineRule="exact" w:before="2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27,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NANABHAI,</w:t>
      </w:r>
    </w:p>
    <w:p>
      <w:pPr>
        <w:autoSpaceDN w:val="0"/>
        <w:autoSpaceDE w:val="0"/>
        <w:widowControl/>
        <w:spacing w:line="260" w:lineRule="exact" w:before="38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was Jamnadas Mehta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told me.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and ask him. We need not worry about what people say. </w:t>
      </w:r>
      <w:r>
        <w:rPr>
          <w:rFonts w:ascii="Times" w:hAnsi="Times" w:eastAsia="Times"/>
          <w:b w:val="0"/>
          <w:i w:val="0"/>
          <w:color w:val="000000"/>
          <w:sz w:val="22"/>
        </w:rPr>
        <w:t>It is enough if we have done nothing wrong.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wire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postal delivery stamp is dated July 29, 1924. </w:t>
      </w:r>
      <w:r>
        <w:rPr>
          <w:rFonts w:ascii="Times" w:hAnsi="Times" w:eastAsia="Times"/>
          <w:b w:val="0"/>
          <w:i/>
          <w:color w:val="000000"/>
          <w:sz w:val="18"/>
        </w:rPr>
        <w:t>Ashadh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11 fell on July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Jamnadas Madhavji Mehta, barrister-at-law, and politician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have stopped worrying. You must have received my </w:t>
      </w:r>
      <w:r>
        <w:rPr>
          <w:rFonts w:ascii="Times" w:hAnsi="Times" w:eastAsia="Times"/>
          <w:b w:val="0"/>
          <w:i w:val="0"/>
          <w:color w:val="000000"/>
          <w:sz w:val="22"/>
        </w:rPr>
        <w:t>previous letter.</w:t>
      </w:r>
    </w:p>
    <w:p>
      <w:pPr>
        <w:autoSpaceDN w:val="0"/>
        <w:autoSpaceDE w:val="0"/>
        <w:widowControl/>
        <w:spacing w:line="220" w:lineRule="exact" w:before="6" w:after="322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ANABHAI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CHCHHARAM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KOLA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ERAR</w:t>
      </w:r>
    </w:p>
    <w:p>
      <w:pPr>
        <w:sectPr>
          <w:type w:val="continuous"/>
          <w:pgSz w:w="9360" w:h="12960"/>
          <w:pgMar w:top="524" w:right="1368" w:bottom="358" w:left="1440" w:header="720" w:footer="720" w:gutter="0"/>
          <w:cols w:num="2" w:equalWidth="0">
            <w:col w:w="3904" w:space="0"/>
            <w:col w:w="26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3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4" w:right="1368" w:bottom="358" w:left="1440" w:header="720" w:footer="720" w:gutter="0"/>
          <w:cols w:num="2" w:equalWidth="0">
            <w:col w:w="3904" w:space="0"/>
            <w:col w:w="264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4317. Courtesy: Kanubhai Mashruwala</w:t>
      </w:r>
    </w:p>
    <w:p>
      <w:pPr>
        <w:autoSpaceDN w:val="0"/>
        <w:autoSpaceDE w:val="0"/>
        <w:widowControl/>
        <w:spacing w:line="292" w:lineRule="exact" w:before="362" w:after="0"/>
        <w:ind w:left="0" w:right="182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218. LETTER TO V. G. DESAI</w:t>
      </w:r>
    </w:p>
    <w:p>
      <w:pPr>
        <w:autoSpaceDN w:val="0"/>
        <w:autoSpaceDE w:val="0"/>
        <w:widowControl/>
        <w:spacing w:line="294" w:lineRule="exact" w:before="2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Ashadh Vad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27,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38" w:after="0"/>
        <w:ind w:left="10" w:right="66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My Magazine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received here. I shall write some other time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extracts you have sent. It is an ‘evergreen’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(find 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a Gujarati equivalent for it.). My health is good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work. It is only when I know what work Abhechandbhai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pay he expects that I can put him on to some job if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any. I have already told them to put an errata list in </w:t>
      </w:r>
      <w:r>
        <w:rPr>
          <w:rFonts w:ascii="Times" w:hAnsi="Times" w:eastAsia="Times"/>
          <w:b w:val="0"/>
          <w:i/>
          <w:color w:val="000000"/>
          <w:sz w:val="22"/>
        </w:rPr>
        <w:t>Y. I.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nice it would have been if you had prepared one and sent it?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again left off doing that. Send me as many Gujarati words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for ‘charity’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‘colourless’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word can we use [for </w:t>
      </w:r>
      <w:r>
        <w:rPr>
          <w:rFonts w:ascii="Times" w:hAnsi="Times" w:eastAsia="Times"/>
          <w:b w:val="0"/>
          <w:i w:val="0"/>
          <w:color w:val="000000"/>
          <w:sz w:val="22"/>
        </w:rPr>
        <w:t>colour-less] in “I have written a ‘colourless’ letter.”?</w:t>
      </w:r>
    </w:p>
    <w:p>
      <w:pPr>
        <w:autoSpaceDN w:val="0"/>
        <w:autoSpaceDE w:val="0"/>
        <w:widowControl/>
        <w:spacing w:line="220" w:lineRule="exact" w:before="6" w:after="3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6"/>
        <w:gridCol w:w="3276"/>
      </w:tblGrid>
      <w:tr>
        <w:trPr>
          <w:trHeight w:hRule="exact" w:val="58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go to enquire about Malaviyaji’s health? Do go on my </w:t>
      </w:r>
      <w:r>
        <w:rPr>
          <w:rFonts w:ascii="Times" w:hAnsi="Times" w:eastAsia="Times"/>
          <w:b w:val="0"/>
          <w:i w:val="0"/>
          <w:color w:val="000000"/>
          <w:sz w:val="22"/>
        </w:rPr>
        <w:t>behalf and let me know how it is.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6019. Courtesy: V. G. Desai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to Abhechandbhai in the letter to the addressee, dated July 10,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1924, suggests that this was also written in the same year.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English words have been used in the original.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autoSpaceDE w:val="0"/>
        <w:widowControl/>
        <w:spacing w:line="23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381 </w:t>
      </w:r>
    </w:p>
    <w:p>
      <w:pPr>
        <w:sectPr>
          <w:type w:val="continuous"/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219. TELEGRAM TO TRIVANDRUM RELIEF COMMITTEE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30,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ELIEF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11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</w:tblGrid>
      <w:tr>
        <w:trPr>
          <w:trHeight w:hRule="exact" w:val="26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DAMAGE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BEYOND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CONGRESS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CAPACITY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COPE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SUGGEST</w:t>
            </w:r>
          </w:p>
        </w:tc>
      </w:tr>
      <w:tr>
        <w:trPr>
          <w:trHeight w:hRule="exact" w:val="240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AIDING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2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ORGANIZATIONS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WHERE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POSSIBLE.</w:t>
            </w:r>
          </w:p>
        </w:tc>
      </w:tr>
      <w:tr>
        <w:trPr>
          <w:trHeight w:hRule="exact" w:val="258"/>
        </w:trPr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OTHERWISE </w:t>
            </w:r>
          </w:p>
        </w:tc>
        <w:tc>
          <w:tcPr>
            <w:tcW w:type="dxa" w:w="1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INDIVIDUAL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SILENT </w:t>
            </w:r>
          </w:p>
        </w:tc>
        <w:tc>
          <w:tcPr>
            <w:tcW w:type="dxa" w:w="1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PERSONAL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AID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MOST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VALUABLE      AND      SHOULD      BE      RENDERED.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9005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MORE ABOUT “VARNASHRAMA”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fair friend whose letter I reproduced in part in the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17th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comments complains that I have not done justice to her </w:t>
      </w:r>
      <w:r>
        <w:rPr>
          <w:rFonts w:ascii="Times" w:hAnsi="Times" w:eastAsia="Times"/>
          <w:b w:val="0"/>
          <w:i w:val="0"/>
          <w:color w:val="000000"/>
          <w:sz w:val="22"/>
        </w:rPr>
        <w:t>by giving only part of her letter and omitting that which was incon-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venient for my argument and challenges me to reproduce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letter. As I had no intention whatever of suppressing any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letter for the cause she mentions, I gladly place before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her letter and her comments on my remarks. As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desire to enter into any further discussion on the matter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>her that hers shall be the last say.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THE LOKAMANYA ANNIVERSARY</w:t>
      </w:r>
    </w:p>
    <w:p>
      <w:pPr>
        <w:autoSpaceDN w:val="0"/>
        <w:autoSpaceDE w:val="0"/>
        <w:widowControl/>
        <w:spacing w:line="260" w:lineRule="exact" w:before="11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fourth anniversary of the withdrawal of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of the Lokamanya from our midst has a special significance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and the movement I represent. Both friends and critics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a section of the Maharashtra Press is delivering a series of </w:t>
      </w:r>
      <w:r>
        <w:rPr>
          <w:rFonts w:ascii="Times" w:hAnsi="Times" w:eastAsia="Times"/>
          <w:b w:val="0"/>
          <w:i w:val="0"/>
          <w:color w:val="000000"/>
          <w:sz w:val="22"/>
        </w:rPr>
        <w:t>attacks on the movement and me which I should read and answer.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from the Secretary, Trivandrum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received on July 30, 1924, which read: “Tremendous floods in Kerala </w:t>
      </w:r>
      <w:r>
        <w:rPr>
          <w:rFonts w:ascii="Times" w:hAnsi="Times" w:eastAsia="Times"/>
          <w:b w:val="0"/>
          <w:i w:val="0"/>
          <w:color w:val="000000"/>
          <w:sz w:val="18"/>
        </w:rPr>
        <w:t>especially Travancore. Terrible ruin famine. Congress organizing relief work. Subs-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tantial help needed. Pray do needful. Direct funds Changanacherry Parameshwaran </w:t>
      </w:r>
      <w:r>
        <w:rPr>
          <w:rFonts w:ascii="Times" w:hAnsi="Times" w:eastAsia="Times"/>
          <w:b w:val="0"/>
          <w:i w:val="0"/>
          <w:color w:val="000000"/>
          <w:sz w:val="18"/>
        </w:rPr>
        <w:t>Pillay, president Congress Relief Committee Trivandrum,”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18"/>
        </w:rPr>
        <w:t>Varnasankara</w:t>
      </w:r>
      <w:r>
        <w:rPr>
          <w:rFonts w:ascii="Times" w:hAnsi="Times" w:eastAsia="Times"/>
          <w:b w:val="0"/>
          <w:i w:val="0"/>
          <w:color w:val="000000"/>
          <w:sz w:val="18"/>
        </w:rPr>
        <w:t>?” 17-7-1924.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resisted the temptation to do so. But from what they write and the </w:t>
      </w:r>
      <w:r>
        <w:rPr>
          <w:rFonts w:ascii="Times" w:hAnsi="Times" w:eastAsia="Times"/>
          <w:b w:val="0"/>
          <w:i w:val="0"/>
          <w:color w:val="000000"/>
          <w:sz w:val="22"/>
        </w:rPr>
        <w:t>extracts they send, I know enough to understand their meaning.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anxious to pay my quota of tribute to the memory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deceased on this occasion of the fourth anniversary. But, in the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distrust of me by some of the best of the followers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>Lokamanya, how shall I pay my quota?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is difficult. Just as, on that memorable night in 1920,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from Sardar Griha after having had a last look at the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lay in the death chamber, I felt an oppressive loneliness.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in the Lokamanya’s presence. But by his departure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hopelessly insecure. I could differ from him and express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in respectful terms, but we could never misunderstand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I could not feel so with his followers, not because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distrust me but because, being without a guide whose word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to them, they would always feel insecure and hesitant about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and not in perfect agreement among themselves. Division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ranks was the last thing in the world I desired. I have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expressed my admiration for the Maharashtra party. It has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policy. It is well-drilled. It is able. It has a record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behind it. I wanted and want still to capture, not to divide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party. I wanted and still want to convert it to my view of the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swaraj. With Lokamanya alive, I had only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or to be converted by him. He had an instinctive perception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and situations. As he said to me, ‘If the people follow your </w:t>
      </w:r>
      <w:r>
        <w:rPr>
          <w:rFonts w:ascii="Times" w:hAnsi="Times" w:eastAsia="Times"/>
          <w:b w:val="0"/>
          <w:i w:val="0"/>
          <w:color w:val="000000"/>
          <w:sz w:val="22"/>
        </w:rPr>
        <w:t>method, I am yours.’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today there is a divided Maharashtra. If, however, my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satyagraha is immutable, I must conquer Maharashtra as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 Englishmen. But I must have the help of Maharashtra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No-changers. If they have understood the secret of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they must actively love the Pro-changers even whilst they differ </w:t>
      </w:r>
      <w:r>
        <w:rPr>
          <w:rFonts w:ascii="Times" w:hAnsi="Times" w:eastAsia="Times"/>
          <w:b w:val="0"/>
          <w:i w:val="0"/>
          <w:color w:val="000000"/>
          <w:sz w:val="22"/>
        </w:rPr>
        <w:t>from them. They must not criticize them.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party has enough work to do without flying at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other’s throats.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distinguished friends have appealed to me to bring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together and lead them. One of them, in the course of a long </w:t>
      </w:r>
      <w:r>
        <w:rPr>
          <w:rFonts w:ascii="Times" w:hAnsi="Times" w:eastAsia="Times"/>
          <w:b w:val="0"/>
          <w:i w:val="0"/>
          <w:color w:val="000000"/>
          <w:sz w:val="22"/>
        </w:rPr>
        <w:t>letter, says: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my mind there is no more necessary or radical contradiction but only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difference between the Tilak policy and the Gandhi policy than between submarine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blockade and aeroplane attack. Indeed, the two can work together, (but along separate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383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lines—the Tilak policy within the Councils, the Gandhi policy in the country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outside, at large) in open, express and, therefore, rightous alliance against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 enemy for the common good.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sentences put forth the position clearly up to a point.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‘up to a point’ because my conception of non-co-operation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 of participation in the Councils. That may be and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limitation. One man cannot control both the movements—those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submarine and the aeroplane; Nor can the two directors change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both may have a common aim. I can strengthen the work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Councils only by working outside and even by decrying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and thus turning the attention of the people away from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analogy for my purpose is that of anti-septic and aseptic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treatment. The two cannot be applied at the same time and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patient. But the surgeons belonging to the two schools may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methods on different patients likely to submit to them and can </w:t>
      </w:r>
      <w:r>
        <w:rPr>
          <w:rFonts w:ascii="Times" w:hAnsi="Times" w:eastAsia="Times"/>
          <w:b w:val="0"/>
          <w:i w:val="0"/>
          <w:color w:val="000000"/>
          <w:sz w:val="22"/>
        </w:rPr>
        <w:t>do so without hampering each other. The same friend says further: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Tilakji and Gandhiji remain unreconciled, the heart of India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continue to be torn between the two and will not be able to settle down</w:t>
      </w:r>
    </w:p>
    <w:p>
      <w:pPr>
        <w:autoSpaceDN w:val="0"/>
        <w:autoSpaceDE w:val="0"/>
        <w:widowControl/>
        <w:spacing w:line="24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steady work.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such a catastrophe happens, if the country does not ‘settle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down’, I would prove, indeed an unskilful surgeon and an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my own method. I assure the friend and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all attention. It is a matter of no pleasure to me that the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continues. It will not, however, continue a day longer than is </w:t>
      </w:r>
      <w:r>
        <w:rPr>
          <w:rFonts w:ascii="Times" w:hAnsi="Times" w:eastAsia="Times"/>
          <w:b w:val="0"/>
          <w:i w:val="0"/>
          <w:color w:val="000000"/>
          <w:sz w:val="22"/>
        </w:rPr>
        <w:t>inevitable.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assistance of the No-changers in hastening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>settling down. The No-changers’ faith consists in workings from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and in that only. They can, therefore, religiously gag them-selves.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turn out better work. They must not retaliate. In every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 fight in the shape of canvassing or wire-pulling is required,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relinquish the Congress control.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The Pro-changers cannot afford to do without outside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agitation. They may therefore control the Press and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if they choose. I would liken by their consent,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 mass organization which it can only be, if the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their attention upon that: toe the exclusion of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else. But it cannot be so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if there has to be a pitched and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between two parties. In that case the No-changers must, even if it </w:t>
      </w:r>
      <w:r>
        <w:rPr>
          <w:rFonts w:ascii="Times" w:hAnsi="Times" w:eastAsia="Times"/>
          <w:b w:val="0"/>
          <w:i w:val="0"/>
          <w:color w:val="000000"/>
          <w:sz w:val="22"/>
        </w:rPr>
        <w:t>is possible by manoeuvring to secure a majority, surrender control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good grace to the Pro-changers. Let us recognize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fact. The masses do not yet actively participate in or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method of works. Only workers in their midst can gain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them. I could quote a dozen illustrations of silent workers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more influence with the masses than any of our notable orators.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not, therefore, use the masses as pawns in the game.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control of the Congress be surrendered in a manner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 the Pro-changers. The passage to their hands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decorous and frank, without mental reservations. Such delivery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made by those who have a living faith in the charkha and who </w:t>
      </w:r>
      <w:r>
        <w:rPr>
          <w:rFonts w:ascii="Times" w:hAnsi="Times" w:eastAsia="Times"/>
          <w:b w:val="0"/>
          <w:i w:val="0"/>
          <w:color w:val="000000"/>
          <w:sz w:val="22"/>
        </w:rPr>
        <w:t>will grudge to take away a single minute from it and its organization.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whether the No-changers appreciate and follow my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I hope, God willing, to prove my faith by completest surrender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and in a manner that cannot embarrass the Pro-changers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compromise the national cause. When I have succeeded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doing, not before, I shall have paid my humble tribute to the memory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Lokamanya. I can deserve the heritage left by him only by </w:t>
      </w:r>
      <w:r>
        <w:rPr>
          <w:rFonts w:ascii="Times" w:hAnsi="Times" w:eastAsia="Times"/>
          <w:b w:val="0"/>
          <w:i w:val="0"/>
          <w:color w:val="000000"/>
          <w:sz w:val="22"/>
        </w:rPr>
        <w:t>being true to myself.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31-7-1924</w:t>
      </w:r>
    </w:p>
    <w:p>
      <w:pPr>
        <w:autoSpaceDN w:val="0"/>
        <w:autoSpaceDE w:val="0"/>
        <w:widowControl/>
        <w:spacing w:line="292" w:lineRule="exact" w:before="370" w:after="0"/>
        <w:ind w:left="0" w:right="270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222.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NHAPPY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ALABAR</w:t>
      </w:r>
    </w:p>
    <w:p>
      <w:pPr>
        <w:autoSpaceDN w:val="0"/>
        <w:autoSpaceDE w:val="0"/>
        <w:widowControl/>
        <w:spacing w:line="260" w:lineRule="exact" w:before="106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 week I referred to the floods in South Kanara. This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has the painful news that Malabar is practically under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a wire from Mr. Nambudripad giving details of the havoc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by the floods and asking me for help. The matter,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beyond the capacity of private agency.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neither possesses funds nor influence nor an organization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can cope with a calamity of the magnitude such as Malabar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face. It is best in all humility to admit our limitations. I would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to help the distressed people, if necessary, through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that the authorities may appoint, provided, of course,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accept our help. If we find that our service is unwelcome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organization of official help is make-believe, I should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joining the committee and should render such personal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help as I may be capable of rendering. God will not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for want of capacity. But He will for want of will.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advise local workers to do whatever lies in their power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385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no opportunity of alleviating distress. After all, money plays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part in such times. It is the personal touch, the readiness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for the sake of the sufferers, readiness to share the last morsel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neighbour in distress that counts for much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The sacrifice of the Brahmin who shared his scanty meal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man in distress was infinitely more meritorious than the rich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king Yudhishthira who showered gold mohurs as </w:t>
      </w:r>
      <w:r>
        <w:rPr>
          <w:rFonts w:ascii="Times" w:hAnsi="Times" w:eastAsia="Times"/>
          <w:b w:val="0"/>
          <w:i w:val="0"/>
          <w:color w:val="000000"/>
          <w:sz w:val="22"/>
        </w:rPr>
        <w:t>donations.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S. V. K.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must apologize for having delayed my reply to your ques-</w:t>
      </w:r>
      <w:r>
        <w:rPr>
          <w:rFonts w:ascii="Times" w:hAnsi="Times" w:eastAsia="Times"/>
          <w:b w:val="0"/>
          <w:i w:val="0"/>
          <w:color w:val="000000"/>
          <w:sz w:val="22"/>
        </w:rPr>
        <w:t>tions. Here it is: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 My fast in Ahmedabad in connection with the mill-strike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1917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against ‘lovers’—the mill-hands, and not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owners—‘the tyrants’. I announced at the time that my fast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flawless, because it was bound to influence the mill-owners who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friends. But it was not possible for me unconcerned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mill-hands, my associates, committing a breach of a vow, solemnly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 by them in my presence for twenty-one days. The effect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fast was electrical. The wavering labourers became at once strong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determination.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 My philosophy does teach me to love alike friend and foe.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does not do away with the distinction till the foe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The letter to Mr. Joseph was cryptic. It was not written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publication. Mr. Joseph could easily dot the i’s and cross the t’s. The </w:t>
      </w:r>
      <w:r>
        <w:rPr>
          <w:rFonts w:ascii="Times" w:hAnsi="Times" w:eastAsia="Times"/>
          <w:b w:val="0"/>
          <w:i w:val="0"/>
          <w:color w:val="000000"/>
          <w:sz w:val="22"/>
        </w:rPr>
        <w:t>fuller enunciation of the proposition put before Mr. Joseph would be: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fast to reform a comrade in work and thought,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however friendly if he is hostile. Thus, I may not fast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Motilalji Nehru, although he is a dear friend,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him to my view on Councils, but I fasted against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rioters because they were, though not personal friends, comrades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mission. We have no right by fasts to convert people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ideals. That would be a species of violence. But it is our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by our fasting those who hold the same ideals, but are </w:t>
      </w:r>
      <w:r>
        <w:rPr>
          <w:rFonts w:ascii="Times" w:hAnsi="Times" w:eastAsia="Times"/>
          <w:b w:val="0"/>
          <w:i w:val="0"/>
          <w:color w:val="000000"/>
          <w:sz w:val="22"/>
        </w:rPr>
        <w:t>likely to weaken under pressure.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 I happened to preside at a meeting of condolence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of the great Irish patriot MacSwiney and humbly expressed my </w:t>
      </w:r>
      <w:r>
        <w:rPr>
          <w:rFonts w:ascii="Times" w:hAnsi="Times" w:eastAsia="Times"/>
          <w:b w:val="0"/>
          <w:i w:val="0"/>
          <w:color w:val="000000"/>
          <w:sz w:val="22"/>
        </w:rPr>
        <w:t>opinion that I could not ethically justify the fast on the facts that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should be 1918;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to Ahmedabad Mill-Hands”, 15-3-1918.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had then before them. I have since seen no new facts to alter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opinion. I am not here concerned with the political value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celebrated fast, if it had any. Nor must I be understood to cast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upon the memory of the deceased patriot. I am simply </w:t>
      </w:r>
      <w:r>
        <w:rPr>
          <w:rFonts w:ascii="Times" w:hAnsi="Times" w:eastAsia="Times"/>
          <w:b w:val="0"/>
          <w:i w:val="0"/>
          <w:color w:val="000000"/>
          <w:sz w:val="22"/>
        </w:rPr>
        <w:t>giving my view as a satyagrahi on the ethics of the fast.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HARE</w:t>
      </w:r>
    </w:p>
    <w:p>
      <w:pPr>
        <w:autoSpaceDN w:val="0"/>
        <w:autoSpaceDE w:val="0"/>
        <w:widowControl/>
        <w:spacing w:line="260" w:lineRule="exact" w:before="106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American friend sends me a long letter on the opium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of India. She quotes the following from a bulletin </w:t>
      </w:r>
      <w:r>
        <w:rPr>
          <w:rFonts w:ascii="Times" w:hAnsi="Times" w:eastAsia="Times"/>
          <w:b w:val="0"/>
          <w:i w:val="0"/>
          <w:color w:val="000000"/>
          <w:sz w:val="22"/>
        </w:rPr>
        <w:t>issued by the British Society for the suppression of the opium trade: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nations are face to face with a growing evil which, unless it is dealt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speedily, internationally and drastically, may become the gravest curse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which the world has ever suffered. Plague, war and famine could not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combine to present a more terrifying prospect than is presented by drug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addiction. . . . What is the crux of the whole position? It is, undoubtedly,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over-production of opium in India. If that were arrested, other sources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production could be dealt with with comparative ease. The Indian Government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maintains just this one trade. Condemned by a unanimous vote of the House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Commons as morally indefensible when carried on with China, India is still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permitted to supply five Eastern Governments with as much opium as they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officially ask for. Boasting that she does not sell the drug to private persons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those five countries, by agreement she drenches them with narcotics which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 their way by smugglers into China. Passing a Dangerous Drug Act for 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country, which forbids the unlicensed possession of opium and its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derivatives, the British Indian Government yet maintains this scandalous 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nefarious traffic.</w:t>
      </w:r>
    </w:p>
    <w:p>
      <w:pPr>
        <w:autoSpaceDN w:val="0"/>
        <w:autoSpaceDE w:val="0"/>
        <w:widowControl/>
        <w:spacing w:line="266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GNORANCE</w:t>
      </w:r>
    </w:p>
    <w:p>
      <w:pPr>
        <w:autoSpaceDN w:val="0"/>
        <w:autoSpaceDE w:val="0"/>
        <w:widowControl/>
        <w:spacing w:line="260" w:lineRule="exact" w:before="34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for answer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Guardian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wherein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retired Indian police officer has succeeded in airing his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things Indian. It is so difficult to overtake newspaper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paragraphs and correct them. A movement to succeed has to pass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 stage of ridicule and ignorance. But I may say cate-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gorically that the Non-co-operation movement is nothing if it is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constructive. Its khaddar work, its efforts (it does not matter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unsuccessful at present), its work among and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untouchables, its national schools, its attempt to found panchayats,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against drink and opium, its relief of distress due to </w:t>
      </w:r>
      <w:r>
        <w:rPr>
          <w:rFonts w:ascii="Times" w:hAnsi="Times" w:eastAsia="Times"/>
          <w:b w:val="0"/>
          <w:i w:val="0"/>
          <w:color w:val="000000"/>
          <w:sz w:val="22"/>
        </w:rPr>
        <w:t>famines and floods are all examples of constructive work. The move-</w:t>
      </w:r>
      <w:r>
        <w:rPr>
          <w:rFonts w:ascii="Times" w:hAnsi="Times" w:eastAsia="Times"/>
          <w:b w:val="0"/>
          <w:i w:val="0"/>
          <w:color w:val="000000"/>
          <w:sz w:val="22"/>
        </w:rPr>
        <w:t>ment does not seek to establish Hindu Raj by the ‘grace of British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387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Raj’, but it seeks to establish swaraj, meaning the government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representatives of the people in the place of the British Raj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British or Indian administrators utterly irres-ponsible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and appointed in the interest of the exploitation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her people. Full and frank expiation has always been made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mistake made in the course of the struggle. No movement on </w:t>
      </w:r>
      <w:r>
        <w:rPr>
          <w:rFonts w:ascii="Times" w:hAnsi="Times" w:eastAsia="Times"/>
          <w:b w:val="0"/>
          <w:i w:val="0"/>
          <w:color w:val="000000"/>
          <w:sz w:val="22"/>
        </w:rPr>
        <w:t>such a large scale has been so free from violence as the Non-co-ope-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movement. Compare the Indian to every other contemporary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movement and the list of murders and other violence com-</w:t>
      </w:r>
      <w:r>
        <w:rPr>
          <w:rFonts w:ascii="Times" w:hAnsi="Times" w:eastAsia="Times"/>
          <w:b w:val="0"/>
          <w:i w:val="0"/>
          <w:color w:val="000000"/>
          <w:sz w:val="22"/>
        </w:rPr>
        <w:t>mitted in the name of patriotism. The writer brings up for commen-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dation the Christian work among the untouchables; I must not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merits of Chrisitian work in India. The indirect influence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Chrisitianity has been to quicken Hinduism into life. The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society has admitted its grevious sin against the untouchables.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effect of Christianity upon India in general must be judged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lived in our midst by the average Christian and its effect upon </w:t>
      </w:r>
      <w:r>
        <w:rPr>
          <w:rFonts w:ascii="Times" w:hAnsi="Times" w:eastAsia="Times"/>
          <w:b w:val="0"/>
          <w:i w:val="0"/>
          <w:color w:val="000000"/>
          <w:sz w:val="22"/>
        </w:rPr>
        <w:t>us. I am sorry to have to record my opinion that it has been disas-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trous. It pains me to have to say that the Christian missionaries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with honourable exceptions, have actively supported a system </w:t>
      </w:r>
      <w:r>
        <w:rPr>
          <w:rFonts w:ascii="Times" w:hAnsi="Times" w:eastAsia="Times"/>
          <w:b w:val="0"/>
          <w:i w:val="0"/>
          <w:color w:val="000000"/>
          <w:sz w:val="22"/>
        </w:rPr>
        <w:t>which has impoverished, enervated and demoralized a people consi-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dered to he among the gentlest and the most civilized on earth. Lastly,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share the belief that there can or will be on earth one religion.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striving, therefore, to find a common factor and to induce mutual </w:t>
      </w:r>
      <w:r>
        <w:rPr>
          <w:rFonts w:ascii="Times" w:hAnsi="Times" w:eastAsia="Times"/>
          <w:b w:val="0"/>
          <w:i w:val="0"/>
          <w:color w:val="000000"/>
          <w:sz w:val="22"/>
        </w:rPr>
        <w:t>tolerance.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HANGE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EART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Here is a reverse instance to the foregoing. An English corres-</w:t>
      </w:r>
      <w:r>
        <w:rPr>
          <w:rFonts w:ascii="Times" w:hAnsi="Times" w:eastAsia="Times"/>
          <w:b w:val="0"/>
          <w:i w:val="0"/>
          <w:color w:val="000000"/>
          <w:sz w:val="22"/>
        </w:rPr>
        <w:t>pondent writes:</w:t>
      </w:r>
    </w:p>
    <w:p>
      <w:pPr>
        <w:autoSpaceDN w:val="0"/>
        <w:autoSpaceDE w:val="0"/>
        <w:widowControl/>
        <w:spacing w:line="240" w:lineRule="exact" w:before="12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was in an Indian regiment during the events of 1919 and I know only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 well how easy it is to be blind to truth, how difficult it is for Englishmen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extend their very limited outlooks. I left the army for a university. While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 was appointed to the Indian Civil Service. Fortunately as I see it now,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impelled to resign it. Lately, away from the seclusion of a university, 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seen for myself the horrors of industrialism, materialism and machinery.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I have followed your great work for India as a rare example of spiritual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truth applied to the world. It has stirred me the more as I saw the more clearly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there were two Englands. I hope and trust that, in delivering India from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menace of a materialistic civilisation, you will also free the great mass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 people from its evil results.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aspect of the Indian movement is, of course, well-known to you.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 thought that in a life which must entail its own disappointments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sufferings, a tribute of recognition from one who was an ‘‘Anglo-Indian’’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1919 would not be unacceptable.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BOOKS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ROSCRIBED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U.P. Government issued on the I5th instant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notice: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exercise of the powers conferred by section 99A (V of 1898),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Governor-in-Council hereby declares to be forfeited to His Majesty all copies,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wherever found, of Pandit Ramdas Gour’s Hindi readers Nos. III, IV, V and VI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published by Baij Nath Kedia, Hindi Pustak Agency, 126, Harrison Road,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Calcutta, and printed at the Banik Press, Calcutta, and also all other copies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extracts from the same readers wherever printed inasmuch as the said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readers, in the opinion of the Local Government, contain seditious matter,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publication of which is publishable under Section 124A, Indian Penal Code.</w:t>
      </w:r>
    </w:p>
    <w:p>
      <w:pPr>
        <w:autoSpaceDN w:val="0"/>
        <w:autoSpaceDE w:val="0"/>
        <w:widowControl/>
        <w:spacing w:line="260" w:lineRule="exact" w:before="34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these readers have been before the public for nearly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They are widely used in national schools.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adopted in municipal schools also. The Provincial Congress Commit-</w:t>
      </w:r>
      <w:r>
        <w:rPr>
          <w:rFonts w:ascii="Times" w:hAnsi="Times" w:eastAsia="Times"/>
          <w:b w:val="0"/>
          <w:i w:val="0"/>
          <w:color w:val="000000"/>
          <w:sz w:val="22"/>
        </w:rPr>
        <w:t>tee has, therefore, rightly congratulated Professor Ramdas Gour, dec-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lared the books to be inoffensive and recommended their continuance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Government order. One would have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had now abandoned the policy of utilizing arbitrary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against non-co-operators. The Government contend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are in breach of Section 124A of the Penal Code.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open to them to prosecute the author and secure a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It might then have been Justified in proscribing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 have taken the trouble of going through the contents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volumes. They appear to me to be perfectly harmless, i.e.,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standpoint. The least that the Government owed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was to inform it of the objectionable matter in the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so as to enable the public to judge for itself as to the propriety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 of the Government order, assuming, of course,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exercise arbitrary powers in cases such as this. As it 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is irresistible that the Government do not like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popularity of the readers and are seeking by questionable methods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its proteges whose readers may have suffered a check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 Professor Ramdas Gour’s. The Government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readers brought to its notice by its elaborate detective </w:t>
      </w:r>
      <w:r>
        <w:rPr>
          <w:rFonts w:ascii="Times" w:hAnsi="Times" w:eastAsia="Times"/>
          <w:b w:val="0"/>
          <w:i w:val="0"/>
          <w:color w:val="000000"/>
          <w:sz w:val="22"/>
        </w:rPr>
        <w:t>agency if they were seditious. The long delay in proscribing adds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389 </w:t>
      </w:r>
    </w:p>
    <w:p>
      <w:pPr>
        <w:sectPr>
          <w:pgSz w:w="9360" w:h="12960"/>
          <w:pgMar w:top="556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my inference. I invite the Government of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to tender to the public full reason for its decision.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glad to feel that the inference I have drawn is not justified. I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the president of the committee to ask the Government to state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and offer to advise Professor Ramdas Gour to amend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or withdraw them from circulation if the committee is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>of the justness of the Government decision.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NITY</w:t>
      </w:r>
    </w:p>
    <w:p>
      <w:pPr>
        <w:autoSpaceDN w:val="0"/>
        <w:autoSpaceDE w:val="0"/>
        <w:widowControl/>
        <w:spacing w:line="260" w:lineRule="exact" w:before="10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reader of the statement issued by Hakim Saheb Ajmal Khan </w:t>
      </w:r>
      <w:r>
        <w:rPr>
          <w:rFonts w:ascii="Times" w:hAnsi="Times" w:eastAsia="Times"/>
          <w:b w:val="0"/>
          <w:i w:val="0"/>
          <w:color w:val="000000"/>
          <w:sz w:val="22"/>
        </w:rPr>
        <w:t>on the recent events in Delhi can fail to notice the deep grief under-</w:t>
      </w:r>
      <w:r>
        <w:rPr>
          <w:rFonts w:ascii="Times" w:hAnsi="Times" w:eastAsia="Times"/>
          <w:b w:val="0"/>
          <w:i w:val="0"/>
          <w:color w:val="000000"/>
          <w:sz w:val="22"/>
        </w:rPr>
        <w:t>lying it. I must copy from it at least one paragraph: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all the incidents which form part of the recent disturbance in Delhi,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me the most humiliating and heart-rending are</w:t>
      </w:r>
      <w:r>
        <w:rPr>
          <w:rFonts w:ascii="Times" w:hAnsi="Times" w:eastAsia="Times"/>
          <w:b w:val="0"/>
          <w:i w:val="0"/>
          <w:color w:val="000000"/>
          <w:sz w:val="18"/>
        </w:rPr>
        <w:t>the atrocious and cowardly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assaults committed on women. So far I know one Mussalman woman was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molested by the Hindus, but what is much worse is the fact that, during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rioting of the 15th, some of those who claim to be the votaries of Islamic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faith, not content with attacking a Hindu temple and breaking the idols,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perpetrated cowardly assaults on women and children. I tremble with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deepest indignation at the very idea of my co-religionists exhibiting such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wanton and callous disregard for the honour and sanctity of womanhood.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word of condemnation is strong enough for the perpetrators of this crime and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appeal to all true Muslims to condemn this depravity in unfaltering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absolutely unqualified terms. I am inviting Jamit-ul-Ulema and the Khilafat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to stand up and exercise all that is best in Islam in order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condemn and to prevent the repetition of such acts of savage lawlessness.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moral duty as true Mussalmans, to make these acts absolutely impossible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and, if we don’t succeed in this, we deserve to be defeated in our efforts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freedom and swaraj.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upbraids me for saying nothing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on the assaults referred to by Hakimji. My note was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very first news of the trouble. These had no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assaults. Events then took an uglier turn. The news was too serious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 public criticism on the alarming telegrams. I, therefore,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correspondence with friends in Delhi but I am not able to criticize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with effect now. Fortunately, Maulana Mahomed Ali is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Delhi. He is making inquiries and I have suggested that, if it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allpossible, he should, as President of the Congress, publish the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preliminary inquiry. I am fully aware of my duty in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>My place is just now by the side of the Maulana Saheb. I am deterred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so doing by the advice of medical friends. All the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precaution that has been insisted on may not be necessary, for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moving about, I am able to go through a great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But I want to avoid risks so far as it is possible. I may assure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who are rightly reminding me of my duty at this juncture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myself unreservedly at Maulana Mahomed Ali’s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disposal and I have asked him not to think of my health if he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Delhi immediately. And, in any event, I am trying to hurry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Delhi. But if Maulana Mahomed Ali does not require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to Delhi earlier, I do not want to commence travelling till the </w:t>
      </w:r>
      <w:r>
        <w:rPr>
          <w:rFonts w:ascii="Times" w:hAnsi="Times" w:eastAsia="Times"/>
          <w:b w:val="0"/>
          <w:i w:val="0"/>
          <w:color w:val="000000"/>
          <w:sz w:val="22"/>
        </w:rPr>
        <w:t>end of August. It was because my health had suffered some deterio-</w:t>
      </w:r>
      <w:r>
        <w:rPr>
          <w:rFonts w:ascii="Times" w:hAnsi="Times" w:eastAsia="Times"/>
          <w:b w:val="0"/>
          <w:i w:val="0"/>
          <w:color w:val="000000"/>
          <w:sz w:val="22"/>
        </w:rPr>
        <w:t>ration in Ahmedabad that Mr. Vithalbhai Patel was requested to 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 the time for the presentation of the Corporation address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August. But I shall have no hesitation, if need be, to go to </w:t>
      </w:r>
      <w:r>
        <w:rPr>
          <w:rFonts w:ascii="Times" w:hAnsi="Times" w:eastAsia="Times"/>
          <w:b w:val="0"/>
          <w:i w:val="0"/>
          <w:color w:val="000000"/>
          <w:sz w:val="22"/>
        </w:rPr>
        <w:t>Delhi before going to Bombay for the address.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AVOURITISM OR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USTICE</w:t>
      </w:r>
    </w:p>
    <w:p>
      <w:pPr>
        <w:autoSpaceDN w:val="0"/>
        <w:autoSpaceDE w:val="0"/>
        <w:widowControl/>
        <w:spacing w:line="260" w:lineRule="exact" w:before="106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note that the chief executive officer of the Calcutta Corpo-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ration has come in for a good deal of hostile criticism because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given 25 out of 33 appointments to Mussalmans.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comments themselves. But I have read the statement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chief executive officer. In my humble opinion, it is a creditable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performance. I have no doubt that appointments have not till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with impartiality, whether by Europeans or Indians.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doubt, too, that in many cases Hindus have influenced decisions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favour. It ill-becomes them to quarrel against many posts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now gone to Mussalmans. If the charge be true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have a party purpose behind them,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immoral or reprehensible in the fact itself if they are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justifiable. In England, such appointments are certainly made in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interests, though, as a rule, care is exercised not to sacrifice efficiency.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Personally, I would like appointments to go to the best men irres-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pective of parties, and should, therefore, be made by a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non-party board. But if Hindus wish to see India free, they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and willing to sacrifice in favour of their Mussalman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I can heartily endorse the remark of the chief executive </w:t>
      </w:r>
      <w:r>
        <w:rPr>
          <w:rFonts w:ascii="Times" w:hAnsi="Times" w:eastAsia="Times"/>
          <w:b w:val="0"/>
          <w:i w:val="0"/>
          <w:color w:val="000000"/>
          <w:sz w:val="22"/>
        </w:rPr>
        <w:t>officer when he says: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thousands of educated young men out of employment and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verge of starvation and, with a very limited number of vacancies, it is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possible for any human being to do anything which will please all. Whatever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391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do, I am sure to leave the major portion of the unemployed as disconten-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ted as before. The only solution of this problem is the provision of technical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 and in this matter, the Corporation can, in my opinion, do much.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must learn to do without these appointments. Only a micro-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scopic minority can get them. Education must cease to be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clerical. Why may not a graduate be an artisan or a hawker of </w:t>
      </w:r>
      <w:r>
        <w:rPr>
          <w:rFonts w:ascii="Times" w:hAnsi="Times" w:eastAsia="Times"/>
          <w:b w:val="0"/>
          <w:i w:val="0"/>
          <w:color w:val="000000"/>
          <w:sz w:val="22"/>
        </w:rPr>
        <w:t>vegetables or khaddar?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KHADI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Mr. S. H. Uraizee, secretary of Muslim Khadi Committee recen-</w:t>
      </w:r>
      <w:r>
        <w:rPr>
          <w:rFonts w:ascii="Times" w:hAnsi="Times" w:eastAsia="Times"/>
          <w:b w:val="0"/>
          <w:i w:val="0"/>
          <w:color w:val="000000"/>
          <w:sz w:val="22"/>
        </w:rPr>
        <w:t>tly established in Ahmedabad, sends me the following for publication: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Hazrat Maulana Azad Subhani Saheb of Cawnpore with the help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enthusiastic Muslims has been successfully able to organize the Muslim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 Committee in Ahmedabad on the 15th instant, with an express view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wide spread of khaddar among the Mussalmans. The following gentlemen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formed the Committee.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President—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Hakim Syed Ahmed Saheb Dehlavi; </w:t>
      </w:r>
      <w:r>
        <w:rPr>
          <w:rFonts w:ascii="Times" w:hAnsi="Times" w:eastAsia="Times"/>
          <w:b w:val="0"/>
          <w:i/>
          <w:color w:val="000000"/>
          <w:sz w:val="18"/>
        </w:rPr>
        <w:t>Vice-President—</w:t>
      </w:r>
      <w:r>
        <w:rPr>
          <w:rFonts w:ascii="Times" w:hAnsi="Times" w:eastAsia="Times"/>
          <w:b w:val="0"/>
          <w:i w:val="0"/>
          <w:color w:val="000000"/>
          <w:sz w:val="18"/>
        </w:rPr>
        <w:t>Hakim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Samir Saheb Siddiqui; </w:t>
      </w:r>
      <w:r>
        <w:rPr>
          <w:rFonts w:ascii="Times" w:hAnsi="Times" w:eastAsia="Times"/>
          <w:b w:val="0"/>
          <w:i/>
          <w:color w:val="000000"/>
          <w:sz w:val="18"/>
        </w:rPr>
        <w:t>Secretary—</w:t>
      </w:r>
      <w:r>
        <w:rPr>
          <w:rFonts w:ascii="Times" w:hAnsi="Times" w:eastAsia="Times"/>
          <w:b w:val="0"/>
          <w:i w:val="0"/>
          <w:color w:val="000000"/>
          <w:sz w:val="18"/>
        </w:rPr>
        <w:t>Syed</w:t>
      </w:r>
      <w:r>
        <w:rPr>
          <w:rFonts w:ascii="Times" w:hAnsi="Times" w:eastAsia="Times"/>
          <w:b w:val="0"/>
          <w:i w:val="0"/>
          <w:color w:val="000000"/>
          <w:sz w:val="18"/>
        </w:rPr>
        <w:t>Hussain Uraizee; Treasurer—Seth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Mohamedbhai Rajahbhai Shaikh; </w:t>
      </w:r>
      <w:r>
        <w:rPr>
          <w:rFonts w:ascii="Times" w:hAnsi="Times" w:eastAsia="Times"/>
          <w:b w:val="0"/>
          <w:i/>
          <w:color w:val="000000"/>
          <w:sz w:val="18"/>
        </w:rPr>
        <w:t>Members—</w:t>
      </w:r>
      <w:r>
        <w:rPr>
          <w:rFonts w:ascii="Times" w:hAnsi="Times" w:eastAsia="Times"/>
          <w:b w:val="0"/>
          <w:i w:val="0"/>
          <w:color w:val="000000"/>
          <w:sz w:val="18"/>
        </w:rPr>
        <w:t>Maulvi Syed Sajjad Hussain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Saheb; Hakim Rahimullah Saheb Ajmeri; Munshi Manzar Ali Saheb, Seth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Noor Mohamad Mohamadbhai Mansuri Saheb; Seth Peerbhai Adamji Modi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Saheb; Seth Abdur Rahim Abdul Karim Saheb; Maulana Sharaf Saheb Dehlavi.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out of my way to advertise this committee. For,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I have been loath to publish such details. Bitter experience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that such committees grow up like mushrooms and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transient existence. They often exist only on paper. But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an exception in favour of this committee in the hope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do credit to the founder, Maulana Azad Subhani.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many Muslim organizations devoted specially to khadi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are many Muslims found to take a lively interest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much-needed national work. Indeed, during the Bakr-Id in Ahmeda-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bad, a friend tells me, Mussalmans could be counted on the fingers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hand who were dressed in khadi. They were not even dressed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mill-cloth. It was all foreign. Let me hope this committee will </w:t>
      </w:r>
      <w:r>
        <w:rPr>
          <w:rFonts w:ascii="Times" w:hAnsi="Times" w:eastAsia="Times"/>
          <w:b w:val="0"/>
          <w:i w:val="0"/>
          <w:color w:val="000000"/>
          <w:sz w:val="22"/>
        </w:rPr>
        <w:t>change this state of things. I hope too, that the members are all spin-</w:t>
      </w:r>
      <w:r>
        <w:rPr>
          <w:rFonts w:ascii="Times" w:hAnsi="Times" w:eastAsia="Times"/>
          <w:b w:val="0"/>
          <w:i w:val="0"/>
          <w:color w:val="000000"/>
          <w:sz w:val="22"/>
        </w:rPr>
        <w:t>ners and khadi weavers.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PINNERS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manager of the Satyagraha Ashram tells me that he is inun-</w:t>
      </w:r>
      <w:r>
        <w:rPr>
          <w:rFonts w:ascii="Times" w:hAnsi="Times" w:eastAsia="Times"/>
          <w:b w:val="0"/>
          <w:i w:val="0"/>
          <w:color w:val="000000"/>
          <w:sz w:val="22"/>
        </w:rPr>
        <w:t>dated with applications for slivers, spindles, holders, wheels, card-</w:t>
      </w:r>
      <w:r>
        <w:rPr>
          <w:rFonts w:ascii="Times" w:hAnsi="Times" w:eastAsia="Times"/>
          <w:b w:val="0"/>
          <w:i w:val="0"/>
          <w:color w:val="000000"/>
          <w:sz w:val="22"/>
        </w:rPr>
        <w:t>ing-bows and ginning instruments. This is a healthy sign of response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5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A.I.C.C. resolution. But a word of warning is necessary.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new to the task would naturally require gui-dance and assis-</w:t>
      </w:r>
      <w:r>
        <w:rPr>
          <w:rFonts w:ascii="Times" w:hAnsi="Times" w:eastAsia="Times"/>
          <w:b w:val="0"/>
          <w:i w:val="0"/>
          <w:color w:val="000000"/>
          <w:sz w:val="22"/>
        </w:rPr>
        <w:t>tance. But organizers and spinners must understand that it is not possi-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 to organize national spinning if every spinner has to be supplied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slivers from a distant central place. Slivers being very soft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damaged in transit. It is possible to prevent crushing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packed in metal jars. But that means more cost than that of the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The ideal thing is to learn both carding and spinning.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that is not possible, spinning clubs may be formed of thirty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less. One member of the club may be a whole-time worker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 and making slivers except for the half-hour he must devote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Nor is it possible to work spinning successfully if wheels,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spindles, etc., have to be received from one place.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depots connected with every provincial committee for the supply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accessories and repairs. The spinning-wheels are difficult to pack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cost much railage. An ordi-nary carpenter should be able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good spinning-wheel if he has a decent pattern to go by.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thousands of details have to be worked out for an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that I would if I could make the Congress exclusively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workshop for the supply of all the material and a warehouse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khaddar. It must require hard thinking and harder toil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complete boycott of foreign cloth by effort from within.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one taluka becoming entirely khaddar-clad may not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but the whole country doing so must bring it for all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boycott means. Oh ! for a little imagination that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 the implications of the khaddar movement and all doubt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vanish. That khaddar may not appeal to the nation is another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cannot be said until there is honest effort that comes only </w:t>
      </w:r>
      <w:r>
        <w:rPr>
          <w:rFonts w:ascii="Times" w:hAnsi="Times" w:eastAsia="Times"/>
          <w:b w:val="0"/>
          <w:i w:val="0"/>
          <w:color w:val="000000"/>
          <w:sz w:val="22"/>
        </w:rPr>
        <w:t>from inward faith.</w:t>
      </w:r>
    </w:p>
    <w:p>
      <w:pPr>
        <w:autoSpaceDN w:val="0"/>
        <w:autoSpaceDE w:val="0"/>
        <w:widowControl/>
        <w:spacing w:line="266" w:lineRule="exact" w:before="68" w:after="0"/>
        <w:ind w:left="0" w:right="26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NQUIRER</w:t>
      </w:r>
    </w:p>
    <w:p>
      <w:pPr>
        <w:autoSpaceDN w:val="0"/>
        <w:autoSpaceDE w:val="0"/>
        <w:widowControl/>
        <w:spacing w:line="260" w:lineRule="exact" w:before="106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No, it is not true that I reduced my meals because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spinning. I reduced them for the conservation of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and health. I have now reverted to three meals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bhakri.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‘Siamese twins’ lovingly pressed me before their departure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Ahmedabad to return to three meals and increase the quantity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then taking, I said humourously that I would do so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re-established Hindu-Muslim unity and popularized khaddar. Either,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reference by them to the reduction of my meals was a </w:t>
      </w:r>
      <w:r>
        <w:rPr>
          <w:rFonts w:ascii="Times" w:hAnsi="Times" w:eastAsia="Times"/>
          <w:b w:val="0"/>
          <w:i w:val="0"/>
          <w:color w:val="000000"/>
          <w:sz w:val="22"/>
        </w:rPr>
        <w:t>friendly licence or their taking my joke seriously. In either case,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393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the inquirer that the reference to my personal habits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restraints should have been avoided. Both the Hindu-Muslim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questions must be decided on merits. Both are a vital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national existence and we shall succeed only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>converted the nation to our view.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GANDHIJI OR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OUNTRY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says in effect the fashion nowadays has become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goad students into spinning ‘for the sake of Gandhiji’. He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appeal is justified. To a certain extent an appeal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under certain circumstances is not inappropriate so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for the country and that alone. An appeal to spin for my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 home more directly than one ‘for the country’.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no doubt is for everybody to spin for the country, better still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in the higher sense of the term. For everyone who works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works for himself also. He who works only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to his own undoing. Our interest must be identical with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merge in the country’s. Those, however, who spin on occasion </w:t>
      </w:r>
      <w:r>
        <w:rPr>
          <w:rFonts w:ascii="Times" w:hAnsi="Times" w:eastAsia="Times"/>
          <w:b w:val="0"/>
          <w:i w:val="0"/>
          <w:color w:val="000000"/>
          <w:sz w:val="22"/>
        </w:rPr>
        <w:t>only and for show and afterwards stop, practise deceipt.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IRST IN THE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IELD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A.I.K.B. has already begun to get response to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The reason for the prompt response from some is obvious.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spinners can easily spin 150 yards per half hour. 300 yards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hour is the average speed. There are many already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their quota. The highest speed attained is over 500 yards per </w:t>
      </w:r>
      <w:r>
        <w:rPr>
          <w:rFonts w:ascii="Times" w:hAnsi="Times" w:eastAsia="Times"/>
          <w:b w:val="0"/>
          <w:i w:val="0"/>
          <w:color w:val="000000"/>
          <w:sz w:val="22"/>
        </w:rPr>
        <w:t>hour.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Avantika Bai and her friends are the first to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Most of them do not belong to the Congress. They are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 any Congress executive. But as I have said in these pages,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duty of every Indian, no matter to what party he or she belongs,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his or her quota to the A.I.K. Board. I, therefore,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ladies upon their gift. They would naturally like to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the experts on the quality of their yarn. So far as the quality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concerned, it is good. But the manner of doing the hanks, etc.”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not as it should be. Over an hour had to be given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and classifying the yarn. As a result of the examination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lot, the Secretary sends me the following specific instructions for </w:t>
      </w:r>
      <w:r>
        <w:rPr>
          <w:rFonts w:ascii="Times" w:hAnsi="Times" w:eastAsia="Times"/>
          <w:b w:val="0"/>
          <w:i w:val="0"/>
          <w:color w:val="000000"/>
          <w:sz w:val="22"/>
        </w:rPr>
        <w:t>the attention of spinners: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(l) Each spinner should attach a label on each of his or her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hanks and it should contain: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The length and number of strands in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(b) The weight in </w:t>
      </w:r>
      <w:r>
        <w:rPr>
          <w:rFonts w:ascii="Times" w:hAnsi="Times" w:eastAsia="Times"/>
          <w:b w:val="0"/>
          <w:i/>
          <w:color w:val="000000"/>
          <w:sz w:val="22"/>
        </w:rPr>
        <w:t>tolas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(c) The count which may result on calculation.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labels are in addition to the main label referred to, </w:t>
      </w:r>
      <w:r>
        <w:rPr>
          <w:rFonts w:ascii="Times" w:hAnsi="Times" w:eastAsia="Times"/>
          <w:b w:val="0"/>
          <w:i w:val="0"/>
          <w:color w:val="000000"/>
          <w:sz w:val="22"/>
        </w:rPr>
        <w:t>containing name, etc., of the spinners.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All hanks should be of uniform size and bulk.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Every hank should contain two or more leases in it,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passing a piece of strong string round each skein of 80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or more strands and crossing the string after each successive skein </w:t>
      </w:r>
      <w:r>
        <w:rPr>
          <w:rFonts w:ascii="Times" w:hAnsi="Times" w:eastAsia="Times"/>
          <w:b w:val="0"/>
          <w:i w:val="0"/>
          <w:color w:val="000000"/>
          <w:sz w:val="22"/>
        </w:rPr>
        <w:t>in the hank.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It would be better to write down on the card attached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bundle the kind of cotton used. It will give an opportunity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collector of the yarn of knowing the varieties used in the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and of instructing as to the counts to be drawn from a given </w:t>
      </w:r>
      <w:r>
        <w:rPr>
          <w:rFonts w:ascii="Times" w:hAnsi="Times" w:eastAsia="Times"/>
          <w:b w:val="0"/>
          <w:i w:val="0"/>
          <w:color w:val="000000"/>
          <w:sz w:val="22"/>
        </w:rPr>
        <w:t>variety.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customary in Bombay, and elsewhere, too,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matter, to use mill slivers. Yarn drawn from mill slivers is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for the purpose intended. The purpose is to popularize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hand-processes in connection with raw cotton. Between mill slivers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mill cotton there is only a shade of difference. If we may use mill </w:t>
      </w:r>
      <w:r>
        <w:rPr>
          <w:rFonts w:ascii="Times" w:hAnsi="Times" w:eastAsia="Times"/>
          <w:b w:val="0"/>
          <w:i w:val="0"/>
          <w:color w:val="000000"/>
          <w:sz w:val="22"/>
        </w:rPr>
        <w:t>slivers, we may as well use mill-spun yarn.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idea behind hand-spinning is to put money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pockets of millions by finding them an easy uniform cottage industry. </w:t>
      </w:r>
      <w:r>
        <w:rPr>
          <w:rFonts w:ascii="Times" w:hAnsi="Times" w:eastAsia="Times"/>
          <w:b w:val="0"/>
          <w:i w:val="0"/>
          <w:color w:val="000000"/>
          <w:sz w:val="22"/>
        </w:rPr>
        <w:t>Slivers must, therefore, be hand-made. The question of the circum-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of the reel should also be decided. That the reels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 goes without saying. If they are not, it is tedious to find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of a given quantity of yarn. Experience has shown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circumference of the reel should be four feet. Then 375 lengths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strands would make a hank of 500 yards. Four such hanks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2,000 yards. It is incredibly simple to find the count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hanks if we know the weight. Convert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into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divide the number of strands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is the count.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if a hank of 375 strands weighs, say, 15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375/15 = 25. Many suggestions have been made as to the size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reel. Experience seems to favour four feet circumference. These reels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attached to the Ashram wheels. It is a convenience no doubt to </w:t>
      </w:r>
      <w:r>
        <w:rPr>
          <w:rFonts w:ascii="Times" w:hAnsi="Times" w:eastAsia="Times"/>
          <w:b w:val="0"/>
          <w:i w:val="0"/>
          <w:color w:val="000000"/>
          <w:sz w:val="22"/>
        </w:rPr>
        <w:t>have them so. But reels can be easily improvised with slit bamboo.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395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 to six pieces of slit bamboos of required length, pierced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middle and supported on an upright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whose ends pass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bamboo pieces on either side and held in position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strings, make a serviceable reel. The appliances accompanying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are as simple as the wheel itself. Lastly, it would be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 yarn should be sprayed and kept on the reel for an </w:t>
      </w:r>
      <w:r>
        <w:rPr>
          <w:rFonts w:ascii="Times" w:hAnsi="Times" w:eastAsia="Times"/>
          <w:b w:val="0"/>
          <w:i w:val="0"/>
          <w:color w:val="000000"/>
          <w:sz w:val="22"/>
        </w:rPr>
        <w:t>hour for saturation and drying. The spraying settles the twist.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31-7-1924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F. K. VILASINI</w:t>
      </w:r>
    </w:p>
    <w:p>
      <w:pPr>
        <w:autoSpaceDN w:val="0"/>
        <w:autoSpaceDE w:val="0"/>
        <w:widowControl/>
        <w:spacing w:line="224" w:lineRule="exact" w:before="168" w:after="0"/>
        <w:ind w:left="521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31,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answer to your question.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Truth at all cost. This can be done only by loving all that </w:t>
      </w:r>
      <w:r>
        <w:rPr>
          <w:rFonts w:ascii="Times" w:hAnsi="Times" w:eastAsia="Times"/>
          <w:b w:val="0"/>
          <w:i w:val="0"/>
          <w:color w:val="000000"/>
          <w:sz w:val="22"/>
        </w:rPr>
        <w:t>lives, and feeling for them.</w:t>
      </w:r>
    </w:p>
    <w:p>
      <w:pPr>
        <w:autoSpaceDN w:val="0"/>
        <w:autoSpaceDE w:val="0"/>
        <w:widowControl/>
        <w:spacing w:line="220" w:lineRule="exact" w:before="6" w:after="322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HRIMATI </w:t>
      </w:r>
      <w:r>
        <w:rPr>
          <w:rFonts w:ascii="Times" w:hAnsi="Times" w:eastAsia="Times"/>
          <w:b w:val="0"/>
          <w:i w:val="0"/>
          <w:color w:val="000000"/>
          <w:sz w:val="20"/>
        </w:rPr>
        <w:t>V. K.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ILASINI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ILLS PALACE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RIPPOONITARA</w:t>
      </w:r>
      <w:r>
        <w:rPr>
          <w:rFonts w:ascii="Times" w:hAnsi="Times" w:eastAsia="Times"/>
          <w:b w:val="0"/>
          <w:i w:val="0"/>
          <w:color w:val="000000"/>
          <w:sz w:val="20"/>
        </w:rPr>
        <w:t>,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OCHIN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 w:num="2" w:equalWidth="0">
            <w:col w:w="3954" w:space="0"/>
            <w:col w:w="256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358" w:left="1440" w:header="720" w:footer="720" w:gutter="0"/>
          <w:cols w:num="2" w:equalWidth="0">
            <w:col w:w="3954" w:space="0"/>
            <w:col w:w="256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224. TELEGRAM TO C. RAJAGOPALACHARI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4" w:after="3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31,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42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OPINION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DAMAGE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BEYOND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1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CAPACITY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</w:t>
            </w:r>
          </w:p>
        </w:tc>
      </w:tr>
      <w:tr>
        <w:trPr>
          <w:trHeight w:hRule="exact" w:val="25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MUST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ASSIST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LARGER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AGENCIES 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PERSONAL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SERVICE.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9007</w:t>
      </w:r>
    </w:p>
    <w:p>
      <w:pPr>
        <w:autoSpaceDN w:val="0"/>
        <w:autoSpaceDE w:val="0"/>
        <w:widowControl/>
        <w:spacing w:line="220" w:lineRule="exact" w:before="5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C. Rajagopalachari’s telegram of July 29, received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July 31, which read: “Flood ravages terrible magnitude. Advise whether we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 relief from Congress Funds.” A similar telegram was sent to Srinivasa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Iyengar in reply to a telegram of July 30, received on July 31, reading: “Large funds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required for relief. Appalling distress caused by floods. Kindly advise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 grant fifty thousand immediately.”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MESSAGE TO “BANDE MATARAM”</w:t>
      </w:r>
    </w:p>
    <w:p>
      <w:pPr>
        <w:autoSpaceDN w:val="0"/>
        <w:autoSpaceDE w:val="0"/>
        <w:widowControl/>
        <w:spacing w:line="294" w:lineRule="exact" w:before="24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24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the readers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Bande 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contemplate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Lokamanya on his anniversary. They will then realize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of us selfless devotion to the cause of the country.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a paltry half hour’s labour in the shape of spinning with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punctuality till India becomes free?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76"/>
        <w:gridCol w:w="3276"/>
      </w:tblGrid>
      <w:tr>
        <w:trPr>
          <w:trHeight w:hRule="exact" w:val="636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Bombay Chronicle,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5-8-1924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19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226. LETTER TO ASAF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6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1924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FRIEND,</w:t>
      </w:r>
    </w:p>
    <w:p>
      <w:pPr>
        <w:autoSpaceDN w:val="0"/>
        <w:autoSpaceDE w:val="0"/>
        <w:widowControl/>
        <w:spacing w:line="260" w:lineRule="exact" w:before="38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In one of your letters, I do not know whether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say, you were impatient or unreasonable. In any case,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it was it was perfectly natural, as you were working in most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and at a time when you never knew what the next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had in store for you. If I were similarly placed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probably the same thing and thought of blaming everything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The statements which are now being issued will, I think,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good, but I would like all such statements to be stopped now </w:t>
      </w:r>
      <w:r>
        <w:rPr>
          <w:rFonts w:ascii="Times" w:hAnsi="Times" w:eastAsia="Times"/>
          <w:b w:val="0"/>
          <w:i w:val="0"/>
          <w:color w:val="000000"/>
          <w:sz w:val="22"/>
        </w:rPr>
        <w:t>pending something definite and final from the President of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gress.</w:t>
      </w:r>
    </w:p>
    <w:p>
      <w:pPr>
        <w:autoSpaceDN w:val="0"/>
        <w:autoSpaceDE w:val="0"/>
        <w:widowControl/>
        <w:spacing w:line="28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anything be done to stop these prosecutions? What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whether a particular offence is cognizable or not? After all,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parties concerned do not want any prosecutions, the police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hard put to it to bring such prosecutions to a successful issue.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help feeling with you that, if these prosecutions continue,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able to find true facts because, as youvery properly say,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know will be afraid to come near us.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message was sent on the Lokamanya Day, i.e., August 1, 1924.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Asaf Ali (1888-1953); barrister and nationalist Muslim politician; took a </w:t>
      </w:r>
      <w:r>
        <w:rPr>
          <w:rFonts w:ascii="Times" w:hAnsi="Times" w:eastAsia="Times"/>
          <w:b w:val="0"/>
          <w:i w:val="0"/>
          <w:color w:val="000000"/>
          <w:sz w:val="18"/>
        </w:rPr>
        <w:t>leading part in the Khilafat movement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397 </w:t>
      </w:r>
    </w:p>
    <w:p>
      <w:pPr>
        <w:sectPr>
          <w:pgSz w:w="9360" w:h="12960"/>
          <w:pgMar w:top="726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tabs>
          <w:tab w:pos="5270" w:val="left"/>
        </w:tabs>
        <w:autoSpaceDE w:val="0"/>
        <w:widowControl/>
        <w:spacing w:line="226" w:lineRule="exact" w:before="68" w:after="32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the papers you wanted.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6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UCHA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544" w:right="1412" w:bottom="358" w:left="1440" w:header="720" w:footer="720" w:gutter="0"/>
          <w:cols w:num="2" w:equalWidth="0">
            <w:col w:w="3362" w:space="0"/>
            <w:col w:w="3145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44" w:right="1412" w:bottom="358" w:left="1440" w:header="720" w:footer="720" w:gutter="0"/>
          <w:cols w:num="2" w:equalWidth="0">
            <w:col w:w="3362" w:space="0"/>
            <w:col w:w="3145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5995.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SPEECH AT NATIONAL EDUCATION CONFERENCE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68" w:after="0"/>
        <w:ind w:left="51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extremely sorry to say that I have not been able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speech as well as I would have liked to. Honestly speaking,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have embarked on this venture. I have neither the physical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energy nor the time for it. But so much pressure was brought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 that I had to agree to attend the Conference if it was held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August. Thinking about the matter, I saw that, besides attending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also have to do some work. I tried my best to find some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my ideas on paper, but I could not manage to do even that;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I think over the matter as carefully as I wanted to.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forgive me for this.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Kishorelal’s request is beyond my power to grant.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behave as brothers towards one another, it will mean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is not within my power to give. Such a prayer can be </w:t>
      </w:r>
      <w:r>
        <w:rPr>
          <w:rFonts w:ascii="Times" w:hAnsi="Times" w:eastAsia="Times"/>
          <w:b w:val="0"/>
          <w:i w:val="0"/>
          <w:color w:val="000000"/>
          <w:sz w:val="22"/>
        </w:rPr>
        <w:t>addressed only to God. If he grant it, we shall have received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A request like this will probably seem no difficult matter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but it is beyond me to grant it. I only wish to make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to you and to place before you some figures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>an encouragement to you and 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is today passing through a period of despair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reasons for this is myself. I placed before it a time limit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year within which, I said, we ought to win swaraj. Not one but </w:t>
      </w:r>
      <w:r>
        <w:rPr>
          <w:rFonts w:ascii="Times" w:hAnsi="Times" w:eastAsia="Times"/>
          <w:b w:val="0"/>
          <w:i w:val="0"/>
          <w:color w:val="000000"/>
          <w:sz w:val="22"/>
        </w:rPr>
        <w:t>several years have passed and still it seems that swaraj is far away. To</w:t>
      </w:r>
    </w:p>
    <w:p>
      <w:pPr>
        <w:autoSpaceDN w:val="0"/>
        <w:autoSpaceDE w:val="0"/>
        <w:widowControl/>
        <w:spacing w:line="220" w:lineRule="exact" w:before="2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of the teachers of national schools in Gujarat, over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presided, was called “to organize the educational work in Gujarat and to find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 and ways of producing a better type of teachers and creating a brotherly feeling </w:t>
      </w:r>
      <w:r>
        <w:rPr>
          <w:rFonts w:ascii="Times" w:hAnsi="Times" w:eastAsia="Times"/>
          <w:b w:val="0"/>
          <w:i w:val="0"/>
          <w:color w:val="000000"/>
          <w:sz w:val="18"/>
        </w:rPr>
        <w:t>and co-ordination of efforts among those engaged in the work of education”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4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it may appear to be even farther away now than it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1921. But I do not believe it to be so. To me it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nearer. To realize this one must have unshakable faith like mine.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is not to be had as a gift from anyone It only comes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If I had not set a time-limit and if we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work on that basis, even the little progress we have </w:t>
      </w:r>
      <w:r>
        <w:rPr>
          <w:rFonts w:ascii="Times" w:hAnsi="Times" w:eastAsia="Times"/>
          <w:b w:val="0"/>
          <w:i w:val="0"/>
          <w:color w:val="000000"/>
          <w:sz w:val="22"/>
        </w:rPr>
        <w:t>achieved would have been impossible.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unfamiliar with the figures which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before you. They are good enough to keep up our spirit.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reason to be ashamed of Gujarat’s achievement in regard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item of the Non-co-operation programme, no reason not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but for the whole country. It is true that we could not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 to our share on the basis of numbers; if, however, everyone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exerted himself to his best—and to my knowledge there is no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believe that it has been so—then we have nothing to be </w:t>
      </w:r>
      <w:r>
        <w:rPr>
          <w:rFonts w:ascii="Times" w:hAnsi="Times" w:eastAsia="Times"/>
          <w:b w:val="0"/>
          <w:i w:val="0"/>
          <w:color w:val="000000"/>
          <w:sz w:val="22"/>
        </w:rPr>
        <w:t>ashamed of. Let me explain to you why I say this.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censured my co-workers and asked them why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>do only as much as they did, because that was my duty. Anyone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serve and who, in consequence, has had to take up leadership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choice but to demand more and more of his co-workers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his duty to censure them. When, however, I think over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objectively, I do not feel that anyone has been dishonest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this in order to present the bright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obtained figures in support of it. You know them.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recorded by the Registrar and have been compiled by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I want, with the help of these figures, to fill both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with hope. We have 10,000 pupils in the national schools,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into account the number in the schools of three municipalities.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spent Rs. 3_ lakhs on them. There are 500 girls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pupils. That is a rather small number, but we have been educating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these. The Municipalities of Ahmedabad, Nadiad and Surat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 of non-co-operation and turned their schools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schools. With the number of pupils in these schools added,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 comes to 20,000. Of these, 10,000 are from Ahmedabad.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800 teachers. The salaries paid to them are included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sum of Rs. 3,50,000 I have mentioned. We nave two colleges, and also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 Puratatva Mandir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I</w:t>
      </w:r>
      <w:r>
        <w:rPr>
          <w:rFonts w:ascii="Times" w:hAnsi="Times" w:eastAsia="Times"/>
          <w:b w:val="0"/>
          <w:i w:val="0"/>
          <w:color w:val="000000"/>
          <w:sz w:val="22"/>
        </w:rPr>
        <w:t>have heard in this connection that such work 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School of archaeology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399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nowhere else in the country. There are three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which support us and are being supported by us.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Dakshinamurti Vidyarti Bhavan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Charotar Kelavani Mandal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Broach Kelavani Mandal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Their founders and managers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that, if those institutions have, by joining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movement, added to its prestige, they have also gained vitality from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Further, we have prepared a number of text-books. I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many of them while in jail. I have seen and examined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the books prepared by the Dakshinamurti and the Charotar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Mandal. I do not say I have read them, but, having gone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books, I have developed the ability to discover by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over the pages of a book what it contains, in what style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and what the author wishes to say. The authors of these books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institutions deserve compliments. The books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are in addition to these. If we examine recent history,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 past 50 years, we shall discover that throughout it no such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done. All the work till now used to be done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We cannot take credit for it. Our people were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 doubt, but the scheme was drawn up by the Government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appointed by it. It strengthened the present system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with the aim of imparting education which would do so.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compare the number of books that they produced in the first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having started the work with what we have done, even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that our performance is better than theirs. But we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>to make comparisons with others.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was, and is even today, the most backward province.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 are unlettered, they only know money as possible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The idea of creating a literature for the general public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widespread before the Non-co-operation movement. The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work in that direction was the Sastu Sahitya-vardhak Karyalaya,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 Swami Akhandanand. He put into people’s hands a </w:t>
      </w:r>
      <w:r>
        <w:rPr>
          <w:rFonts w:ascii="Times" w:hAnsi="Times" w:eastAsia="Times"/>
          <w:b w:val="0"/>
          <w:i w:val="0"/>
          <w:color w:val="000000"/>
          <w:sz w:val="22"/>
        </w:rPr>
        <w:t>large number of low-priced books in Gujarat. However, the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movement has done much more, so that we may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excellent work done by Akhandanand, though, of course, it </w:t>
      </w:r>
      <w:r>
        <w:rPr>
          <w:rFonts w:ascii="Times" w:hAnsi="Times" w:eastAsia="Times"/>
          <w:b w:val="0"/>
          <w:i w:val="0"/>
          <w:color w:val="000000"/>
          <w:sz w:val="22"/>
        </w:rPr>
        <w:t>is such as ought not to be forgotten.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said more about text-books than I had intended. I shall</w:t>
      </w:r>
    </w:p>
    <w:p>
      <w:pPr>
        <w:autoSpaceDN w:val="0"/>
        <w:autoSpaceDE w:val="0"/>
        <w:widowControl/>
        <w:spacing w:line="220" w:lineRule="exact" w:before="30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Kathiawar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Anand, in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South Gujarat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sound a note of warning now. If there was a flow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text-books in Gujarat, I would not be particularly delighted with that.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alarmed when I was flooded with them while I was in the </w:t>
      </w:r>
      <w:r>
        <w:rPr>
          <w:rFonts w:ascii="Times" w:hAnsi="Times" w:eastAsia="Times"/>
          <w:b w:val="0"/>
          <w:i w:val="0"/>
          <w:color w:val="000000"/>
          <w:sz w:val="22"/>
        </w:rPr>
        <w:t>Yeravda Prison.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printing and get-up of all of them was beautiful. One I </w:t>
      </w:r>
      <w:r>
        <w:rPr>
          <w:rFonts w:ascii="Times" w:hAnsi="Times" w:eastAsia="Times"/>
          <w:b w:val="0"/>
          <w:i w:val="0"/>
          <w:color w:val="000000"/>
          <w:sz w:val="22"/>
        </w:rPr>
        <w:t>liked in particular. But all this is not in keeping with Gujarat’s condi-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Gujarat of course, is no beggar. Comparatively speaking,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money, but I feel that it cannot bear such a burden; it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such a mass of books, nor can its pockets afford them. If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are brought out for cities like Ahmedabad, Surat, Nadiad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Broach, I have nothing to say. No doubt, the brains of their residents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bear such heavy reading, though their pockets can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Parents in villages, however, most certainly cannot afford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books we print and place before the people must be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even the poorest can buy. If I could, I would publish </w:t>
      </w:r>
      <w:r>
        <w:rPr>
          <w:rFonts w:ascii="Times" w:hAnsi="Times" w:eastAsia="Times"/>
          <w:b w:val="0"/>
          <w:i w:val="0"/>
          <w:color w:val="000000"/>
          <w:sz w:val="22"/>
        </w:rPr>
        <w:t>books costing at the most four pice each.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informed that the Navajivan Prakashan Mandir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a number of books. People do not know that I am not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proprietor. It belongs to Swami Anandanand. He informs me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everything has been printed off. I have received complaints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Anandanand has deceived Gujarat, that he has persuaded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donate Rs. 50,000, but do I know, they ask me, how much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swallowed? To that I shall reply that I have no such swindlers staying </w:t>
      </w:r>
      <w:r>
        <w:rPr>
          <w:rFonts w:ascii="Times" w:hAnsi="Times" w:eastAsia="Times"/>
          <w:b w:val="0"/>
          <w:i w:val="0"/>
          <w:color w:val="000000"/>
          <w:sz w:val="22"/>
        </w:rPr>
        <w:t>with me and that, if there are any, I do not know them. In this institu-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tion, some draw no salaries and some take as much as they need;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allow a reasonable rate of payment, I estimate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figure would exceed Rs. 50,000.</w:t>
      </w:r>
    </w:p>
    <w:p>
      <w:pPr>
        <w:autoSpaceDN w:val="0"/>
        <w:autoSpaceDE w:val="0"/>
        <w:widowControl/>
        <w:spacing w:line="266" w:lineRule="exact" w:before="68" w:after="0"/>
        <w:ind w:left="0" w:right="2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ANTED ONLY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EXT BOOKS</w:t>
      </w:r>
    </w:p>
    <w:p>
      <w:pPr>
        <w:autoSpaceDN w:val="0"/>
        <w:autoSpaceDE w:val="0"/>
        <w:widowControl/>
        <w:spacing w:line="260" w:lineRule="exact" w:before="106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that, had I been there, I would not have allowed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books to be published by Navajivan Prakashan Mandir.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a thousand times before I presented a book to the people.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 book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Balpothi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much worth talking about. If I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read it, I can finish it in five minutes. If I read it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carefully, I would finish it in ten minutes. I have not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 on it which have been received. I know that many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likely to please me much. There is no measure in the praise or </w:t>
      </w:r>
      <w:r>
        <w:rPr>
          <w:rFonts w:ascii="Times" w:hAnsi="Times" w:eastAsia="Times"/>
          <w:b w:val="0"/>
          <w:i w:val="0"/>
          <w:color w:val="000000"/>
          <w:sz w:val="22"/>
        </w:rPr>
        <w:t>censure generally showered on me and, therefore, either has little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Primer”, 14-4-1922.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401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on me. However that be, the idea behind that book is great.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 teacher should impart education only by word of mouth;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so with the help of books and text-books. Who knows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stuff gets into the brains of children in countries where there are heaps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text-books! The devil takes possession of them, the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power is reduced to nil. This conclusion of mine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of countless children and on discussions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I used to move about with wide-open eyes in South Africa.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conflagration in the country, and moving even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of that I observed this thing. Let us compare two schools: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teachers are supplied with text-books and another in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teach without the use of a single text-book. The teachers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equally gifted. The one, then, which has no text-books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give more to the pupil; than the one which has them.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children to have any text-books. The teachers may,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wish, read them. We may write as much for them as we choose.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for children, you will make the teachers mechanical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 their originality and initiative. I do not, of course,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 progress of teachers. I merely want that you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>know this point of view of mine. The authors of text-books are expe-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rienced writers. Where the people need their books, by all means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buy them, but please understand what lies behind my attitude.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ask me if I have worked as a teacher. My view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considerable experience and I have thought a great deal about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 Kindly think about the matter from the point of view indi-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cated by me and go a little slow. The point of what I am saying is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wish to bring out books for lakhs of children, well, Gujarat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money for that and it will lose interest in this business;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we should not burden the children’s brains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>books.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who has got some new idea sacrifices himself for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puts it before the world immediately he gets it, that will be a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to him and the world. If, however, he keeps it back, experiments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it, tries it on himself and on children and verifies it, and waits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thereafter, the world will lose nothing. I have some examples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men in support of this. They kept back their ideas and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nor the world lost anything in consequence. Such persons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later on even revised their ideas or, in face of new experience, have </w:t>
      </w:r>
      <w:r>
        <w:rPr>
          <w:rFonts w:ascii="Times" w:hAnsi="Times" w:eastAsia="Times"/>
          <w:b w:val="0"/>
          <w:i w:val="0"/>
          <w:color w:val="000000"/>
          <w:sz w:val="22"/>
        </w:rPr>
        <w:t>abandoned the original ideas. One example of this is our impatient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Andrews, a great friend of mine who is on the most intimate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Ten years ago he was in the habit of immediately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in writing to any ideas which occurred to him. Those ideas </w:t>
      </w:r>
      <w:r>
        <w:rPr>
          <w:rFonts w:ascii="Times" w:hAnsi="Times" w:eastAsia="Times"/>
          <w:b w:val="0"/>
          <w:i w:val="0"/>
          <w:color w:val="000000"/>
          <w:sz w:val="22"/>
        </w:rPr>
        <w:t>of ten years ago are not his today He is of course a religious man—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are we. If we die without expressing our ideas, the soul will </w:t>
      </w:r>
      <w:r>
        <w:rPr>
          <w:rFonts w:ascii="Times" w:hAnsi="Times" w:eastAsia="Times"/>
          <w:b w:val="0"/>
          <w:i w:val="0"/>
          <w:color w:val="000000"/>
          <w:sz w:val="22"/>
        </w:rPr>
        <w:t>carry them forward and the world will certainly have them some time.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ENESIS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DUCATION</w:t>
      </w:r>
    </w:p>
    <w:p>
      <w:pPr>
        <w:autoSpaceDN w:val="0"/>
        <w:autoSpaceDE w:val="0"/>
        <w:widowControl/>
        <w:spacing w:line="260" w:lineRule="exact" w:before="106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think over the circumstances in which the Vidyapith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subsidiary bodies came into being, many of our problems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Today we are thinking about education as educationists.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think that the teachers’ business is merely to teach, we must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best possible manner; but our problem is not so easy.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set up the Vidyapith and the schools merely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imprating education. We established it as part of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That means that the teachers, pupils and parents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the army of swaraj, are volunteers dedicated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are Non-co-operators. But I am not here to tell you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wonders of non-co-operation. I wish to explain the duty of a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teacher. When you joined the movement for swaraj, you accepted at </w:t>
      </w:r>
      <w:r>
        <w:rPr>
          <w:rFonts w:ascii="Times" w:hAnsi="Times" w:eastAsia="Times"/>
          <w:b w:val="0"/>
          <w:i w:val="0"/>
          <w:color w:val="000000"/>
          <w:sz w:val="22"/>
        </w:rPr>
        <w:t>that very moment that the principle of non-co-operation was right.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any error in that principle, the Congress will revise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policy; till then, we must go ahead, assuming that we are on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track. We are not here to decide whether non-co-operation is right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principle. This is common ground between us, that the Vidyapith and </w:t>
      </w:r>
      <w:r>
        <w:rPr>
          <w:rFonts w:ascii="Times" w:hAnsi="Times" w:eastAsia="Times"/>
          <w:b w:val="0"/>
          <w:i w:val="0"/>
          <w:color w:val="000000"/>
          <w:sz w:val="22"/>
        </w:rPr>
        <w:t>the schools exist to help the cause of swaraj. We shall think about edu-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cation as education after we have secured swaraj. Today we have to </w:t>
      </w:r>
      <w:r>
        <w:rPr>
          <w:rFonts w:ascii="Times" w:hAnsi="Times" w:eastAsia="Times"/>
          <w:b w:val="0"/>
          <w:i w:val="0"/>
          <w:color w:val="000000"/>
          <w:sz w:val="22"/>
        </w:rPr>
        <w:t>look at it from the limited point of view which I have explained.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keep this point of view before us in running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schools,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Vinay Mandirs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colleges, as also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Puratatva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Mandir. </w:t>
      </w:r>
      <w:r>
        <w:rPr>
          <w:rFonts w:ascii="Times" w:hAnsi="Times" w:eastAsia="Times"/>
          <w:b w:val="0"/>
          <w:i w:val="0"/>
          <w:color w:val="000000"/>
          <w:sz w:val="22"/>
        </w:rPr>
        <w:t>We must on no account depart from the principle of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and of swaraj. We wish to get swaraj and we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>truth and non-violence as the means. No matter what the words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“peaceful” and “legitimate” in the Congress resolution mean,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only mean truth and non-violence, and I believethat Gujarat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interprets them to mean the same. Besides this, we have adopted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fivefold boycott. If we abandon it, we cannot keep our </w:t>
      </w:r>
      <w:r>
        <w:rPr>
          <w:rFonts w:ascii="Times" w:hAnsi="Times" w:eastAsia="Times"/>
          <w:b w:val="0"/>
          <w:i w:val="0"/>
          <w:color w:val="000000"/>
          <w:sz w:val="22"/>
        </w:rPr>
        <w:t>pledge. If it is true that we are the guardians of children’s moral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Secondary schools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403 </w:t>
      </w:r>
    </w:p>
    <w:p>
      <w:pPr>
        <w:sectPr>
          <w:pgSz w:w="9360" w:h="12960"/>
          <w:pgMar w:top="53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character, we shall teach them a wrong lesson by abandoning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boycott. Those who do not believe in those items should leave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institutions. Everyone has to earn his living, but that cannot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aim. Anyone, then, who does not accept the conditions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should leave. To join a national school merely for a </w:t>
      </w:r>
      <w:r>
        <w:rPr>
          <w:rFonts w:ascii="Times" w:hAnsi="Times" w:eastAsia="Times"/>
          <w:b w:val="0"/>
          <w:i w:val="0"/>
          <w:color w:val="000000"/>
          <w:sz w:val="22"/>
        </w:rPr>
        <w:t>living does honour neither to the teacher nor to the taught.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two aspects of our struggle, we have achieved our aim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one, the destructive. If we persist in that work even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imitating a senseless farmer. When a farmer wants to sow,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removes the weeds and pebbles from the field, ploughs it and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soil even. If, even after he has done all this, he goes on turning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this way and that in the field, he will be simply wasting his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will it be proper for him to make the same experiments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without first watching their effects in the first one. Similarly,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help if one person leaves and another takes his place.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one should remain in his place and work on. And as he does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have patience and the faith that by and by the field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its crop. Our destructive work has been completed, and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take up constructive work, which will produce lasting results.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constructive work will supplement the programme of boycott.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which we have been doing wins people’s admiration, if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is recognized, the other schools will automatically disappear.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admits that those schools have no soul in them and asks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them something else in their place. If we have unshakable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work, we would continue it whether it takes us one year or </w:t>
      </w:r>
      <w:r>
        <w:rPr>
          <w:rFonts w:ascii="Times" w:hAnsi="Times" w:eastAsia="Times"/>
          <w:b w:val="0"/>
          <w:i w:val="0"/>
          <w:color w:val="000000"/>
          <w:sz w:val="22"/>
        </w:rPr>
        <w:t>twenty to complete it.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main task is to establish schools. The teachers should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about panchayats and law-courts. It is not for us to think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we think about our own duty, we shall have conquered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Our second responsibility is to win a good name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We have enlarged the area a great deal, now we have to pick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choose from it. Those of you who are farmers will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From among the plants which grow from the seeds sown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a farmer will pluck out those which are of indifferent quality, </w:t>
      </w:r>
      <w:r>
        <w:rPr>
          <w:rFonts w:ascii="Times" w:hAnsi="Times" w:eastAsia="Times"/>
          <w:b w:val="0"/>
          <w:i w:val="0"/>
          <w:color w:val="000000"/>
          <w:sz w:val="22"/>
        </w:rPr>
        <w:t>sallow, or lifeless. Even from the crop of wheat which he has harves-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ted, he will stock the best portion as seed and will reap a better harvest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year. We have succeeded in enlarging the area; now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address ourselves to improving the strength and quality.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item of work relates to the spinning-wheel and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5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and the third concerns Hindu-Muslim unity.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problem is not so acute in Gujarat, but it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exists. If we spread among children the idea that Hindus and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live as blood-brothers, the mutual bitterness to be found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will disappear. It is true no heads have been broken in Gujarat,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relations are not brotherly. The schools are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though not much. All the schools, of courses have the obligation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admit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The Vidyapith adopted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at the risk of its own existence. What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done? What have the parents done? The latter are afraid.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ready to run the schools without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pupils.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 if the latter could be kept out. Hence the schools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It is our good fortune to have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Indulal, Mama and others, through whose efforts we have 15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Those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are a matter of shame for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 evidence of our capacity for work or generosity.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necessary only in places where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are despised. If they are not despised, their children would be atten-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 the common schools. We should employ the Force of our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 in the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children. We should first, train them,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and others to look neat and tidy, bathe them, feed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they speak clumsily, correct their pronunciation of words.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done this, and that has been a great crime, not a minor </w:t>
      </w:r>
      <w:r>
        <w:rPr>
          <w:rFonts w:ascii="Times" w:hAnsi="Times" w:eastAsia="Times"/>
          <w:b w:val="0"/>
          <w:i w:val="0"/>
          <w:color w:val="000000"/>
          <w:sz w:val="22"/>
        </w:rPr>
        <w:t>one.</w:t>
      </w:r>
    </w:p>
    <w:p>
      <w:pPr>
        <w:autoSpaceDN w:val="0"/>
        <w:autoSpaceDE w:val="0"/>
        <w:widowControl/>
        <w:spacing w:line="260" w:lineRule="exact" w:before="4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hold, as we must, the removal of untouchability to be an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part of the work to be done by the Congress it will be 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win swaraj for the country as long as we continue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distance and are not ready to treat them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equals. English newspapers and spokesmen of the British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exploit this statement of mine, but I am not worried on that score.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wish to win swaraj only through self-purification. Hence, I will </w:t>
      </w:r>
      <w:r>
        <w:rPr>
          <w:rFonts w:ascii="Times" w:hAnsi="Times" w:eastAsia="Times"/>
          <w:b w:val="0"/>
          <w:i w:val="0"/>
          <w:color w:val="000000"/>
          <w:sz w:val="22"/>
        </w:rPr>
        <w:t>keep on repeating this statement.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often told that the teachers will resign, that the pupils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leave. But will it matter if they do? Workers in Belgaum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have informed me that resignations have been coming 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places. In some places, not enough members are left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committees. I was happy to hear this If I have a crore of rupees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on testing them on the anvil, find that they are counterfeit, what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I do with them? I would certainly throw them into the Sabar-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405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mati. If, however, there should be one genuine coin among that crore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I were asked to find it out, taking my own time about it,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I succeed? If I want to buy flour for my son, how will that coin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me? I for one would search out that genuine coin right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 away the rest. I am thus not worried about the resignations.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counterfeit coins may as well leave us. Let us teachers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fearless, let us stand fearlessly on truth and maintain that the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cannot attend is not a national school,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school for swaraj, not a non-co-operation school. I am a connoisseur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precious stones, testing everything by the criterion of swaraj.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value only a school which served our aim. We should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a school with a firm resolve that we would  leave it if it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admission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and if the parents wanted to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indirectly. We should stay in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locality and teach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there. If city children come there, well and good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the less burden, so much the less financial risk. Why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we have no funds, that the people do not give us money,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do not approve of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that they refuse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because this work is at present unpopular? We must,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same, carry it on. We should think that the people are on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path, that they must come to the right path, and that, when they do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be ready to help as signallers. If we describe as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one which does not support an item of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which is of lasting importance, we shall be committing a </w:t>
      </w:r>
      <w:r>
        <w:rPr>
          <w:rFonts w:ascii="Times" w:hAnsi="Times" w:eastAsia="Times"/>
          <w:b w:val="0"/>
          <w:i w:val="0"/>
          <w:color w:val="000000"/>
          <w:sz w:val="22"/>
        </w:rPr>
        <w:t>sin.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become mad? If we really believe that we can win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spinning, we must act accordingly. I have received two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say: You have become a fool. Earlier, you showed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moderation when talking about the spinning-wheel. But now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discarded that too. The world may call me a fool, a madman or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any other bad name; still I shall keep repeating the same 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do it I can think of nothing else? I for one would not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college graduate and would not give him a certificate till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test of the spinning-wheel. People object to this,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coercion. What does coercion mean? Is there no coercion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down the rule that everyone must study English, Gujarati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Sanskrit? In the same way, we can say spinning will have to be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compulsorily. If we do not believe in the idea, then, it would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matter. What is wrong in telling the pupils that they cannot </w:t>
      </w:r>
      <w:r>
        <w:rPr>
          <w:rFonts w:ascii="Times" w:hAnsi="Times" w:eastAsia="Times"/>
          <w:b w:val="0"/>
          <w:i w:val="0"/>
          <w:color w:val="000000"/>
          <w:sz w:val="22"/>
        </w:rPr>
        <w:t>remain in the school if they do not spin? Just because a man will shout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touch a boil on him, should we refrain from touching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feel relieved after we have opened it. There is no coercion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but only good order. We should feel no qualms in presenting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what we believe to be essential for them. Those children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who do not like the thing should not join. If the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Vinay Mandir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college are schools for swaraj,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this rule [about spinning]. Other considerations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irrelevant for us. Those who have changed their ideas may resign. As </w:t>
      </w:r>
      <w:r>
        <w:rPr>
          <w:rFonts w:ascii="Times" w:hAnsi="Times" w:eastAsia="Times"/>
          <w:b w:val="0"/>
          <w:i w:val="0"/>
          <w:color w:val="000000"/>
          <w:sz w:val="22"/>
        </w:rPr>
        <w:t>long as the Congress resolution stands, such men cannot stay on.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certainly not keep people in the dark about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conditions. Why fear parents? If they do not like the conditions, let </w:t>
      </w:r>
      <w:r>
        <w:rPr>
          <w:rFonts w:ascii="Times" w:hAnsi="Times" w:eastAsia="Times"/>
          <w:b w:val="0"/>
          <w:i w:val="0"/>
          <w:color w:val="000000"/>
          <w:sz w:val="22"/>
        </w:rPr>
        <w:t>them send their children to Government schools. What is the diffe-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rence between Government schools and national schools? I 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say that the only difference was the atmosphere of freedom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schools. Some will ask if that was not enough. Of course, it is.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time when the spinning-wheel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mind. I have never believed even in my dreams that freedom </w:t>
      </w:r>
      <w:r>
        <w:rPr>
          <w:rFonts w:ascii="Times" w:hAnsi="Times" w:eastAsia="Times"/>
          <w:b w:val="0"/>
          <w:i w:val="0"/>
          <w:color w:val="000000"/>
          <w:sz w:val="22"/>
        </w:rPr>
        <w:t>means licence. Let the children climb, if they will, over the teachers’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shoulders, abuse them, address them without proper respect,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certainly obey them. What does the child who ill-treats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know about freedom? And what love will he have for free-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dom? The members of the advanced communities in Bardoli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Dublas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know how to oppress, but what do they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swaraj? The teachers are pledged to banish oppression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form. I would certainly introduce a rule that a pupil should submit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quantity of yarn at the time of every examination.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be able to show in a short time that every national school could </w:t>
      </w:r>
      <w:r>
        <w:rPr>
          <w:rFonts w:ascii="Times" w:hAnsi="Times" w:eastAsia="Times"/>
          <w:b w:val="0"/>
          <w:i w:val="0"/>
          <w:color w:val="000000"/>
          <w:sz w:val="22"/>
        </w:rPr>
        <w:t>become self-supporting.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show that the principles which I am placing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are sound. If we wish to keep our schools “national”, we </w:t>
      </w:r>
      <w:r>
        <w:rPr>
          <w:rFonts w:ascii="Times" w:hAnsi="Times" w:eastAsia="Times"/>
          <w:b w:val="0"/>
          <w:i w:val="0"/>
          <w:color w:val="000000"/>
          <w:sz w:val="22"/>
        </w:rPr>
        <w:t>must do both these things. Every teacher, who does not know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ning, carding, ginning and cotton-testing, should learn them.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devote all his spare time to learning these things. If he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does, not know them, how will he teach them to his pupils?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may say that they will impart only knowledge of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others should be employed to teach spinning and weaving.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know how to eat and how to wear clothes, so also must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spinning and other processes. Then alone can we set an example </w:t>
      </w:r>
      <w:r>
        <w:rPr>
          <w:rFonts w:ascii="Times" w:hAnsi="Times" w:eastAsia="Times"/>
          <w:b w:val="0"/>
          <w:i w:val="0"/>
          <w:color w:val="000000"/>
          <w:sz w:val="22"/>
        </w:rPr>
        <w:t>to a child.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407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all the money has been spent on colleges,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Vinay Mandirs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schools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 has given no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schools. If we wish to give life to the principles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stated, the Vidyapith should be turned into a school for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a movement of the people. It is not meant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people. We want to bring life to crores of skeletons and cover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flesh. We get food to eat, so there is flesh on us. We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all right. The skeletons in this country have no other covering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the skin. I have wept to see them. If you saw them, you also </w:t>
      </w:r>
      <w:r>
        <w:rPr>
          <w:rFonts w:ascii="Times" w:hAnsi="Times" w:eastAsia="Times"/>
          <w:b w:val="0"/>
          <w:i w:val="0"/>
          <w:color w:val="000000"/>
          <w:sz w:val="22"/>
        </w:rPr>
        <w:t>would weep and ask: “Is that the people’s condition?”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a Bombay man know what a skeleton is? Our task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awakening among the people. What matters it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are closed down? The common class of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newspapers. They certainly read you and me. Place a pair of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them, they will look at these alone. Take this to be gospel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something in your eyes, the people will understand you and </w:t>
      </w:r>
      <w:r>
        <w:rPr>
          <w:rFonts w:ascii="Times" w:hAnsi="Times" w:eastAsia="Times"/>
          <w:b w:val="0"/>
          <w:i w:val="0"/>
          <w:color w:val="000000"/>
          <w:sz w:val="22"/>
        </w:rPr>
        <w:t>will dismiss the papers with a laugh.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wish to educate the masses, we may well give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colleges but ultimately we must make them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Gangotri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pupils trained in them should, at the end of their training,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villages. Train them with this idea in mind. Even if </w:t>
      </w:r>
      <w:r>
        <w:rPr>
          <w:rFonts w:ascii="Times" w:hAnsi="Times" w:eastAsia="Times"/>
          <w:b w:val="0"/>
          <w:i w:val="0"/>
          <w:color w:val="000000"/>
          <w:sz w:val="22"/>
        </w:rPr>
        <w:t>only a few come forward, it makes no difference.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primary schools to which I attach importance. I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to pay more attention to them and assume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for them. We should think how these schools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run. I give my own idea. It is folly to imitate Government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ago I had published some figures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with their help that there were fewer schools in the Punjab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50 years ago. In Burma, too, there were schools everywhere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children were given knowledge of the three R’s. That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obtain today, because the Government closed down what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primitive schools and started its own. How can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all the seven lakhs of villages? There are no schools in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out of those seven lakhs. In this sorry state of affairs, what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starting schools on the Government pattern?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manage without school buildings; we need only teachers of character.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of the Ganges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figures occurred in the articles by Daulat Ram Gupta in the various </w:t>
      </w:r>
      <w:r>
        <w:rPr>
          <w:rFonts w:ascii="Times" w:hAnsi="Times" w:eastAsia="Times"/>
          <w:b w:val="0"/>
          <w:i w:val="0"/>
          <w:color w:val="000000"/>
          <w:sz w:val="18"/>
        </w:rPr>
        <w:t>issues between December 8, 1920, and January 26, 1921.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 of old days were such men. They used to teach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lived by begging. They would beg for flour, and would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ghee if they got it. Where these teachers were not good,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good; and where they were good the education was good.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 more today. Education cannot be imparted by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imposing buildings. If we are ready to go to the villages and live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life, doing the work of spinning, etc., then we may reach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goal. We may ask the Vidyapith to think about this, but it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distinct from you or me. If some men draw up a scheme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it before the Vidyapith and if a few self-sacrificing 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live in the villages, subsisting on what little they get, then only </w:t>
      </w:r>
      <w:r>
        <w:rPr>
          <w:rFonts w:ascii="Times" w:hAnsi="Times" w:eastAsia="Times"/>
          <w:b w:val="0"/>
          <w:i w:val="0"/>
          <w:color w:val="000000"/>
          <w:sz w:val="22"/>
        </w:rPr>
        <w:t>will this be possible.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letter received by me and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informs me that he started his work with three children. Today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96 children, 73 boys and 23 girls. He teaches them under a tree.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the children of Brahmins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or Vanias.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and I not do what 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could? Can we not find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children? If we do not,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elsewhere. What I want to say is that we must pay serious </w:t>
      </w:r>
      <w:r>
        <w:rPr>
          <w:rFonts w:ascii="Times" w:hAnsi="Times" w:eastAsia="Times"/>
          <w:b w:val="0"/>
          <w:i w:val="0"/>
          <w:color w:val="000000"/>
          <w:sz w:val="22"/>
        </w:rPr>
        <w:t>attention to primary education.</w:t>
      </w:r>
    </w:p>
    <w:p>
      <w:pPr>
        <w:autoSpaceDN w:val="0"/>
        <w:autoSpaceDE w:val="0"/>
        <w:widowControl/>
        <w:spacing w:line="260" w:lineRule="exact" w:before="6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told that parents have tired of our educational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gramme. They are unhappy that the children are being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mother tongue! I laughed on hearing this. The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followed; when there is extreme suffering, one cannot cry, one laughs.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degeneration was this, I felt. The parents fear that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able to speak good English. They do not mind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bad Gujarati. Has it ever occurred to them that, if they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Gujarati, they will bring a little of the education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too? I myself do not know equivalents of technical terms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geometry, algebra and arithmetic. If I am asked to give a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for “circle”, I would have to pause and think. I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names of the different kinds of triangles, but do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name of any one of them. What a situation!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gladly have these parents look after their own children.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teach them through English and ask others for Gujarati equivalents?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 establish a national school and collect funds to do this?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instead, start working myself and learn up all the equivalents,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go ahead smoothly. We have not known of a single English </w:t>
      </w:r>
      <w:r>
        <w:rPr>
          <w:rFonts w:ascii="Times" w:hAnsi="Times" w:eastAsia="Times"/>
          <w:b w:val="0"/>
          <w:i w:val="0"/>
          <w:color w:val="000000"/>
          <w:sz w:val="22"/>
        </w:rPr>
        <w:t>scholar having experienced difficulties in regard to words in his own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409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An Englishman named Spurgeon was not a great scholar,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whenever he opened his mouth, it was simply a flow of words;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amaze everybody by his fluent use of the most obscure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words relating to the navy. If I were to approach our biggest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scholars, Narasinhrao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Anandshankar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such problems, </w:t>
      </w:r>
      <w:r>
        <w:rPr>
          <w:rFonts w:ascii="Times" w:hAnsi="Times" w:eastAsia="Times"/>
          <w:b w:val="0"/>
          <w:i w:val="0"/>
          <w:color w:val="000000"/>
          <w:sz w:val="22"/>
        </w:rPr>
        <w:t>wanting maliciously to test them, I could easily show that they had fai-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led. If, in this pitiable situation, I am asked to teach through English,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decline. I should of course admit that education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tongue is not a necessary part of non-co-operation. If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ask me to teach their children good English, permitting 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to teach them spinning, music, etc., I would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bargain. I would teach English for four hours and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spin for a like duration. Even while teaching English,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as much Gujarati as I can manage. To that extent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cheating the parents, and this because there could not but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 in my mind about the arrangement. Even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passed M.A. write incorrect English and spell incorrectly.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wanted to speak at length about women’s education.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serious subject. In a sense, it has no bearing on our struggle.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we do not want our women to remain uneducated. But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the method of education for them, at what point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girl should end and that for a woman should begin—this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separate, a purely educational problem. At present, our approach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is a limited one. For the time being I would get girls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primary schools and only make them turn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thought about other complicated issues, though few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likely to have made as many experiments in girls’ education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I have kept young boys and girls together while teaching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do not regret having done so. True, I have burnt my fingers,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too much, for I stood guard over them like a roaring lion.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think, since I do not speak about the problem, that I make light </w:t>
      </w:r>
      <w:r>
        <w:rPr>
          <w:rFonts w:ascii="Times" w:hAnsi="Times" w:eastAsia="Times"/>
          <w:b w:val="0"/>
          <w:i w:val="0"/>
          <w:color w:val="000000"/>
          <w:sz w:val="22"/>
        </w:rPr>
        <w:t>of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drafted these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reflecting the sum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my thinking on this subject. Think them over.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them just because I have moved them. I attended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Committee, determined to have my resolutions accepted;</w:t>
      </w:r>
    </w:p>
    <w:p>
      <w:pPr>
        <w:autoSpaceDN w:val="0"/>
        <w:autoSpaceDE w:val="0"/>
        <w:widowControl/>
        <w:spacing w:line="220" w:lineRule="exact" w:before="32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Narasinhrao Divetia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Anandshankar Dhruva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on the other hand, I have placed these before you merely as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recommendations. If you oppose these resolutions fearlessly,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hurt; but I shall be if there is hypocrisy, if a pledge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and then violated. Just now, there is no question of hypocrisy, </w:t>
      </w:r>
      <w:r>
        <w:rPr>
          <w:rFonts w:ascii="Times" w:hAnsi="Times" w:eastAsia="Times"/>
          <w:b w:val="0"/>
          <w:i w:val="0"/>
          <w:color w:val="000000"/>
          <w:sz w:val="22"/>
        </w:rPr>
        <w:t>for there has been no pledge.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3-8-1924</w:t>
      </w:r>
    </w:p>
    <w:p>
      <w:pPr>
        <w:autoSpaceDN w:val="0"/>
        <w:autoSpaceDE w:val="0"/>
        <w:widowControl/>
        <w:spacing w:line="292" w:lineRule="exact" w:before="2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228. NATIONAL EDUCATION CONFERENCE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4" w:lineRule="exact" w:before="128" w:after="0"/>
        <w:ind w:left="5070" w:right="0" w:firstLine="2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1, 1924</w:t>
      </w:r>
    </w:p>
    <w:p>
      <w:pPr>
        <w:autoSpaceDN w:val="0"/>
        <w:autoSpaceDE w:val="0"/>
        <w:widowControl/>
        <w:spacing w:line="260" w:lineRule="exact" w:before="42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No. 1:—This Conference is of opinion that,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of establishing national schools is that they may help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 and promote the Non-co-operation movement,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of non-co-operation should not at all be compromised in </w:t>
      </w:r>
      <w:r>
        <w:rPr>
          <w:rFonts w:ascii="Times" w:hAnsi="Times" w:eastAsia="Times"/>
          <w:b w:val="0"/>
          <w:i w:val="0"/>
          <w:color w:val="000000"/>
          <w:sz w:val="22"/>
        </w:rPr>
        <w:t>conducting these schools.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No. 2:—This Conference is of opinion that in run-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these schools importance should be attached not to the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pupils but to their quality. Hence those boys and girls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whose parents subscribe to the principles which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as essential from the point of view of swaraj and non-co-</w:t>
      </w:r>
      <w:r>
        <w:rPr>
          <w:rFonts w:ascii="Times" w:hAnsi="Times" w:eastAsia="Times"/>
          <w:b w:val="0"/>
          <w:i w:val="0"/>
          <w:color w:val="000000"/>
          <w:sz w:val="22"/>
        </w:rPr>
        <w:t>operation, which means that:</w:t>
      </w:r>
    </w:p>
    <w:p>
      <w:pPr>
        <w:autoSpaceDN w:val="0"/>
        <w:autoSpaceDE w:val="0"/>
        <w:widowControl/>
        <w:spacing w:line="260" w:lineRule="exact" w:before="40" w:after="0"/>
        <w:ind w:left="910" w:right="0" w:hanging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those among them who are Hindus look upon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as a sin and have no objection to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 and studying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>children,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they welcome their children acquiring a knowledge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craft of spinning, and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they have faith in the need and possibility of unity 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Hindus, Muslims and Indians following other faiths.</w:t>
      </w:r>
    </w:p>
    <w:p>
      <w:pPr>
        <w:autoSpaceDN w:val="0"/>
        <w:autoSpaceDE w:val="0"/>
        <w:widowControl/>
        <w:spacing w:line="260" w:lineRule="exact" w:before="40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No. 3:—This Conference is of opinion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should have teachers who believe in non-violence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all items in the Non-co-operation programme as </w:t>
      </w:r>
      <w:r>
        <w:rPr>
          <w:rFonts w:ascii="Times" w:hAnsi="Times" w:eastAsia="Times"/>
          <w:b w:val="0"/>
          <w:i w:val="0"/>
          <w:color w:val="000000"/>
          <w:sz w:val="22"/>
        </w:rPr>
        <w:t>indispensable means for winning swaraj.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No. 4:—This Conference is of opinion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>teacher, whether man or woman, who does not already know it, should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president of the Conference, Gandhiji proposed these resolutions and </w:t>
      </w:r>
      <w:r>
        <w:rPr>
          <w:rFonts w:ascii="Times" w:hAnsi="Times" w:eastAsia="Times"/>
          <w:b w:val="0"/>
          <w:i w:val="0"/>
          <w:color w:val="000000"/>
          <w:sz w:val="18"/>
        </w:rPr>
        <w:t>initiated discussion on them.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411 </w:t>
      </w:r>
    </w:p>
    <w:p>
      <w:pPr>
        <w:sectPr>
          <w:pgSz w:w="9360" w:h="12960"/>
          <w:pgMar w:top="52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learn to recognize the variety of cotton, to gin and card </w:t>
      </w:r>
      <w:r>
        <w:rPr>
          <w:rFonts w:ascii="Times" w:hAnsi="Times" w:eastAsia="Times"/>
          <w:b w:val="0"/>
          <w:i w:val="0"/>
          <w:color w:val="000000"/>
          <w:sz w:val="22"/>
        </w:rPr>
        <w:t>it, make slivers, spin and judge the count and the quality of yarn.</w:t>
      </w:r>
    </w:p>
    <w:p>
      <w:pPr>
        <w:autoSpaceDN w:val="0"/>
        <w:autoSpaceDE w:val="0"/>
        <w:widowControl/>
        <w:spacing w:line="260" w:lineRule="exact" w:before="40" w:after="2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No. 5:—With a view to improving the teaching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of primary school teachers, it is desirable that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>should make the following provisions for their benefit: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176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0" w:after="0"/>
              <w:ind w:left="290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draw up a curriculum for them;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hold a common test for them;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hold a test every six months for newly-recruited teachers;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start correspondence classes for teachers;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to make other similar provisions for improving their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teaching ability.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No. 6:—Since non-co-operation is essentially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self-purification and since the Congress is striving to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principles of non-co-operation among villages and since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of this Conference that the process of self-purification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must necessarily begin with children, this Conference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 Vidyapith should accord greater importance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education vis-a-vis higher and secondary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should, therefore, spread it among villages, making such modifications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>in it as may appear necessary.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Resolution No. 7:—This Conference is of opinion that, in esta-</w:t>
      </w:r>
      <w:r>
        <w:rPr>
          <w:rFonts w:ascii="Times" w:hAnsi="Times" w:eastAsia="Times"/>
          <w:b w:val="0"/>
          <w:i w:val="0"/>
          <w:color w:val="000000"/>
          <w:sz w:val="22"/>
        </w:rPr>
        <w:t>blishing national schools in rural areas, not the present-day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schools but the old-time schools should be taken as the  model </w:t>
      </w:r>
      <w:r>
        <w:rPr>
          <w:rFonts w:ascii="Times" w:hAnsi="Times" w:eastAsia="Times"/>
          <w:b w:val="0"/>
          <w:i w:val="0"/>
          <w:color w:val="000000"/>
          <w:sz w:val="22"/>
        </w:rPr>
        <w:t>and the national schools should be run on that pattern.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No. 8:—While complimenting the Vidyapith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independent national bodies for their effort in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text-books with the praiseworthy object of giving impetus to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this Conference expresses its opinion that the Vidyapith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bodies concerned should pay more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text-books than to their number, and also that it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in this connection to bear the country’s poverty in mind.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3-8-1924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8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LETTER TO SUMER SINGH</w:t>
      </w:r>
    </w:p>
    <w:p>
      <w:pPr>
        <w:autoSpaceDN w:val="0"/>
        <w:autoSpaceDE w:val="0"/>
        <w:widowControl/>
        <w:spacing w:line="266" w:lineRule="exact" w:before="246" w:after="0"/>
        <w:ind w:left="0" w:right="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54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1924</w:t>
      </w:r>
    </w:p>
    <w:p>
      <w:pPr>
        <w:autoSpaceDN w:val="0"/>
        <w:autoSpaceDE w:val="0"/>
        <w:widowControl/>
        <w:spacing w:line="230" w:lineRule="exact" w:before="1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94" w:lineRule="exact" w:before="1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in constant touch with the A. S. Bureau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6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Sardar Mangal Singh. I do publish or comment on whatever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to be important. I shall however thank you to draw prompt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any omission you may notice.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16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62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IKH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1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INDH</w:t>
      </w:r>
    </w:p>
    <w:p>
      <w:pPr>
        <w:autoSpaceDN w:val="0"/>
        <w:autoSpaceDE w:val="0"/>
        <w:widowControl/>
        <w:spacing w:line="240" w:lineRule="exact" w:before="2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Mohammed Ali Papers. Courtesy: Jamia Millia Islamia Library</w:t>
      </w:r>
    </w:p>
    <w:p>
      <w:pPr>
        <w:autoSpaceDN w:val="0"/>
        <w:tabs>
          <w:tab w:pos="550" w:val="left"/>
          <w:tab w:pos="570" w:val="left"/>
        </w:tabs>
        <w:autoSpaceDE w:val="0"/>
        <w:widowControl/>
        <w:spacing w:line="220" w:lineRule="exact" w:before="3920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 of the Akali Jatha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Akali Sahayak Bureau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in his letter dated July 12, 1924 had requested Gandhiji to take </w:t>
      </w:r>
      <w:r>
        <w:rPr>
          <w:rFonts w:ascii="Times" w:hAnsi="Times" w:eastAsia="Times"/>
          <w:b w:val="0"/>
          <w:i w:val="0"/>
          <w:color w:val="000000"/>
          <w:sz w:val="18"/>
        </w:rPr>
        <w:t>up publicity about the persecution of the Sikhs.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413 </w:t>
      </w:r>
    </w:p>
    <w:p>
      <w:pPr>
        <w:sectPr>
          <w:pgSz w:w="9360" w:h="12960"/>
          <w:pgMar w:top="826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230. SPEECH AT NATIONAL EDUCATION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1924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had a good discussion on this resolution. I wish to pour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 water on the optimistic words uttered by Kaka Saheb. It is no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accept this resolution carried away by excitement.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ability to implement this resolution, we should admit it.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of strength, not of weakness, to make such admission.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a sample of weakness, then I am one. You can throw at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stones as you like. There is egotism and self-attachment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pretending to have what one does not have in oneself.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able to do as much as has been set down in this resolution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halt right here. The rest should offer cent per cent. I am here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cent per cent compliance. If we advance without taking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our strength, our condition will be like that of the textile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 which collapsed.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other buildings stood and this mill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collapsed, there must have been some weak spot in it. We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reduced to that state. Hence we wish to assess by means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how many soldiers of non-co-operation we have and how </w:t>
      </w:r>
      <w:r>
        <w:rPr>
          <w:rFonts w:ascii="Times" w:hAnsi="Times" w:eastAsia="Times"/>
          <w:b w:val="0"/>
          <w:i w:val="0"/>
          <w:color w:val="000000"/>
          <w:sz w:val="22"/>
        </w:rPr>
        <w:t>many of us believe in the principle of non-co-operation.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speaking, the issue of principle is only indirectly involved,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important things are only two: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wheel. Are we ready to accept them or not? One calls for a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risking one’s means of livelihood. The other requires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sloth and being active. One who does not desire this,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>no strength to do this, should have nothing to do with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untouchability in Hinduism is a great sin.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passage of time it is being tested. There is no doubt at all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if Hinduism fails in this test, it will disappear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The question before us is whether we should purify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become untouchables by keeping others as such. We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untouchables in South Africa.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East Africa and even here in India. Here we are prohibited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places reserved for the Britishers. The Britishers have learnt </w:t>
      </w:r>
      <w:r>
        <w:rPr>
          <w:rFonts w:ascii="Times" w:hAnsi="Times" w:eastAsia="Times"/>
          <w:b w:val="0"/>
          <w:i w:val="0"/>
          <w:color w:val="000000"/>
          <w:sz w:val="22"/>
        </w:rPr>
        <w:t>this only after coming here. They saw that here people followed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the Conference. The speech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when Gandhiji moved resolution No. 5.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“Accident in Mill”, 3-8-1924.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queer religion, that one man touching another got polluted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avoided even standing in the shadow of that person. They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they too should behave in the same way, else they would expose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to danger. In this belief they established their own exclu-sive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quarters. I do not at all feel that they are to blame for it. It is we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who have taught them untouchability.</w:t>
      </w:r>
    </w:p>
    <w:p>
      <w:pPr>
        <w:autoSpaceDN w:val="0"/>
        <w:autoSpaceDE w:val="0"/>
        <w:widowControl/>
        <w:spacing w:line="28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you have strength of heart, you will even adopt the 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ning-wheel and also choose children whom you can teach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You will make them engrossed in these two things.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these two things, it will be a great achievement. You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other things. Leave everything else to God.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in you, your way is clear.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if your livelihood is endangered while doing so? We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conducting the movement for swaraj precisely to create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ditions in which our livelihood will not be jeopardized. We can </w:t>
      </w:r>
      <w:r>
        <w:rPr>
          <w:rFonts w:ascii="Times" w:hAnsi="Times" w:eastAsia="Times"/>
          <w:b w:val="0"/>
          <w:i w:val="0"/>
          <w:color w:val="000000"/>
          <w:sz w:val="22"/>
        </w:rPr>
        <w:t>consider that movement to have succeeded only when hundreds, thou-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sands, lakhs of boys and girls will cease to worry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unconcerned about their livelihood. In a country which enjoys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boys and girls do not at all think of their livelihood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their duty. Nowhere else do we find such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one’s livelihood as we do here. It is India’s claim that it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place to activities concerning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fear of death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livelihood, which is found in this country making such a claim,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nowhere else. I speak thus because I am a Hindu through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through. Why should we have any fear about our livelihood?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have weaving as a means of livelihood. If that is not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split wood, break and carry stones. If we go a step further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sacred work of cleaning latrines, we shall certainly get the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or Rs. 20 that we want, nay we shall be even wooed. Hence,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we have no problem of livelihood. Those who want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yearn for it, those who feel that they should immolate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struggle, should certainly forget all about earning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livelihood. Then, what does it matter that one has to die of starvation,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one’s parents, wife, and others remain hungry? It is a noble 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to eat only after feeding others. Hence we should do our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follow our dharma. The author of the </w:t>
      </w:r>
      <w:r>
        <w:rPr>
          <w:rFonts w:ascii="Times" w:hAnsi="Times" w:eastAsia="Times"/>
          <w:b w:val="0"/>
          <w:i/>
          <w:color w:val="000000"/>
          <w:sz w:val="22"/>
        </w:rPr>
        <w:t>Mahabharata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discussed, but could not decide, whether individual effort or destiny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important. But we do see that everywhere our luck is always a </w:t>
      </w:r>
      <w:r>
        <w:rPr>
          <w:rFonts w:ascii="Times" w:hAnsi="Times" w:eastAsia="Times"/>
          <w:b w:val="0"/>
          <w:i w:val="0"/>
          <w:color w:val="000000"/>
          <w:sz w:val="22"/>
        </w:rPr>
        <w:t>pace or two ahead of us. It is our dharma to put forth our best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endeavour. What egotism on our part to say, “I shall get my 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married”! Who am I to provide food and clothing to my sister?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die, what then? A man like me would leave a will saying “I leave </w:t>
      </w:r>
      <w:r>
        <w:rPr>
          <w:rFonts w:ascii="Times" w:hAnsi="Times" w:eastAsia="Times"/>
          <w:b w:val="0"/>
          <w:i w:val="0"/>
          <w:color w:val="000000"/>
          <w:sz w:val="22"/>
        </w:rPr>
        <w:t>behind me as a legacy to my sister not money but a spinning-wheel.”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intention was not to say words of encouragement,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pour cold water. But this I spoke unwittingly. If you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do these two things, throw out this resolution. It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ready, if you have the requisite strength, adopt it. If you do not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our work will not go on. Then we cannot tell the country that we in </w:t>
      </w:r>
      <w:r>
        <w:rPr>
          <w:rFonts w:ascii="Times" w:hAnsi="Times" w:eastAsia="Times"/>
          <w:b w:val="0"/>
          <w:i w:val="0"/>
          <w:color w:val="000000"/>
          <w:sz w:val="22"/>
        </w:rPr>
        <w:t>Gujarat have so many national schools and so many pupils.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231. SPEECH AT NATIONAL EDUCATION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1924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Chandulal has not understood what I said. This question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grave, important; it is too grave for this Conference to discuss.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startled to hear the words of Padmabehn.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 dancing girls are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sisters. Wherever I went, I have seen them and in future, too, I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place before them the spinning-wheel. My ideas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weaker after I went to jail. I am too full of thoughts about </w:t>
      </w:r>
      <w:r>
        <w:rPr>
          <w:rFonts w:ascii="Times" w:hAnsi="Times" w:eastAsia="Times"/>
          <w:b w:val="0"/>
          <w:i w:val="0"/>
          <w:color w:val="000000"/>
          <w:sz w:val="22"/>
        </w:rPr>
        <w:t>women’s education to he able to present them here. It is my conten-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that I have thought more about this matter than anyone else. I </w:t>
      </w:r>
      <w:r>
        <w:rPr>
          <w:rFonts w:ascii="Times" w:hAnsi="Times" w:eastAsia="Times"/>
          <w:b w:val="0"/>
          <w:i w:val="0"/>
          <w:color w:val="000000"/>
          <w:sz w:val="22"/>
        </w:rPr>
        <w:t>also maintain that this movement has brought about greater awaken-</w:t>
      </w:r>
      <w:r>
        <w:rPr>
          <w:rFonts w:ascii="Times" w:hAnsi="Times" w:eastAsia="Times"/>
          <w:b w:val="0"/>
          <w:i w:val="0"/>
          <w:color w:val="000000"/>
          <w:sz w:val="22"/>
        </w:rPr>
        <w:t>ing among women than among others.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cannot but touch the hearts of women.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is their true education, the education of the heart. And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moving resolutions here about something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doing? These resolutions are empty words. We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grows in our own garden. Are we able to give better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many years than that whichmakes a woman, who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looked upon as uncultured and uneducated, discard her veil and come</w:t>
      </w:r>
    </w:p>
    <w:p>
      <w:pPr>
        <w:autoSpaceDN w:val="0"/>
        <w:autoSpaceDE w:val="0"/>
        <w:widowControl/>
        <w:spacing w:line="220" w:lineRule="exact" w:before="3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account of the Conference. The speech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in connection with Chandulal Dave’s resolution urging the National University </w:t>
      </w:r>
      <w:r>
        <w:rPr>
          <w:rFonts w:ascii="Times" w:hAnsi="Times" w:eastAsia="Times"/>
          <w:b w:val="0"/>
          <w:i w:val="0"/>
          <w:color w:val="000000"/>
          <w:sz w:val="18"/>
        </w:rPr>
        <w:t>at Ahmedabad to make some definite arrangements for the education of women.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While seconding Chandulal Dave’s resolution, she had said, “What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plight if Gandhiji who shows great sympathy for dancing girls would thus remain </w:t>
      </w:r>
      <w:r>
        <w:rPr>
          <w:rFonts w:ascii="Times" w:hAnsi="Times" w:eastAsia="Times"/>
          <w:b w:val="0"/>
          <w:i w:val="0"/>
          <w:color w:val="000000"/>
          <w:sz w:val="18"/>
        </w:rPr>
        <w:t>unmindful of us?”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out in the open? Women’s education is being carried on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movement; nay, if women were not being educated, this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would not have been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task of women’s education is beyond the capacity of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 the entire community. To think about it is like pushing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sea, it is like trying to grasp with one’s hand the water of a mirage.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woman, the better half of man, who can impart education? What </w:t>
      </w:r>
      <w:r>
        <w:rPr>
          <w:rFonts w:ascii="Times" w:hAnsi="Times" w:eastAsia="Times"/>
          <w:b w:val="0"/>
          <w:i w:val="0"/>
          <w:color w:val="000000"/>
          <w:sz w:val="22"/>
        </w:rPr>
        <w:t>does it avail us if a few women become graduates of Karve Uni-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versity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Education will not be imparted thereby. To know that a </w:t>
      </w:r>
      <w:r>
        <w:rPr>
          <w:rFonts w:ascii="Times" w:hAnsi="Times" w:eastAsia="Times"/>
          <w:b w:val="0"/>
          <w:i w:val="0"/>
          <w:color w:val="000000"/>
          <w:sz w:val="22"/>
        </w:rPr>
        <w:t>woman is more than a man is in itself true education.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We should sit down at leisure and think about it, we should dis-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cuss it with groups of persons. If you think that as Chancellor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I must do something, then I should say that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Shri Chandulal and others propose to impose on us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heavy. We have neither the resources nor the number of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therefor. The Chancellor entertains many expectations.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the poor man do? One cannot educate women by spending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rupees and opening a few girls’ schools. Hence I sit quiet. Our </w:t>
      </w:r>
      <w:r>
        <w:rPr>
          <w:rFonts w:ascii="Times" w:hAnsi="Times" w:eastAsia="Times"/>
          <w:b w:val="0"/>
          <w:i w:val="0"/>
          <w:color w:val="000000"/>
          <w:sz w:val="22"/>
        </w:rPr>
        <w:t>schools and colleges are of course willing to admit girls. The Vidya-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pith is willing to consider a plan if someone places it before it, but it </w:t>
      </w:r>
      <w:r>
        <w:rPr>
          <w:rFonts w:ascii="Times" w:hAnsi="Times" w:eastAsia="Times"/>
          <w:b w:val="0"/>
          <w:i w:val="0"/>
          <w:color w:val="000000"/>
          <w:sz w:val="22"/>
        </w:rPr>
        <w:t>will not draw up one itself. Those who are ‘experts’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>the responsibility, present their ideas, cause a stir and join the mana-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ging committee. The Vidyapith does not want to shirk that work.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someone presents any big plan of education connected with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Vidyapith will certainly decline to consider it. The Vidyapith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want to disregard this subject, does not want to forget it—I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referring to the Vidyapith’s inability. I myself am unable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thought to this resolution in a quarter of an hour. As a leader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soldier, I humbly request you, in order that we may not be objects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ridicule, to remove the suspicion that I have no interest in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to withdraw this resolution.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credit for the work accomplished here is yours alone. 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crushed me under the weight of obligation; crush me more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the resolutions. My only request to you is: do not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resolutions here, but take them with you. Reap sweet fruits by</w:t>
      </w:r>
    </w:p>
    <w:p>
      <w:pPr>
        <w:autoSpaceDN w:val="0"/>
        <w:autoSpaceDE w:val="0"/>
        <w:widowControl/>
        <w:spacing w:line="220" w:lineRule="exact" w:before="3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S.N.D.T. Women’s University, Poona, founded by D. K. Karve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English word is used in the original.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this point Chandulal Dave withdrew his resolution. Thereafter, winding </w:t>
      </w:r>
      <w:r>
        <w:rPr>
          <w:rFonts w:ascii="Times" w:hAnsi="Times" w:eastAsia="Times"/>
          <w:b w:val="0"/>
          <w:i w:val="0"/>
          <w:color w:val="000000"/>
          <w:sz w:val="18"/>
        </w:rPr>
        <w:t>up the proceedings of the Conference, Gandhiji made the remarks which follow.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implementing them and feed Gujarat too with them. May God grant </w:t>
      </w:r>
      <w:r>
        <w:rPr>
          <w:rFonts w:ascii="Times" w:hAnsi="Times" w:eastAsia="Times"/>
          <w:b w:val="0"/>
          <w:i w:val="0"/>
          <w:color w:val="000000"/>
          <w:sz w:val="22"/>
        </w:rPr>
        <w:t>you the strength to do so.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10-8-1924</w:t>
      </w:r>
    </w:p>
    <w:p>
      <w:pPr>
        <w:autoSpaceDN w:val="0"/>
        <w:autoSpaceDE w:val="0"/>
        <w:widowControl/>
        <w:spacing w:line="260" w:lineRule="exact" w:before="402" w:after="0"/>
        <w:ind w:left="1152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232. INSTRUCTIONS ON LETTER FROM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ERVINE BAKTAY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2,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Ganesan’s publications, </w:t>
      </w:r>
      <w:r>
        <w:rPr>
          <w:rFonts w:ascii="Times" w:hAnsi="Times" w:eastAsia="Times"/>
          <w:b w:val="0"/>
          <w:i/>
          <w:color w:val="000000"/>
          <w:sz w:val="22"/>
        </w:rPr>
        <w:t>Y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oung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I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may be sent including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Rule. Y. 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[sent] regularly and debited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Birla. The writer should be told not to worry about payment.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give free lectures or add to his earnings or do whatever use he </w:t>
      </w:r>
      <w:r>
        <w:rPr>
          <w:rFonts w:ascii="Times" w:hAnsi="Times" w:eastAsia="Times"/>
          <w:b w:val="0"/>
          <w:i w:val="0"/>
          <w:color w:val="000000"/>
          <w:sz w:val="22"/>
        </w:rPr>
        <w:t>wishes to make of it.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original: S.N. 10091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ACCIDENT IN MILL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As the accident in Manasukhbhai’s mill occurred in Ahmeda-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itself, it touches our hearts. But we do not think at all, or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a fleeting instant, about the tragedy that has befallen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greater destruction of life and property than even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took place outside India, it would have little impact on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accidents, however, tell us that there is no distinction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king and pauper, Brahmin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creation. The acts of God affect all equally. Animals and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sailing in the same boat sink together. But man differentiates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saves one’s relations and then, if possible, rescues the animals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ofthose saved may die the next day, and even those who survive </w:t>
      </w:r>
      <w:r>
        <w:rPr>
          <w:rFonts w:ascii="Times" w:hAnsi="Times" w:eastAsia="Times"/>
          <w:b w:val="0"/>
          <w:i w:val="0"/>
          <w:color w:val="000000"/>
          <w:sz w:val="22"/>
        </w:rPr>
        <w:t>pass away after a few days. Death spares no one. Why should we not</w:t>
      </w:r>
    </w:p>
    <w:p>
      <w:pPr>
        <w:autoSpaceDN w:val="0"/>
        <w:autoSpaceDE w:val="0"/>
        <w:widowControl/>
        <w:spacing w:line="220" w:lineRule="exact" w:before="4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Gandhiji’s earlier letter of March 15, 1924 (ride Vol. XXIII,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246), Ervine Baktay wrote to Gandhiji on August 2 that he had been asked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deeply interested in Gandhiji’s work to deliver some lectures on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pertaining to religion, history, literature, etc. He also wrote: “I sorely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books written by you. I have only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Ethical Religion. </w:t>
      </w:r>
      <w:r>
        <w:rPr>
          <w:rFonts w:ascii="Times" w:hAnsi="Times" w:eastAsia="Times"/>
          <w:b w:val="0"/>
          <w:i w:val="0"/>
          <w:color w:val="000000"/>
          <w:sz w:val="18"/>
        </w:rPr>
        <w:t>Yet I would like to get your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books too, which I would order directly from the Editor-—if I had the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sum to pay for them. But I earn my living with my literary work and this brings rather </w:t>
      </w:r>
      <w:r>
        <w:rPr>
          <w:rFonts w:ascii="Times" w:hAnsi="Times" w:eastAsia="Times"/>
          <w:b w:val="0"/>
          <w:i w:val="0"/>
          <w:color w:val="000000"/>
          <w:sz w:val="18"/>
        </w:rPr>
        <w:t>small material results.”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“Floods in Malabar”10-8-1924.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it gladly then? May not death be our greatest friend,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saviour who sets us free from much suffering? God is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cruel, and He would not, like Nero, torture creatures for His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send them into the world and then kill them. There is a design in all </w:t>
      </w:r>
      <w:r>
        <w:rPr>
          <w:rFonts w:ascii="Times" w:hAnsi="Times" w:eastAsia="Times"/>
          <w:b w:val="0"/>
          <w:i w:val="0"/>
          <w:color w:val="000000"/>
          <w:sz w:val="22"/>
        </w:rPr>
        <w:t>His works.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we, philosophizing thus, sit quiet? Not at all.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ever be ready for death, and it is only by shedding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that we can discover the means of saving others from the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suffer. We are in the same boat as all others. We have no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that, because death is a friend, a person may die today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tomorrow. Strange are the ways of Yamaraj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knew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 moment of our death, we would not suffer at all [through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it]. There would be no question of helping anyone. We suffer,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because we do not know that moment. We are not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knowledge; if, nevertheless, we act as if we were, we would fall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degradation. Thinking philosophically, we may remain calm,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forget to help one another. In not forgetting that consists </w:t>
      </w:r>
      <w:r>
        <w:rPr>
          <w:rFonts w:ascii="Times" w:hAnsi="Times" w:eastAsia="Times"/>
          <w:b w:val="0"/>
          <w:i w:val="0"/>
          <w:color w:val="000000"/>
          <w:sz w:val="22"/>
        </w:rPr>
        <w:t>true preparation for meeting death.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accident in Ahmedabad, we may assume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 will send help to the relations of the dead. It is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so, more than that of others. But how did this accident take </w:t>
      </w:r>
      <w:r>
        <w:rPr>
          <w:rFonts w:ascii="Times" w:hAnsi="Times" w:eastAsia="Times"/>
          <w:b w:val="0"/>
          <w:i w:val="0"/>
          <w:color w:val="000000"/>
          <w:sz w:val="22"/>
        </w:rPr>
        <w:t>place? We see that modern buildings are comparatively weak.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tractors, workmen and others cheat a lot. Sand is used in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cement and often bricks are so brittle that they crumble into powder.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use weak timber and, for mortar, employ a mixture of earth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cowdung in place of lime. Engineers, too, are satisfied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degree of strength in order to please owners. On account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practices, many houses have collapsed in Bombay, burying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death. I hope the mill-owners will institute full inquiries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construction of the building and publish an authoritative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explaining the reasons for the accident and thus satisfy the citizens.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also hope that owners of other big buildings will get them </w:t>
      </w:r>
      <w:r>
        <w:rPr>
          <w:rFonts w:ascii="Times" w:hAnsi="Times" w:eastAsia="Times"/>
          <w:b w:val="0"/>
          <w:i w:val="0"/>
          <w:color w:val="000000"/>
          <w:sz w:val="22"/>
        </w:rPr>
        <w:t>inspected and have them repaired wherever they notice weak points.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havoc in Malabar is like a fire in the sea and it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of any private organization to relieve the people’ssuffering.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>If, at such a time, Congressmen offer their services to relief commit-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tees seeking to help the people, one need not think that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>violating the principles of non-co-operation. If we had inexhaustible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of death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funds, we could set up a separate body and help people. But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in which even lakhs of rupees are far too little, what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Congress do? If, therefore, the Government gives some help and </w:t>
      </w:r>
      <w:r>
        <w:rPr>
          <w:rFonts w:ascii="Times" w:hAnsi="Times" w:eastAsia="Times"/>
          <w:b w:val="0"/>
          <w:i w:val="0"/>
          <w:color w:val="000000"/>
          <w:sz w:val="22"/>
        </w:rPr>
        <w:t>accepts our services in its effort, we should certainly offer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worker, however, should remember that true service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 money. It consists in work sincerely done.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the expression of love in one’s eyes or the right word uttered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proper time cannot be rendered with money. The help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meeting homeless men and women, by serving them and helping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small things in a variety of ways, by comforting them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mere presence, is incomparable. We cannot have too many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giving such help. Everyone can compete in this field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will obstruct another. It is desirable, therefore, that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bodies should not in this situation lose heart for want of funds.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reply I have given to Congressmen from Malabar who asked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help. When I received the first telegram, I thought that we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some money and send it. I even sought a friend’s help. He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Rs. 250. But later, when I read the news about the vastness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tragedy, my heart sank. I saw that this work was beyond the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man like me, that it was beyond the capacity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either. All the same, if anyone sends me money, I shall certainly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 to office-bearers of Congress committees. I was against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help from outside for the Vaikom Satyagraha. On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I consider it our duty to send help if we can. The obstacle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our inability, not want of will. Thinking it wise to keep quiet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situation in which we may wish to do what only an emperor can,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as helpless as a pauper, I have advised, in my second telegram,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office-holders of the local Congress committees to be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physical services and helping, if possible, through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agencies as well.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3-8-1924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234.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ATYAGRAHA IN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FRICA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living in East Africa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picture has been painted by another person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be, therefore, some truth in what he says. A struggle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even a few went to jail with pure hearts cannot fail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to the people, it will seem to have. failed as long as discriminatory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laws remain unrepealed. The correspondent has pointed out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the failure. The community must remove them. But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that satyagraha is a means merely of harassing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commit a serious error. The aim of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The harassment which naturally follows our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cannot be helped. But our aim should not be harassment. If </w:t>
      </w:r>
      <w:r>
        <w:rPr>
          <w:rFonts w:ascii="Times" w:hAnsi="Times" w:eastAsia="Times"/>
          <w:b w:val="0"/>
          <w:i w:val="0"/>
          <w:color w:val="000000"/>
          <w:sz w:val="22"/>
        </w:rPr>
        <w:t>drink addicts give up drinking, the owners of liquor-booths will-in-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 suffer, but the aim of those who give up drinking is not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suffer. Their aim can be to reform the owners as well.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undoubtedly, it is wrong to boycott those who do not join satyagraha.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harm the movement, not help it. A satyagrahi should 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his own truth and on his capacity to bear suffering, that is,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need not be concerned if others do not follow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do not join him for lack of faith or of strength.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removes lack of faith. Strength comes from example. In neither </w:t>
      </w:r>
      <w:r>
        <w:rPr>
          <w:rFonts w:ascii="Times" w:hAnsi="Times" w:eastAsia="Times"/>
          <w:b w:val="0"/>
          <w:i w:val="0"/>
          <w:color w:val="000000"/>
          <w:sz w:val="22"/>
        </w:rPr>
        <w:t>case is coercion justified.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CO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OPERATORS OF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admitted that it is the fault of the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have not been able to win the love of the co-operationists.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does not give either the right to harm the country.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1922, many co-operationists were willing to do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Quite a few among them had come to believe that the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the country could certainly be improved through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rested there. Now, when an attempt is being made to revive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movement vigorously, I ventured to seek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help of the co-operationists. What should a beggar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of? Co-operationists and non-co-operators maycertainly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have different ideas of duty to the country. The Hindu strives in one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 to attain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in another. That is no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fight. Both are right from their own points of view.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believe that our political emancipation consists in their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>mutual tolerance.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non-co-operators and co-operationists should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other, both parties working according to their own lights. Where,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both agree in their ideas, why should they not work </w:t>
      </w:r>
      <w:r>
        <w:rPr>
          <w:rFonts w:ascii="Times" w:hAnsi="Times" w:eastAsia="Times"/>
          <w:b w:val="0"/>
          <w:i w:val="0"/>
          <w:color w:val="000000"/>
          <w:sz w:val="22"/>
        </w:rPr>
        <w:t>together? I have heard it said that as long as I regard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as an instrument of non-co-operation, co-operationists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in that programme. Why should it be so? Just because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Rama, that is dharma, in the spinning-wheel, should others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it as a means of producing yarn, i.e., wealth, keep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it? The spinning-wheel as such suggests neither Rama nor yarn.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works it produces yarn and, therefore, sees that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like me may invest it with significance as symbolizing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non-co-operation. But I myself have said that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has become universal, the need for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disappear. Why should not the co-operationists help in bringing </w:t>
      </w:r>
      <w:r>
        <w:rPr>
          <w:rFonts w:ascii="Times" w:hAnsi="Times" w:eastAsia="Times"/>
          <w:b w:val="0"/>
          <w:i w:val="0"/>
          <w:color w:val="000000"/>
          <w:sz w:val="22"/>
        </w:rPr>
        <w:t>this about.?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responsibility lies wholly with the non-co-operators.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gulf between co-operationists and non-co-operators is the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latter’s mistakes. It is for us, then, to bridge that gulf. It is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that I am addressing this request to co-operationists, suggesting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non-co-operators by what I am doing that they should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co-operationists with whom they come into contact to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They should teach them spinning if they do not know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as if only those who joined the Congress had the duty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It is the duty of every Indian. We should, therefore, entreat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co-operationists with all love to start spinning. We should not feel hurt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do not listen to us. We should renew the request when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opportunity, and have confidence that, if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possesses the power we think it does and if there is no anger in us, the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co-operationists are sure to take up the spinning-wheel.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ERSEVERING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EACHER</w:t>
      </w:r>
    </w:p>
    <w:p>
      <w:pPr>
        <w:autoSpaceDN w:val="0"/>
        <w:tabs>
          <w:tab w:pos="550" w:val="left"/>
          <w:tab w:pos="1510" w:val="left"/>
        </w:tabs>
        <w:autoSpaceDE w:val="0"/>
        <w:widowControl/>
        <w:spacing w:line="28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from a teacher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 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in Botad. </w:t>
      </w:r>
      <w:r>
        <w:rPr>
          <w:rFonts w:ascii="Times" w:hAnsi="Times" w:eastAsia="Times"/>
          <w:b w:val="0"/>
          <w:i w:val="0"/>
          <w:color w:val="000000"/>
          <w:sz w:val="22"/>
        </w:rPr>
        <w:t>How good it would be if all schools could run as this one does!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Rangoon writes: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your “Satyagraha in South Africa”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you have described the late Seth Ahmed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Mahomed Cachalia as a Memon from Surat. This is not correct. You should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described him as a Sunni Bohra gentleman of Surat district.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Mr. Ahmed Cachalia belonged to the Sunni sect but,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Sunni Bohras from the Surat side were known in South Africa as </w:t>
      </w:r>
      <w:r>
        <w:rPr>
          <w:rFonts w:ascii="Times" w:hAnsi="Times" w:eastAsia="Times"/>
          <w:b w:val="0"/>
          <w:i w:val="0"/>
          <w:color w:val="000000"/>
          <w:sz w:val="22"/>
        </w:rPr>
        <w:t>Memons from Surat, I described him in that way.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ARNING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HROUGH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EAVING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 with what he suggests I should state. I still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certainly earn more than Rs. 10 a month if the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is of uniform quality. I believe that if a clever, that is,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hard-working, weaver gets yarn spun on order, buys it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weaves it, he will certainly earn more. But it is true that one who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money should not take up weaving of hand-spun yarn.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a great experiment for the country. Only the brave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it. I am sure of this, that those who engage in it will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not starve.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ONVERSATION WITH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has sent me a printed report of a conversation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with a swami about untouchability, and asks me if there is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it. I read that report and was pained by it. I see merely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half-truth in almost every line of it. My statements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distorted. My views about untouchability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wide publicity that it is not necessary to discuss them here again.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my request to all those who come to see me not to publish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report of the conversations they have with me, or, if they do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publish a report, they should read out the draft to me first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it. To readers my request is that any views attributed to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report should not be regarded as mine unless the report is </w:t>
      </w:r>
      <w:r>
        <w:rPr>
          <w:rFonts w:ascii="Times" w:hAnsi="Times" w:eastAsia="Times"/>
          <w:b w:val="0"/>
          <w:i w:val="0"/>
          <w:color w:val="000000"/>
          <w:sz w:val="22"/>
        </w:rPr>
        <w:t>authorized by me.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men and women come and see me. If I were to read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write about me or my views or take upon myself the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 of correcting the inaccuracies in their reports, I would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appeared serially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8"/>
        </w:rPr>
        <w:t>from April 1924 to November  1925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spend much of my time in that work only. I am sure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my time to be wasted in this manner. I myself am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so to waste it. Hence! for all those whohave some pity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 best way is not to publish any report of a conversation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Even those who have none should not publish their conversation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me, for, in their unkindness, they will not understand me. Should,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some unkind friend not pay attention to my request, wise </w:t>
      </w:r>
      <w:r>
        <w:rPr>
          <w:rFonts w:ascii="Times" w:hAnsi="Times" w:eastAsia="Times"/>
          <w:b w:val="0"/>
          <w:i w:val="0"/>
          <w:color w:val="000000"/>
          <w:sz w:val="22"/>
        </w:rPr>
        <w:t>readers should not credit what they write.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235.  TELEGRAM TO SAROJINI NAIDU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EVI SAROJINI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AJMAHAL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86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RIGHT.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FRIDAY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EARLY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ENOUGH.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HOW ARE  YOU  PADMAJA.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a. photostat: S.N. 10094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236. TELEGRAM TO HAKIM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1924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AKIM SAHEB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JMALKHAN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HRINAGAR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68"/>
        </w:trPr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RIGHT.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CLOSE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TOUCH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MAHOMED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ALI.</w:t>
            </w:r>
          </w:p>
        </w:tc>
      </w:tr>
      <w:tr>
        <w:trPr>
          <w:trHeight w:hRule="exact" w:val="24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 </w:t>
            </w:r>
          </w:p>
        </w:tc>
        <w:tc>
          <w:tcPr>
            <w:tcW w:type="dxa" w:w="7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SAYS </w:t>
            </w:r>
          </w:p>
        </w:tc>
        <w:tc>
          <w:tcPr>
            <w:tcW w:type="dxa" w:w="12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PRESENCE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UNNECESSARY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YET.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HOW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YOUR</w:t>
            </w:r>
          </w:p>
        </w:tc>
      </w:tr>
      <w:tr>
        <w:trPr>
          <w:trHeight w:hRule="exact" w:val="258"/>
        </w:trPr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DAUGHTER.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WANT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COMMENCE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TRAVEL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TILL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END  MONTH  UNLESS  ABSOLUTELY  NECESSARY.</w:t>
      </w:r>
    </w:p>
    <w:p>
      <w:pPr>
        <w:autoSpaceDN w:val="0"/>
        <w:autoSpaceDE w:val="0"/>
        <w:widowControl/>
        <w:spacing w:line="266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10096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Sarojini Naidu’s telegram of August 4, which read: “Wire </w:t>
      </w:r>
      <w:r>
        <w:rPr>
          <w:rFonts w:ascii="Times" w:hAnsi="Times" w:eastAsia="Times"/>
          <w:b w:val="0"/>
          <w:i w:val="0"/>
          <w:color w:val="000000"/>
          <w:sz w:val="18"/>
        </w:rPr>
        <w:t>health. Shall spend Friday, Saturday Ahmedabad unless required earlier.”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Hakim Ajmal Khan’s telegram of August 4,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>“Wire health. When visiting Delhi where your presence badly wanted.”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INDRA VIDYAVACHASPATI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Sud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INDRA,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Do you wish to drag me out of my 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work? What can I write about Shivaji Maharaj? I feel ashamed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I know nothing more than what I read about him in my </w:t>
      </w:r>
      <w:r>
        <w:rPr>
          <w:rFonts w:ascii="Times" w:hAnsi="Times" w:eastAsia="Times"/>
          <w:b w:val="0"/>
          <w:i w:val="0"/>
          <w:color w:val="000000"/>
          <w:sz w:val="22"/>
        </w:rPr>
        <w:t>student days.</w:t>
      </w:r>
    </w:p>
    <w:p>
      <w:pPr>
        <w:autoSpaceDN w:val="0"/>
        <w:autoSpaceDE w:val="0"/>
        <w:widowControl/>
        <w:spacing w:line="220" w:lineRule="exact" w:before="46" w:after="302"/>
        <w:ind w:left="0" w:right="36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sectPr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NDRA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IDYAVACHASPATI</w:t>
      </w: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RJUN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726" w:right="1410" w:bottom="358" w:left="1440" w:header="720" w:footer="720" w:gutter="0"/>
          <w:cols w:num="2" w:equalWidth="0">
            <w:col w:w="3687" w:space="0"/>
            <w:col w:w="282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0" w:bottom="358" w:left="1440" w:header="720" w:footer="720" w:gutter="0"/>
          <w:cols w:num="2" w:equalWidth="0">
            <w:col w:w="3687" w:space="0"/>
            <w:col w:w="282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C.W. 4859. Courtesy: Chandragupta Vidya-lankar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LETTER TO VASUMATI PANDIT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Sud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health will improve to the extent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worrying. You should take black raisins or big-size red currants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soaking them overnight in water. Clean and soak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heat and drink the surplus water left after absorption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raisins. It would be good to heat it even with the currants. I am </w:t>
      </w:r>
      <w:r>
        <w:rPr>
          <w:rFonts w:ascii="Times" w:hAnsi="Times" w:eastAsia="Times"/>
          <w:b w:val="0"/>
          <w:i w:val="0"/>
          <w:color w:val="000000"/>
          <w:sz w:val="22"/>
        </w:rPr>
        <w:t>making arrangements for Hajira.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 VASUMATI</w:t>
      </w:r>
    </w:p>
    <w:p>
      <w:pPr>
        <w:autoSpaceDN w:val="0"/>
        <w:autoSpaceDE w:val="0"/>
        <w:widowControl/>
        <w:spacing w:line="24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452. Courtesy: Vasumati Pandit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LETTER TO V. G. DESAI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Sud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4,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letters. Mahadev tells me that Swami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to you your article on Simla. I wonder why it has not</w:t>
      </w:r>
    </w:p>
    <w:p>
      <w:pPr>
        <w:autoSpaceDN w:val="0"/>
        <w:autoSpaceDE w:val="0"/>
        <w:widowControl/>
        <w:spacing w:line="324" w:lineRule="exact" w:before="58" w:after="0"/>
        <w:ind w:left="570" w:right="2448" w:hanging="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postmarks bear the date August 5, 1924.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type w:val="continuous"/>
          <w:pgSz w:w="9360" w:h="12960"/>
          <w:pgMar w:top="7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reached you. I shall ask Swami. If I could possibly go to Simla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so, merely to meet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you, if for nothing else.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very much wish to go to Srinagar, but as the saying goes,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“nobody would be unhappy if everybody could have his way”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 on. Did I not write to you that, after my apologizing for the use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>talleen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[absorbed], Anandshankarbhai wrote to me a sweet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letter to say that my use of the word was correct. Words with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repetitive meaning are thus used. However, I shall make the necessary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correction in regard to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aavkardayak </w:t>
      </w:r>
      <w:r>
        <w:rPr>
          <w:rFonts w:ascii="Times" w:hAnsi="Times" w:eastAsia="Times"/>
          <w:b w:val="0"/>
          <w:i w:val="0"/>
          <w:color w:val="000000"/>
          <w:sz w:val="22"/>
        </w:rPr>
        <w:t>[welcome]. I shall also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the passage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Ayurveda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 I have no fever at all.</w:t>
      </w:r>
    </w:p>
    <w:p>
      <w:pPr>
        <w:autoSpaceDN w:val="0"/>
        <w:autoSpaceDE w:val="0"/>
        <w:widowControl/>
        <w:spacing w:line="220" w:lineRule="exact" w:before="4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3"/>
        <w:gridCol w:w="3263"/>
      </w:tblGrid>
      <w:tr>
        <w:trPr>
          <w:trHeight w:hRule="exact" w:val="1106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V. G.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TERLING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3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6020. Courtesy: V.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TELEGRAM TO GENERAL SECRETARY, A.I.C.C.,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ALLAHABAD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5, 1924</w:t>
      </w:r>
    </w:p>
    <w:p>
      <w:pPr>
        <w:autoSpaceDN w:val="0"/>
        <w:tabs>
          <w:tab w:pos="810" w:val="left"/>
          <w:tab w:pos="1510" w:val="left"/>
          <w:tab w:pos="2170" w:val="left"/>
          <w:tab w:pos="2910" w:val="left"/>
          <w:tab w:pos="3790" w:val="left"/>
          <w:tab w:pos="4390" w:val="left"/>
          <w:tab w:pos="5090" w:val="left"/>
          <w:tab w:pos="5670" w:val="left"/>
        </w:tabs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WEEK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FLOODS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CONGRESS</w:t>
      </w:r>
    </w:p>
    <w:p>
      <w:pPr>
        <w:autoSpaceDN w:val="0"/>
        <w:tabs>
          <w:tab w:pos="1150" w:val="left"/>
          <w:tab w:pos="1710" w:val="left"/>
          <w:tab w:pos="2670" w:val="left"/>
          <w:tab w:pos="3970" w:val="left"/>
          <w:tab w:pos="4730" w:val="left"/>
          <w:tab w:pos="58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CAPACITY.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CO-OPERATE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NEUTRAL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AGENCY</w:t>
      </w:r>
    </w:p>
    <w:p>
      <w:pPr>
        <w:autoSpaceDN w:val="0"/>
        <w:tabs>
          <w:tab w:pos="670" w:val="left"/>
          <w:tab w:pos="2030" w:val="left"/>
          <w:tab w:pos="2390" w:val="left"/>
          <w:tab w:pos="3050" w:val="left"/>
          <w:tab w:pos="3870" w:val="left"/>
          <w:tab w:pos="4790" w:val="left"/>
          <w:tab w:pos="58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SERVICE.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SERVICE</w:t>
      </w:r>
    </w:p>
    <w:p>
      <w:pPr>
        <w:autoSpaceDN w:val="0"/>
        <w:tabs>
          <w:tab w:pos="610" w:val="left"/>
          <w:tab w:pos="1230" w:val="left"/>
          <w:tab w:pos="1930" w:val="left"/>
          <w:tab w:pos="2890" w:val="left"/>
          <w:tab w:pos="3350" w:val="left"/>
          <w:tab w:pos="4190" w:val="left"/>
          <w:tab w:pos="4610" w:val="left"/>
          <w:tab w:pos="5710" w:val="left"/>
          <w:tab w:pos="63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ALWAYS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IT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MAY  RAISE  SPECIAL  SUBSCRIPTION.</w:t>
      </w:r>
    </w:p>
    <w:p>
      <w:pPr>
        <w:autoSpaceDN w:val="0"/>
        <w:autoSpaceDE w:val="0"/>
        <w:widowControl/>
        <w:spacing w:line="266" w:lineRule="exact" w:before="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10097</w:t>
      </w:r>
    </w:p>
    <w:p>
      <w:pPr>
        <w:autoSpaceDN w:val="0"/>
        <w:autoSpaceDE w:val="0"/>
        <w:widowControl/>
        <w:spacing w:line="240" w:lineRule="exact" w:before="1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Hindu system of medicine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from the General Secretary of the Congress,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Allahabad, dated August 4, which read: “Srinivas Iyengar proposes immediate grant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fifty thousand for flood relief. Rajagopalachari requests conversion Tamil loan fifteen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thousand to grant to enable give help floods. All-lndia funds now one lakh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twenty-five thousand fixed deposit, twenty-two thousand current account, twelve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thousand liabilities. Wire opinion both request.”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241. TRIBUTE TO ANNIE BESANT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6, 1924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everyone knows, it is my misfortune to hold certain views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policies and principles fundamentally different from Dr. Annie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Besant’s. But that fact does not in any way detract from my regard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as a woman of high character, noble purpose, ceaseless energy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indomitable courage. She loves India with the devotion of a daughter.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industry and application are the envy of us all. Her courage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shone so brilliant as when, at the risk of losing popularity,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opposed Non-co-operation. May she be long spared to serve India </w:t>
      </w:r>
      <w:r>
        <w:rPr>
          <w:rFonts w:ascii="Times" w:hAnsi="Times" w:eastAsia="Times"/>
          <w:b w:val="0"/>
          <w:i w:val="0"/>
          <w:color w:val="000000"/>
          <w:sz w:val="22"/>
        </w:rPr>
        <w:t>and humanity.</w:t>
      </w:r>
    </w:p>
    <w:p>
      <w:pPr>
        <w:autoSpaceDN w:val="0"/>
        <w:autoSpaceDE w:val="0"/>
        <w:widowControl/>
        <w:spacing w:line="266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K. NATARAJAN</w:t>
      </w:r>
    </w:p>
    <w:p>
      <w:pPr>
        <w:autoSpaceDN w:val="0"/>
        <w:autoSpaceDE w:val="0"/>
        <w:widowControl/>
        <w:spacing w:line="27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1924</w:t>
      </w: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NATARAJAN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 did see the cutting you have kindly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me. I felt like shooting the reporter when I saw the wire. But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against my creed to do so, I subsided and believed that no sane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woman could credit me with any such absurd remark.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of the wheel in any of my wires. How can there be?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may assist when the people have settled down on dry land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recovered from the nervous prostration that must have overtaken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our countrymen.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I did say to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was that the work was beyond the capacity of any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agency, but that, if they would send me money, I would see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to the proper quarters. I added that all of the hearers, rich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could spin for their naked countrymen and women, and send </w:t>
      </w:r>
      <w:r>
        <w:rPr>
          <w:rFonts w:ascii="Times" w:hAnsi="Times" w:eastAsia="Times"/>
          <w:b w:val="0"/>
          <w:i w:val="0"/>
          <w:color w:val="000000"/>
          <w:sz w:val="22"/>
        </w:rPr>
        <w:t>me the yarn and I would undertake to see that it was utilized for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on the occasion of the completion of fifty years of her public </w:t>
      </w:r>
      <w:r>
        <w:rPr>
          <w:rFonts w:ascii="Times" w:hAnsi="Times" w:eastAsia="Times"/>
          <w:b w:val="0"/>
          <w:i w:val="0"/>
          <w:color w:val="000000"/>
          <w:sz w:val="18"/>
        </w:rPr>
        <w:t>service.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Indian Social Reformer, </w:t>
      </w:r>
      <w:r>
        <w:rPr>
          <w:rFonts w:ascii="Times" w:hAnsi="Times" w:eastAsia="Times"/>
          <w:b w:val="0"/>
          <w:i w:val="0"/>
          <w:color w:val="000000"/>
          <w:sz w:val="18"/>
        </w:rPr>
        <w:t>Bombay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“Interview to Associated Press of India”, 7-8 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floods in Malabar in July 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of the sufferers. The fact is the news has stunned 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fretting with myself for our utter incapacity when nature delivers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stunning blows. It is my unquenchable belief in the utter goodness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Deity that makes me hope for good even out of this seeming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and prevents me from becoming a raving maniac.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186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243. LETTER TO V. G. DESAI</w:t>
      </w:r>
    </w:p>
    <w:p>
      <w:pPr>
        <w:autoSpaceDN w:val="0"/>
        <w:autoSpaceDE w:val="0"/>
        <w:widowControl/>
        <w:spacing w:line="294" w:lineRule="exact" w:before="6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6,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Swami says that your article, “Swaraj in Simla”,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sent to you. It seems it has been lost; you had better write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The servant of a foreign-cloth merchant cannot forsake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relatives of those who wear foreign cloth. It would have been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>you had kept up your practice of correcting errors. It would be des-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irable that you do it even now. Why can’t you decide which articles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translated into English?</w:t>
      </w:r>
    </w:p>
    <w:p>
      <w:pPr>
        <w:autoSpaceDN w:val="0"/>
        <w:autoSpaceDE w:val="0"/>
        <w:widowControl/>
        <w:spacing w:line="220" w:lineRule="exact" w:before="46" w:after="20"/>
        <w:ind w:left="0" w:right="9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92"/>
        <w:gridCol w:w="3292"/>
      </w:tblGrid>
      <w:tr>
        <w:trPr>
          <w:trHeight w:hRule="exact" w:val="1104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V. G. 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ESAI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TERLING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IMLA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6021. Courtesy: V. G. Desai</w:t>
      </w:r>
    </w:p>
    <w:p>
      <w:pPr>
        <w:autoSpaceDN w:val="0"/>
        <w:autoSpaceDE w:val="0"/>
        <w:widowControl/>
        <w:spacing w:line="292" w:lineRule="exact" w:before="362" w:after="0"/>
        <w:ind w:left="0" w:right="21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244. BELOW THE BELT</w:t>
      </w:r>
    </w:p>
    <w:p>
      <w:pPr>
        <w:autoSpaceDN w:val="0"/>
        <w:autoSpaceDE w:val="0"/>
        <w:widowControl/>
        <w:spacing w:line="260" w:lineRule="exact" w:before="11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has been said about the Government so often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again and again, viz., that, no matter what it grants to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clamour, it always insists on having its way by hook or by crooks The </w:t>
      </w:r>
      <w:r>
        <w:rPr>
          <w:rFonts w:ascii="Times" w:hAnsi="Times" w:eastAsia="Times"/>
          <w:b w:val="0"/>
          <w:i w:val="0"/>
          <w:color w:val="000000"/>
          <w:sz w:val="22"/>
        </w:rPr>
        <w:t>Press Law is gone only to be replaced by new activities under the laws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August 8, this letter was read out by the addressee at a public meeting </w:t>
      </w:r>
      <w:r>
        <w:rPr>
          <w:rFonts w:ascii="Times" w:hAnsi="Times" w:eastAsia="Times"/>
          <w:b w:val="0"/>
          <w:i w:val="0"/>
          <w:color w:val="000000"/>
          <w:sz w:val="18"/>
        </w:rPr>
        <w:t>presided over by G. K. Parekh.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article on Simla, it is evident that the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written in 1924. In that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Sravana Sud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 fell 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August 6.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`’Letter to V.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 Desai”, 4-8-1924.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title of the article was “Simla under Swaraj”.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sedition and libel. Everything the Government were able to do </w:t>
      </w:r>
      <w:r>
        <w:rPr>
          <w:rFonts w:ascii="Times" w:hAnsi="Times" w:eastAsia="Times"/>
          <w:b w:val="0"/>
          <w:i w:val="0"/>
          <w:color w:val="000000"/>
          <w:sz w:val="22"/>
        </w:rPr>
        <w:t>under the Press Law is now being done without it and without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culty. The extraordinary judgment given against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confirm this view. It is difficult to believe that a public servant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bring an action for damages for comment upon his acts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made by a journalist in the discharge of his profession.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that the case against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first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Bande 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Zamindar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Lahore had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damages under similar circumstances. Which is worse? Forfeiture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defunct law or damages under a libel suit? After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who can dare criticize frankly and freely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of Government servants? The editor of a daily newspaper,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begins writing his leading article, does not weigh his words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golden scales. He may be betrayed into a hasty word. Must he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even though it did it obviously in good faith, without malice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interest? The writer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did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Painter and had no more interest in maligning him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learned judge himself who has awarded what I venture to regard as </w:t>
      </w:r>
      <w:r>
        <w:rPr>
          <w:rFonts w:ascii="Times" w:hAnsi="Times" w:eastAsia="Times"/>
          <w:b w:val="0"/>
          <w:i w:val="0"/>
          <w:color w:val="000000"/>
          <w:sz w:val="22"/>
        </w:rPr>
        <w:t>vindictive damages.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refuse to believe that Mr. Painter had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because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comments. But I make bold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he has lost more in public estimation by his victory than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comment. He has cleared nothing by getting a verdict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has shown that he is not capable,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sportsman-like manner, of standing strong public criticism. I feel </w:t>
      </w:r>
      <w:r>
        <w:rPr>
          <w:rFonts w:ascii="Times" w:hAnsi="Times" w:eastAsia="Times"/>
          <w:b w:val="0"/>
          <w:i w:val="0"/>
          <w:color w:val="000000"/>
          <w:sz w:val="22"/>
        </w:rPr>
        <w:t>sorry for him.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What, however, I am concerned about is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journalists in view of this case. One is not always able to prove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convictions and, if one is to criticize public acts and their doers,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set forth one’s convictions without being called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prove them. For instance, I feel morally certain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of the judge in Sir Sankaran Nair’s case was warped.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certain that the judge was politically biased in favour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Michael O’Dwyer. And yet, if what I have said be regarded libellous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 judge sent me notice of action, I should have to tender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humble, abject and unconditional apology for having expressed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 opinion in the interest of public good. I should have to tender </w:t>
      </w:r>
      <w:r>
        <w:rPr>
          <w:rFonts w:ascii="Times" w:hAnsi="Times" w:eastAsia="Times"/>
          <w:b w:val="0"/>
          <w:i w:val="0"/>
          <w:color w:val="000000"/>
          <w:sz w:val="22"/>
        </w:rPr>
        <w:t>the apology because I could not prove what I have stated.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12-6-1924.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Painter is but an unconscious pawn in the big game.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making hay while the sun shines upon it. We seem to </w:t>
      </w:r>
      <w:r>
        <w:rPr>
          <w:rFonts w:ascii="Times" w:hAnsi="Times" w:eastAsia="Times"/>
          <w:b w:val="0"/>
          <w:i w:val="0"/>
          <w:color w:val="000000"/>
          <w:sz w:val="22"/>
        </w:rPr>
        <w:t>be disorgannized—a house divided against itself. Hindus and Mussal-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mans would gladly continue to indulge in the pleasant pastime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one another’s heads. Civil disobedience is a far-off cry. </w:t>
      </w:r>
      <w:r>
        <w:rPr>
          <w:rFonts w:ascii="Times" w:hAnsi="Times" w:eastAsia="Times"/>
          <w:b w:val="0"/>
          <w:i w:val="0"/>
          <w:color w:val="000000"/>
          <w:sz w:val="22"/>
        </w:rPr>
        <w:t>Whilst we are fighting among ourselves, the Government is consoli-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dating its power in every possible manner. We may not blame it. It is </w:t>
      </w:r>
      <w:r>
        <w:rPr>
          <w:rFonts w:ascii="Times" w:hAnsi="Times" w:eastAsia="Times"/>
          <w:b w:val="0"/>
          <w:i w:val="0"/>
          <w:color w:val="000000"/>
          <w:sz w:val="22"/>
        </w:rPr>
        <w:t>perfectly natural for it. These libel actions are calculated to demora-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lize Indian journalism and make public criticism over-cautious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timid. I am no lover of irresponsible or unjustifiably strong criticism.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caution to be beneficial must come from within, not [be] </w:t>
      </w:r>
      <w:r>
        <w:rPr>
          <w:rFonts w:ascii="Times" w:hAnsi="Times" w:eastAsia="Times"/>
          <w:b w:val="0"/>
          <w:i w:val="0"/>
          <w:color w:val="000000"/>
          <w:sz w:val="22"/>
        </w:rPr>
        <w:t>superimposed from without.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is clear to me. If we have lost ground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dissensions, political or religious, the Government have lost more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taking advantage of our misfortunes and by seeking to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criticism of public officers for their public conduct,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inducing or permitting the latter to embark upon libel actions.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feel too paralysed for immediate effort, but every act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is meant to take a mean advantage of our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hit below the belt does but intensify our opposition to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paralysis will be short-lived, the opposition must be co-terminous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existence of the system which makes our unfortunate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7-8-1924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TEACHERS IN CONFERENCE</w:t>
      </w:r>
    </w:p>
    <w:p>
      <w:pPr>
        <w:autoSpaceDN w:val="0"/>
        <w:autoSpaceDE w:val="0"/>
        <w:widowControl/>
        <w:spacing w:line="260" w:lineRule="exact" w:before="1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Vidyapith has at the present moment nearly 30,000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its national schools who are being taught by over 800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in nearly 140 institutions, of which two are colleges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to ancient research. The figures include also 13 high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 middle schools, 15 special schools for untouchables teaching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300 boys and girls. The number of girls studying in these institutions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[sic]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more than 500. The Vidyapith has acquired a plot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and has already erected a fine boarding house which is to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also of lecture rooms till a separate building is erected.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figures do not include the national schools not affiliated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Nor do they represent the highest watermark. That was </w:t>
      </w:r>
      <w:r>
        <w:rPr>
          <w:rFonts w:ascii="Times" w:hAnsi="Times" w:eastAsia="Times"/>
          <w:b w:val="0"/>
          <w:i w:val="0"/>
          <w:color w:val="000000"/>
          <w:sz w:val="22"/>
        </w:rPr>
        <w:t>reached in 1921. Several schools have since closed, some others are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close in course of time. The attendance, too, is not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increase. Gujarat like every other province has suffered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general depression in the Congress ranks.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 depression, however, the record is highly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creditable to Gujarat which was, and probably still is, educationally,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 most backward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provinces. Measured by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standard, the experiment may not be regarded as an achievement;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judged by itself, the experiment is an amazing record of progress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four years’ existence. It shows considerable organizing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ability and faith in non-co-operation regarding education.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say all this with complete detachment as, though resident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Gujarat, I have lived least in it whilst the experiment was in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and had no hand in working it. The credit belongs solely to Vallabh-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and his very able lieutenants. During the stormiest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longest period, I was resting in Yeravda and, therefore, was not avai-</w:t>
      </w:r>
      <w:r>
        <w:rPr>
          <w:rFonts w:ascii="Times" w:hAnsi="Times" w:eastAsia="Times"/>
          <w:b w:val="0"/>
          <w:i w:val="0"/>
          <w:color w:val="000000"/>
          <w:sz w:val="22"/>
        </w:rPr>
        <w:t>lable even as an adviser.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wonder, then, that the teachers met in conference last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whilst taking stock of their position and shaping their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policy, wanted me to guide their deliberations. I wish that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better justice to the task entrusted to me. My indifferent health </w:t>
      </w:r>
      <w:r>
        <w:rPr>
          <w:rFonts w:ascii="Times" w:hAnsi="Times" w:eastAsia="Times"/>
          <w:b w:val="0"/>
          <w:i w:val="0"/>
          <w:color w:val="000000"/>
          <w:sz w:val="22"/>
        </w:rPr>
        <w:t>and my heavy preoccupations rendered previous study and prepara-</w:t>
      </w:r>
      <w:r>
        <w:rPr>
          <w:rFonts w:ascii="Times" w:hAnsi="Times" w:eastAsia="Times"/>
          <w:b w:val="0"/>
          <w:i w:val="0"/>
          <w:color w:val="000000"/>
          <w:sz w:val="22"/>
        </w:rPr>
        <w:t>tion (adequate for the purpose) impossible.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was able heartily to congratulate the numerous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attended the conference on the success that the figures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quoted signified, I had to point out the serious and obvious flaws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weaknesses of the several institutions they were conducting.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to be worth the name in terms of swaraj,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were brought into existence, must be conducted with a </w:t>
      </w:r>
      <w:r>
        <w:rPr>
          <w:rFonts w:ascii="Times" w:hAnsi="Times" w:eastAsia="Times"/>
          <w:b w:val="0"/>
          <w:i w:val="0"/>
          <w:color w:val="000000"/>
          <w:sz w:val="22"/>
        </w:rPr>
        <w:t>view to advancing the national programme in so far as it was appli-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cable to educational in institutions. Thus, for instance, 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he the most potent means of propagating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of bringing Hindus, Mussalmans and others closer 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educating the untouchables and abolishing the curse of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from the schools. Judged by this standard, the experi-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must be pronounced, if not a failure, certainly a very dismal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Out of 30,000 boys and girls, hardly one thousand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100 charkhas at the rate of _ hour per day.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charkhas are lying idle and neglected. Whilst in theory the schools are </w:t>
      </w:r>
      <w:r>
        <w:rPr>
          <w:rFonts w:ascii="Times" w:hAnsi="Times" w:eastAsia="Times"/>
          <w:b w:val="0"/>
          <w:i w:val="0"/>
          <w:color w:val="000000"/>
          <w:sz w:val="22"/>
        </w:rPr>
        <w:t>open to the untouchables, very few, as a matter of fact,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children in them. The Mussalman attendance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is poor. I had, therefore, no hesitation in advising that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strive nor after quantity but quality. The test for admission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progressively stiffer. Parents who did not like their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spinning or to mix with untouchable children might,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chose, withdraw them. I had no hesitation in advising that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run the risk of closing down their schools if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them required the exclusion of untouchables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charkha. It was not enough to tolerate untouchable childre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stole in, but it was necessary to draw them into our schools by loving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and attention. The teachers were not to wait for Mussalman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parents to send their children, but it was necessary to invite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to send their children. A national teacher must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missionary within his own sphere. He should know 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every child under his care and know the children not in his schools.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know their parents and understand why they did 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to his school. He would do all this work not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intolerant spirit but lovingly. Thus and thus only would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schools be truly national in terms of the Congress resolution.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difficulty of the task is unmistakable. This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>made everything mercenary. Character is no test for anything. Mecha-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nical ability to go through a superficial syllabus is the sole test.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has been degraded to mean a career. We become lawyers,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and schoolmasters not to serve our countrymen, but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money. The Vidyapith, therefore, had to recruit for teachers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soul-killing atmosphere. The majority of the teachers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rise superior to themselves and their surroundings. The wonder is </w:t>
      </w:r>
      <w:r>
        <w:rPr>
          <w:rFonts w:ascii="Times" w:hAnsi="Times" w:eastAsia="Times"/>
          <w:b w:val="0"/>
          <w:i w:val="0"/>
          <w:color w:val="000000"/>
          <w:sz w:val="22"/>
        </w:rPr>
        <w:t>that they have at all responded to the call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now, after nearly four years’ experience, we must turn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leaf. We cannot afford to remain at a standstill and not sink.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insist upon the boys and girls plying the charkha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half an hour daily. It is an education of no mean sort for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boys and girls and eight hundred teachers to be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labouring for the country for half an hour every day. It is a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lesson in patriotism, useful toil and giving. That a boy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giving even during his education without expectation of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object-lesson in sacrifice he will not forget in after-life.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it means a gift of 1,875 maunds of yarn per month.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supply at least one dhoti each to 5,000 men. Apart from every other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let every teacher work out the value of the lesson learnt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each child in thinking that he or she with five others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in one month yarn enough for supplying one dhoti to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countrymen rendered naked during the recent floods in </w:t>
      </w:r>
      <w:r>
        <w:rPr>
          <w:rFonts w:ascii="Times" w:hAnsi="Times" w:eastAsia="Times"/>
          <w:b w:val="0"/>
          <w:i w:val="0"/>
          <w:color w:val="000000"/>
          <w:sz w:val="22"/>
        </w:rPr>
        <w:t>Madras.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reason, however, for the ill success of the constructive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programme in the national schools must be told.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discovery is being made that we who are the chosen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not even learnt spinning. The schoolmasters as a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hitherto taken no steps to qualify themselves as carders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spinners. No wonder if they are not then able to enthuse their pupils </w:t>
      </w:r>
      <w:r>
        <w:rPr>
          <w:rFonts w:ascii="Times" w:hAnsi="Times" w:eastAsia="Times"/>
          <w:b w:val="0"/>
          <w:i w:val="0"/>
          <w:color w:val="000000"/>
          <w:sz w:val="22"/>
        </w:rPr>
        <w:t>and if the charkhas are everywhere conspicuous by their absence.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however, most gratifying that resolutions suggested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remedying the defect were all adopted by an overwhelming majority.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 occupation for teachers and pupils is a new thing for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want of response is, therefore, perhaps natural. But 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have adopted the resolutions, it would be a serious reflection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if they fail to live up to them. If the teachers will it,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doubt that the majority of the parents will not grumble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learning the noble art of spinning and giving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daily to the nation and sitting side by side with untouchable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And what Gujarat teachers have resolved to do will, I hope, </w:t>
      </w:r>
      <w:r>
        <w:rPr>
          <w:rFonts w:ascii="Times" w:hAnsi="Times" w:eastAsia="Times"/>
          <w:b w:val="0"/>
          <w:i w:val="0"/>
          <w:color w:val="000000"/>
          <w:sz w:val="22"/>
        </w:rPr>
        <w:t>be adopted by the national teachers throughout the country.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7-8-1924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D</w:t>
      </w:r>
      <w:r>
        <w:rPr>
          <w:rFonts w:ascii="Times" w:hAnsi="Times" w:eastAsia="Times"/>
          <w:b w:val="0"/>
          <w:i w:val="0"/>
          <w:color w:val="000000"/>
          <w:sz w:val="16"/>
        </w:rPr>
        <w:t>IFFICULTY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Hubli correspondent writes: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used to be eleven members on the Managing Body of the Hubbi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Taluka Congress Committee. The complete Managing Committee should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according to the rules of the constitution of the Karnatak Provincial Congress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consist of 10 members at the least.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soon as the Ahmedabad resolutions were passed 9 out of these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eleven members resigned as they could not conform to the recommendations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resolutions.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General Body of the Hubli Taluka Congress Committee consists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only 1,000 members out of a total population of 1,50,000 in the Taluka.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 of this body was held on the 9th instant. Only 24 persons attended.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meeting accepted the resignations as there was no possibility of inducing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members to withdraw the same on any grounds. The meeting then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authorized the remaining two members of the Managing Body, i.e.,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Vice-President, Mr. Visanji Shet, and the Secretary, Dr. Hardikar, to carry on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 work till such time as the vacancies may be filled  up. The meeting resolved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next meeting of the General Body  should be called in the last week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July, 1924, for the purpose of electing members to the vacancies on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Managing Body.</w:t>
      </w:r>
    </w:p>
    <w:p>
      <w:pPr>
        <w:autoSpaceDN w:val="0"/>
        <w:autoSpaceDE w:val="0"/>
        <w:widowControl/>
        <w:spacing w:line="238" w:lineRule="exact" w:before="42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meeting came off yesterday, July 27, 1924. Full publicity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to this meeting by handbills and even by approaching individually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families in the town and explaining the Ahmedabad Resolutions.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spite of all this, only 30 persons attended the meeting from out of 1,000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members. Though given to understand that another matter they had to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election of 10 members to the Dharwar District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10th of August, as the meeting of that body was to be held on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date, the meeting adjourned the consideration of the item of electing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Managing Body members; neither did it elect representatives to the District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Committee. The members that were present did not think that It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 to take the responsibility of electing the representatives for 1,000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to the District Committee. Nor did the nominations of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fulfilling the Ahmedabad recommendations come up. The meeting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adjourned the consideration of these items </w:t>
      </w:r>
      <w:r>
        <w:rPr>
          <w:rFonts w:ascii="Times" w:hAnsi="Times" w:eastAsia="Times"/>
          <w:b w:val="0"/>
          <w:i/>
          <w:color w:val="000000"/>
          <w:sz w:val="18"/>
        </w:rPr>
        <w:t>sine die.</w:t>
      </w:r>
    </w:p>
    <w:p>
      <w:pPr>
        <w:autoSpaceDN w:val="0"/>
        <w:autoSpaceDE w:val="0"/>
        <w:widowControl/>
        <w:spacing w:line="294" w:lineRule="exact" w:before="18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conditions here 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44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6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434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1.</w:t>
            </w:r>
          </w:p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General Body members never assemble more than 25 or 30 strong</w:t>
            </w:r>
          </w:p>
        </w:tc>
      </w:tr>
      <w:tr>
        <w:trPr>
          <w:trHeight w:hRule="exact" w:val="11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nowadays.</w:t>
            </w:r>
          </w:p>
        </w:tc>
      </w:tr>
      <w:tr>
        <w:trPr>
          <w:trHeight w:hRule="exact" w:val="130"/>
        </w:trPr>
        <w:tc>
          <w:tcPr>
            <w:tcW w:type="dxa" w:w="81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</w:t>
            </w:r>
          </w:p>
        </w:tc>
        <w:tc>
          <w:tcPr>
            <w:tcW w:type="dxa" w:w="4890"/>
            <w:gridSpan w:val="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They are not yet decided as to shouldering the responsibility of acting</w:t>
            </w:r>
          </w:p>
        </w:tc>
      </w:tr>
      <w:tr>
        <w:trPr>
          <w:trHeight w:hRule="exact" w:val="11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for 1,000 members.</w:t>
            </w:r>
          </w:p>
        </w:tc>
      </w:tr>
      <w:tr>
        <w:trPr>
          <w:trHeight w:hRule="exact" w:val="130"/>
        </w:trPr>
        <w:tc>
          <w:tcPr>
            <w:tcW w:type="dxa" w:w="81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3.</w:t>
            </w:r>
          </w:p>
        </w:tc>
        <w:tc>
          <w:tcPr>
            <w:tcW w:type="dxa" w:w="4890"/>
            <w:gridSpan w:val="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If they want to elect representatives satisfying the Ahmedabad</w:t>
            </w:r>
          </w:p>
        </w:tc>
      </w:tr>
      <w:tr>
        <w:trPr>
          <w:trHeight w:hRule="exact" w:val="11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recommendations, there are no such persons coming up for working on</w:t>
            </w:r>
          </w:p>
        </w:tc>
      </w:tr>
      <w:tr>
        <w:trPr>
          <w:trHeight w:hRule="exact" w:val="130"/>
        </w:trPr>
        <w:tc>
          <w:tcPr>
            <w:tcW w:type="dxa" w:w="81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7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4.</w:t>
            </w:r>
          </w:p>
        </w:tc>
        <w:tc>
          <w:tcPr>
            <w:tcW w:type="dxa" w:w="4890"/>
            <w:gridSpan w:val="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representative organizations.</w:t>
            </w:r>
          </w:p>
        </w:tc>
      </w:tr>
      <w:tr>
        <w:trPr>
          <w:trHeight w:hRule="exact" w:val="24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If any election to these bodies is to take place, it can only be of those</w:t>
            </w:r>
          </w:p>
        </w:tc>
      </w:tr>
      <w:tr>
        <w:trPr>
          <w:trHeight w:hRule="exact" w:val="23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persons who will not be able to conform to the Ahmedabad</w:t>
            </w:r>
          </w:p>
        </w:tc>
      </w:tr>
      <w:tr>
        <w:trPr>
          <w:trHeight w:hRule="exact" w:val="260"/>
        </w:trPr>
        <w:tc>
          <w:tcPr>
            <w:tcW w:type="dxa" w:w="81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5. </w:t>
            </w:r>
          </w:p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recommendations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in toto.</w:t>
            </w:r>
          </w:p>
        </w:tc>
      </w:tr>
      <w:tr>
        <w:trPr>
          <w:trHeight w:hRule="exact" w:val="27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Hence the General Body will have to elect only such persons as can</w:t>
            </w:r>
          </w:p>
        </w:tc>
      </w:tr>
      <w:tr>
        <w:trPr>
          <w:trHeight w:hRule="exact" w:val="11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come up to 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do Congress 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work 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and will 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conform to </w:t>
            </w:r>
          </w:p>
        </w:tc>
        <w:tc>
          <w:tcPr>
            <w:tcW w:type="dxa" w:w="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</w:t>
            </w:r>
          </w:p>
        </w:tc>
      </w:tr>
      <w:tr>
        <w:trPr>
          <w:trHeight w:hRule="exact" w:val="130"/>
        </w:trPr>
        <w:tc>
          <w:tcPr>
            <w:tcW w:type="dxa" w:w="815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6. </w:t>
            </w:r>
          </w:p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recommendations as far as possible.</w:t>
            </w:r>
          </w:p>
        </w:tc>
      </w:tr>
      <w:tr>
        <w:trPr>
          <w:trHeight w:hRule="exact" w:val="24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(The boycotts can be carried out by many of the representatives</w:t>
            </w:r>
          </w:p>
        </w:tc>
      </w:tr>
      <w:tr>
        <w:trPr>
          <w:trHeight w:hRule="exact" w:val="24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here if litigation in Government courts and boycott of Government</w:t>
            </w:r>
          </w:p>
        </w:tc>
      </w:tr>
      <w:tr>
        <w:trPr>
          <w:trHeight w:hRule="exact" w:val="24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educational institutions is excluded.)</w:t>
            </w:r>
          </w:p>
        </w:tc>
      </w:tr>
      <w:tr>
        <w:trPr>
          <w:trHeight w:hRule="exact" w:val="510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Therefore, the Congress Committee will have either to suspend its</w:t>
            </w:r>
          </w:p>
        </w:tc>
      </w:tr>
      <w:tr>
        <w:trPr>
          <w:trHeight w:hRule="exact" w:val="522"/>
        </w:trPr>
        <w:tc>
          <w:tcPr>
            <w:tcW w:type="dxa" w:w="815"/>
            <w:vMerge/>
            <w:tcBorders/>
          </w:tcPr>
          <w:p/>
        </w:tc>
        <w:tc>
          <w:tcPr>
            <w:tcW w:type="dxa" w:w="815"/>
            <w:vMerge/>
            <w:tcBorders/>
          </w:tcPr>
          <w:p/>
        </w:tc>
        <w:tc>
          <w:tcPr>
            <w:tcW w:type="dxa" w:w="5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6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till such time as the All-India Congress Committee withdraws its</w:t>
      </w: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drastic recommendations or continue in a state of inaction and</w:t>
      </w: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lifelessness till some future date which is not in sight. And it appears</w:t>
      </w: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General Body is bent upon doing the latter as was demonstrated</w:t>
      </w: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yesterday’s meeting.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 whole of the difficulty arises from inability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implications of the A.I.C.C. resolutions. The nine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gentlemen have certainly done well in resigning. If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retired in disgust but in a sportsman-like spirit, they can assist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officials and help to conduct even the new elections so as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properly-qualified persons elected. If, however, they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boycotts, they should offer themselves for re-election, boldly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convert the electors to their views and invite them to elect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situation rests with the electors if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Hubli is a living organization. The A.I.C.C. resolution in question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in order to give the electors guidance but not to fetter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They have a perfect right to elect those who do not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wholly or partially in the present Congress policy. In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elections, it is the only honest method of sounding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opinion. We shall never know the real mind of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make any real headway unless we conduct election in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spirit. Let the Hubli committee register the names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subscribe to the Congress creed and </w:t>
      </w:r>
      <w:r>
        <w:rPr>
          <w:rFonts w:ascii="Times" w:hAnsi="Times" w:eastAsia="Times"/>
          <w:b w:val="0"/>
          <w:i/>
          <w:color w:val="000000"/>
          <w:sz w:val="22"/>
        </w:rPr>
        <w:t>pay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 annas and let them 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they choose. These will be the proper representatives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believe in the Congress programme or whether they do not.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asked whether one man can pay for hundred men and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names registered. I would call this buying votes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dishonest. The idea is to get those men and women who themselves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 annas for membership. If these real electors, after having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 and cons of the programme placed before them, decline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any but those who believe in the programme and if only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found ready to serve on those terms, I should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working the programme with those few representatives.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other way of working out results of policies and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>in a scientific and true spirit.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AMINE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ELIEF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support of my proposition that the spinning-wheel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potent instrument of famine relief, the secretary, Tamil Nad Khadi </w:t>
      </w:r>
      <w:r>
        <w:rPr>
          <w:rFonts w:ascii="Times" w:hAnsi="Times" w:eastAsia="Times"/>
          <w:b w:val="0"/>
          <w:i w:val="0"/>
          <w:color w:val="000000"/>
          <w:sz w:val="22"/>
        </w:rPr>
        <w:t>Board, writes: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4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It may not perhaps be accurate to describe the Coimbatore District 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‘poor’. But it is mostly a ‘dry district and a failure of the monsoons,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happened last year, necessarily involves a famine. At the end of the last year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intense famine. Cattle were available gratis. Spinning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easiest and most natural occupation the women could turn to and thousands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women besieged the khadi producers for cotton. The latter gave to as many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and, as a consequence, in the months of November and December,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invested capital had been locked up in khadi to nearly 75,000 rupees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worth. The producers had to stop production in February when the members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Khadi Board were on tour in these parts. I have been a personal witness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great misery of the village folk, when they heard that merchants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stopped issuing cotton. I am glad to report that we have turned the corner and </w:t>
      </w:r>
      <w:r>
        <w:rPr>
          <w:rFonts w:ascii="Times" w:hAnsi="Times" w:eastAsia="Times"/>
          <w:b w:val="0"/>
          <w:i w:val="0"/>
          <w:color w:val="000000"/>
          <w:sz w:val="18"/>
        </w:rPr>
        <w:t>the production is again in full swing.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Even at this early stage, the price of Tiruppur khaddar is not pro-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hibitive. It is from 8 to 9 annas per square yard. This is chiefly due to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only the best cotton is used and, as you are aware,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has been selling at fancy prices for the last one year. With the fall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cotton prices, the price per square yard may be lowered to 7 or even 6 annas. </w:t>
      </w:r>
      <w:r>
        <w:rPr>
          <w:rFonts w:ascii="Times" w:hAnsi="Times" w:eastAsia="Times"/>
          <w:b w:val="0"/>
          <w:i w:val="0"/>
          <w:color w:val="000000"/>
          <w:sz w:val="18"/>
        </w:rPr>
        <w:t>Its texture, I can confidently assert, compares favourably with the mill-cloth.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RAHMIN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AYS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friend sends the following which will be read with interest:</w:t>
      </w:r>
    </w:p>
    <w:p>
      <w:pPr>
        <w:autoSpaceDN w:val="0"/>
        <w:autoSpaceDE w:val="0"/>
        <w:widowControl/>
        <w:spacing w:line="258" w:lineRule="exact" w:before="5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 Brahmin born and bred in Konkan. During the first thirteen years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my life, I may be said to have exclusively lived in villages and, for seven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 after that, divided my time between villages and cities.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great-grandfather died an ascetic; my grandfather was so strict in his Brahmin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observances that he bathed even on the day of his death. My father 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recite two chapters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 day besides the whole of Rudri, the lengthy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scriptural prayer to God Shankara. On Mondays and especially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Sravana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Mondays, he would be reciting it for eight to ten hours in the presence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 Shankara. I did not know the scripture in the beginning when I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drenching the ‘Linga’ with at least five hundred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ghadas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water during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hours. I am narrating these facts only to prove that I was not born or bred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Anglicized or civilized atmosphere but in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dharmik </w:t>
      </w:r>
      <w:r>
        <w:rPr>
          <w:rFonts w:ascii="Times" w:hAnsi="Times" w:eastAsia="Times"/>
          <w:b w:val="0"/>
          <w:i w:val="0"/>
          <w:color w:val="000000"/>
          <w:sz w:val="18"/>
        </w:rPr>
        <w:t>one.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atmosphere I was taught that it brought spiritual welfare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spin sufficient yarn for my sacred threads. My grandfather, my father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my uncles all used to spin. My spiritual preceptor used to spin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that he was teaching me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sandhya or Rudri.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had a cotton tree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own. We made slivers in the crudest fashion. I had a great hankering for </w:t>
      </w:r>
      <w:r>
        <w:rPr>
          <w:rFonts w:ascii="Times" w:hAnsi="Times" w:eastAsia="Times"/>
          <w:b w:val="0"/>
          <w:i w:val="0"/>
          <w:color w:val="000000"/>
          <w:sz w:val="18"/>
        </w:rPr>
        <w:t>spinning. The spindle was a most inefficient variety. A thin sticklet passed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a hole bored in the centre of a pice that had got too smooth to be </w:t>
      </w:r>
      <w:r>
        <w:rPr>
          <w:rFonts w:ascii="Times" w:hAnsi="Times" w:eastAsia="Times"/>
          <w:b w:val="0"/>
          <w:i w:val="0"/>
          <w:color w:val="000000"/>
          <w:sz w:val="18"/>
        </w:rPr>
        <w:t>current was my spindle. We called it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chatee.</w:t>
      </w:r>
    </w:p>
    <w:p>
      <w:pPr>
        <w:autoSpaceDN w:val="0"/>
        <w:autoSpaceDE w:val="0"/>
        <w:widowControl/>
        <w:spacing w:line="262" w:lineRule="exact" w:before="38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nave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 much the same thing of our women. Women,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widows, who in those days had no aim except to get spiritual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benefit, went to listen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kathas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Puranas.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they listened, they spun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yarn with their fingers alone which they collected round the neck of a small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earthen pot. That yarn was then twisted into wicks which were soaked in ghee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burnt as an oblation to earn merit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(punya)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eyes of God.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not only did not lower those women, but gave those ladies a higher </w:t>
      </w:r>
      <w:r>
        <w:rPr>
          <w:rFonts w:ascii="Times" w:hAnsi="Times" w:eastAsia="Times"/>
          <w:b w:val="0"/>
          <w:i w:val="0"/>
          <w:color w:val="000000"/>
          <w:sz w:val="18"/>
        </w:rPr>
        <w:t>Brahminic and religious position.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My only object in saying these things is to prove that spinning does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at all convert the Brahmin into a Vaisya. I am a Chitpavan Brahmin </w:t>
      </w:r>
      <w:r>
        <w:rPr>
          <w:rFonts w:ascii="Times" w:hAnsi="Times" w:eastAsia="Times"/>
          <w:b w:val="0"/>
          <w:i w:val="0"/>
          <w:color w:val="000000"/>
          <w:sz w:val="18"/>
        </w:rPr>
        <w:t>belonging to the Ratnagiri District.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AULTY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RODUCTION</w:t>
      </w:r>
      <w:r>
        <w:rPr>
          <w:rFonts w:ascii="Times" w:hAnsi="Times" w:eastAsia="Times"/>
          <w:b w:val="0"/>
          <w:i w:val="0"/>
          <w:color w:val="000000"/>
          <w:sz w:val="20"/>
        </w:rPr>
        <w:t>’?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sober friend writes:</w:t>
      </w:r>
    </w:p>
    <w:p>
      <w:pPr>
        <w:autoSpaceDN w:val="0"/>
        <w:autoSpaceDE w:val="0"/>
        <w:widowControl/>
        <w:spacing w:line="262" w:lineRule="exact" w:before="26" w:after="0"/>
        <w:ind w:left="550" w:right="32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last issue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referred to over-production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and to the necessity of organizing sales. You have also expressed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 that cities like Bombay may take over surplus stock. But, if there is lack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organization for sales, is not the system of production faulty? Khadi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is much dearer than mill-cloth and it is doubtful if it lasts sufficiently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to balance its costlines. At present only those who are swayed by strong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sentiment and who have spare money with them can indulge in the luxury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khadi. Your note suggests a sort of bounty. But what can bounty by itself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achieve? It will fail in its object if the system of production is defective. If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rightly interprets your utterances, the charkha movement aims at making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self-sufficient so far as cloth is concerned; that is to say every cottage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spin for itself. But can it be said that the production is increasingly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carried on in this direction? How many villages have become self-sufficient or </w:t>
      </w:r>
      <w:r>
        <w:rPr>
          <w:rFonts w:ascii="Times" w:hAnsi="Times" w:eastAsia="Times"/>
          <w:b w:val="0"/>
          <w:i w:val="0"/>
          <w:color w:val="000000"/>
          <w:sz w:val="18"/>
        </w:rPr>
        <w:t>are about to be sot</w:t>
      </w:r>
    </w:p>
    <w:p>
      <w:pPr>
        <w:autoSpaceDN w:val="0"/>
        <w:autoSpaceDE w:val="0"/>
        <w:widowControl/>
        <w:spacing w:line="280" w:lineRule="exact" w:before="40" w:after="0"/>
        <w:ind w:left="550" w:right="20" w:firstLine="4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If, as you suggest, interprovincial khadi trade is not desirable, equally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undesirable to collect and stock khadi in towns for the simple reason that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comparative dearness makes its disposal uneconomical. Disposal is made </w:t>
      </w:r>
      <w:r>
        <w:rPr>
          <w:rFonts w:ascii="Times" w:hAnsi="Times" w:eastAsia="Times"/>
          <w:b w:val="0"/>
          <w:i w:val="0"/>
          <w:color w:val="000000"/>
          <w:sz w:val="18"/>
        </w:rPr>
        <w:t>possible by appeals to feelings which is not always the right way.</w:t>
      </w:r>
    </w:p>
    <w:p>
      <w:pPr>
        <w:autoSpaceDN w:val="0"/>
        <w:autoSpaceDE w:val="0"/>
        <w:widowControl/>
        <w:spacing w:line="260" w:lineRule="exact" w:before="5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is only seemingly dear. I have pointed out in these pages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wrong to compare khadi with other cloth by comparing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 of given lengths. The cheapness of khadi consists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revolution of one’s taste. The wearing of khadi replaces the conven-</w:t>
      </w:r>
      <w:r>
        <w:rPr>
          <w:rFonts w:ascii="Times" w:hAnsi="Times" w:eastAsia="Times"/>
          <w:b w:val="0"/>
          <w:i w:val="0"/>
          <w:color w:val="000000"/>
          <w:sz w:val="22"/>
        </w:rPr>
        <w:t>tional idea of wearing clothes for ornament by that of wearing them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5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use. Opinion is divided as to the want of durability of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of opinion is based probably on difference of experience.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experience is inevitable so long as we have not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uniformity in spinning. Four years’ spasmodic effort is surely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standardize the quality of hand-spun yarn. Every infant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must struggle in the beginning. The sobriety of the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disregards sentiment. But sentiment is a most powerful factor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We cook our meals in our homes not because home-cooking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according to the modern science of economy, but because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age-long sentiment behind it. Even school-boy economists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that, when you count the cost, labour, fuel and wear and tear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utensils and rent, hotel food is cheaper than home-cooked.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provide bounty for the khadi at the present moment.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Ray has very properly pointed out in his recent manifesto,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State will not do must be done by the patriotic sentiment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The object of the khadi movement is correctly stated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writer. And that object can be fully achieved if we who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masses realize the need of the spinning-wheel and cultivate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for it and its production. If I throw the wheel at skeletons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Orissa, they will not look at it. But if I begin spinning in their midst,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take to it like fish to water. The masses do as the great ones </w:t>
      </w:r>
      <w:r>
        <w:rPr>
          <w:rFonts w:ascii="Times" w:hAnsi="Times" w:eastAsia="Times"/>
          <w:b w:val="0"/>
          <w:i w:val="0"/>
          <w:color w:val="000000"/>
          <w:sz w:val="22"/>
        </w:rPr>
        <w:t>do, not as they preach. Hence the necessity for the spinning resolu-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tion. It gives us a real sense of responsibility towards the villages,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fills the air with the spinning taste and cheapens khadi. If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is faithfully carried out by the country, it has a potency of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have as yet no conception.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H</w:t>
      </w:r>
      <w:r>
        <w:rPr>
          <w:rFonts w:ascii="Times" w:hAnsi="Times" w:eastAsia="Times"/>
          <w:b w:val="0"/>
          <w:i w:val="0"/>
          <w:color w:val="000000"/>
          <w:sz w:val="16"/>
        </w:rPr>
        <w:t>OMILY</w:t>
      </w:r>
    </w:p>
    <w:p>
      <w:pPr>
        <w:autoSpaceDN w:val="0"/>
        <w:autoSpaceDE w:val="0"/>
        <w:widowControl/>
        <w:spacing w:line="240" w:lineRule="exact" w:before="134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are already in a mood to flatter the Mohammedans and it seems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you think, by exonerating them from their high-handedness, you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 them in close touch with the Hindus. You must now learn to distribute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blame among the parties involved, as justice requires it, as this policy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seeking to blame the weak and meek members of the nation and flattering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strong and high-handed element is by no means a wise policy.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but an extract from a long homily addressed to me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friend. I know that many other Hindus think like this friend.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truth, however, is that, in an atmosphere surcharged with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passion, my impartiality is bound to be mistaken for partiality. </w:t>
      </w:r>
      <w:r>
        <w:rPr>
          <w:rFonts w:ascii="Times" w:hAnsi="Times" w:eastAsia="Times"/>
          <w:b w:val="0"/>
          <w:i w:val="0"/>
          <w:color w:val="000000"/>
          <w:sz w:val="22"/>
        </w:rPr>
        <w:t>Those Hindus who refuse to see anything good in Islam or Mussal-</w:t>
      </w:r>
      <w:r>
        <w:rPr>
          <w:rFonts w:ascii="Times" w:hAnsi="Times" w:eastAsia="Times"/>
          <w:b w:val="0"/>
          <w:i w:val="0"/>
          <w:color w:val="000000"/>
          <w:sz w:val="22"/>
        </w:rPr>
        <w:t>mans are naturally shocked to find any defence of Islam or its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votaries. I remain unmoved and unperturbed. For I know that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my Hindu critics will admit the correctness of my estimate.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perhaps admit that there will be no unity unless each party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understand, appreciate and make allowances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other’s view-point and even weaknesses. This requires a large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called charity. Let us do unto others as we would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do unto us.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OINGS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6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received from Maulana Mahomed Ali shows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every effort to secure perfect reconciliation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parties in Delhi, and is hopeful of success. He is also trying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 up an inquiry. It requires very delicate handling. There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distrust that the Maulana Saheb says there are some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who do not want any inquiry at all. He is carrying on all these nego-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tiations although he is so ill that he has to lie on his back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whole of his time and has to be carried about in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doli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place to place. Let us hope and pray that the Maulana Saheb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regain his health so as to be able to do justice to the very heavy </w:t>
      </w:r>
      <w:r>
        <w:rPr>
          <w:rFonts w:ascii="Times" w:hAnsi="Times" w:eastAsia="Times"/>
          <w:b w:val="0"/>
          <w:i w:val="0"/>
          <w:color w:val="000000"/>
          <w:sz w:val="22"/>
        </w:rPr>
        <w:t>task before him.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DDRESSES TO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RDER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B. F. Bharucha, who is doing khadi propaganda in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just now, writes: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last few days, there have sprung up in Amritsar three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publicity committees:—Hindu, Muslim and Sikh! It is these committees,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going to present addresses to the Governor, Sir Malcolm Hailey, on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visit to Amritsar. At a public meeting held at the Jallianwala Bagh on the 28th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instant, they have been disowned. But that won’t stop their propaganda.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Besides the Congress Committee, the Khilafat Committee, and the Sikh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League, there are three other communal bodies in Amritsar —the Hindu Sabha,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Muslim Sangathan of Dr. Kitchlew and the Shiromani Committee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Sikhs.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he asks are: who are these publicity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whether they have any other object for their existence save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presenting the new Governor with addresses. How nice it would be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Governors and other officials will recognize the inevitable and </w:t>
      </w:r>
      <w:r>
        <w:rPr>
          <w:rFonts w:ascii="Times" w:hAnsi="Times" w:eastAsia="Times"/>
          <w:b w:val="0"/>
          <w:i w:val="0"/>
          <w:color w:val="000000"/>
          <w:sz w:val="22"/>
        </w:rPr>
        <w:t>simply refuse to receive addresses. I would not even mind co-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Palanquin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operating with them to found a society for stopping all addresses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whatsoever to anybody, whether official, non-official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Moderate, Liberal, Swarajist or No-changer. The addresses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good to anybody and they have now ceased to be instruments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propaganda. The public will no longer be deceived by these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more often than not mean nothing but cheap advertisements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present them. Why should not honest work be its own </w:t>
      </w:r>
      <w:r>
        <w:rPr>
          <w:rFonts w:ascii="Times" w:hAnsi="Times" w:eastAsia="Times"/>
          <w:b w:val="0"/>
          <w:i w:val="0"/>
          <w:color w:val="000000"/>
          <w:sz w:val="22"/>
        </w:rPr>
        <w:t>certificate of merit?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LOODS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floods in the Southern Presidency are so vast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magnitude that imagination refuses to picture them. They demonstrate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man’s helplessness. Fruits of years of patient toil have been swept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 a moment. Help seems almost a mockery. Whilst,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my opinion that effective relief is beyond the capacity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Congress, I have not desired it to mean that Congressmen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nothing. Personal service is always of course there. But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assistance must be given where-ever it is possible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to render. If, therefore, readers of Young India would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me subscriptions for relief, I would gladly receive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 them in the best manner I should know. I am certain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 is too vast for sporadic or isolated effort. Some agency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command universal confidence should handle the work of </w:t>
      </w:r>
      <w:r>
        <w:rPr>
          <w:rFonts w:ascii="Times" w:hAnsi="Times" w:eastAsia="Times"/>
          <w:b w:val="0"/>
          <w:i w:val="0"/>
          <w:color w:val="000000"/>
          <w:sz w:val="22"/>
        </w:rPr>
        <w:t>relief. I repeat that Congressmen should not hesitate to help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agency in the face of this awful calamity. Adversity makes </w:t>
      </w:r>
      <w:r>
        <w:rPr>
          <w:rFonts w:ascii="Times" w:hAnsi="Times" w:eastAsia="Times"/>
          <w:b w:val="0"/>
          <w:i w:val="0"/>
          <w:color w:val="000000"/>
          <w:sz w:val="22"/>
        </w:rPr>
        <w:t>strange bed-fellows.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ASRAT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OHANI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great Hasrat Mohani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to be released on the 12th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to be in Ahmedabad on his way to Cawnpore. A great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store for him wherever he goes. I do not know what views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today. As everybody knows, I differ from him in many ways.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views of conduct even in jail are so hopelessly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mine. His views on swadeshi are in my opinion even dangerous.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differences notwithstanding, my respect for him, his patriotism,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learning, is very great. He has a tenacity of purpose which is the envy </w:t>
      </w:r>
      <w:r>
        <w:rPr>
          <w:rFonts w:ascii="Times" w:hAnsi="Times" w:eastAsia="Times"/>
          <w:b w:val="0"/>
          <w:i w:val="0"/>
          <w:color w:val="000000"/>
          <w:sz w:val="22"/>
        </w:rPr>
        <w:t>of friends and despair of foes. He has suffered for his religion and his</w:t>
      </w:r>
    </w:p>
    <w:p>
      <w:pPr>
        <w:autoSpaceDN w:val="0"/>
        <w:autoSpaceDE w:val="0"/>
        <w:widowControl/>
        <w:spacing w:line="220" w:lineRule="exact" w:before="32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1875-1951; nationalist Muslim leader; took active part in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and was Gandhiji,s chief opponent at the Khilafat Conference of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very few of us have done. I hope, therefore,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>have a rousing reception wherever he goes.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IRAR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ERAR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recent issue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stated that a Swarajist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complained of No-changers having retained their position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means. A friend from Berar wrote saying it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Berar. I asked the Swarajist friend and he tells me the repudiation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correct. The complaint was against Virar, not Berar. I apologize to the </w:t>
      </w:r>
      <w:r>
        <w:rPr>
          <w:rFonts w:ascii="Times" w:hAnsi="Times" w:eastAsia="Times"/>
          <w:b w:val="0"/>
          <w:i w:val="0"/>
          <w:color w:val="000000"/>
          <w:sz w:val="22"/>
        </w:rPr>
        <w:t>Berar No-changers for the misunderstanding which they will appre-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ciate was pardonable. Virar No-changers beware! If I was an autocrat,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immediately require these militant No-changers to resign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membership of the Congress unless they apologize publicly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Swarajists and to the Congress. Of course, I assume that this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correctly reporting my informant, and that my informant himself </w:t>
      </w:r>
      <w:r>
        <w:rPr>
          <w:rFonts w:ascii="Times" w:hAnsi="Times" w:eastAsia="Times"/>
          <w:b w:val="0"/>
          <w:i w:val="0"/>
          <w:color w:val="000000"/>
          <w:sz w:val="22"/>
        </w:rPr>
        <w:t>was correctly informed.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>EMEDY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suggests a solution of the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in the course of a letter from which I take the following: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Mohammedans will respect the Hindus when the former find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latter are equal to them in strength of body, and then and then only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union be possible. You will, therefore, concentrate all your energies on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uplifting of the Hindu race in body. Let the Hindus set up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akharas </w:t>
      </w:r>
      <w:r>
        <w:rPr>
          <w:rFonts w:ascii="Times" w:hAnsi="Times" w:eastAsia="Times"/>
          <w:b w:val="0"/>
          <w:i w:val="0"/>
          <w:color w:val="000000"/>
          <w:sz w:val="18"/>
        </w:rPr>
        <w:t>in every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and town for exercise and let them eat nourishing food. You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preach to them not to spend much on the marriage of their sons and daughters,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keep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brahamacharya </w:t>
      </w:r>
      <w:r>
        <w:rPr>
          <w:rFonts w:ascii="Times" w:hAnsi="Times" w:eastAsia="Times"/>
          <w:b w:val="0"/>
          <w:i w:val="0"/>
          <w:color w:val="000000"/>
          <w:sz w:val="18"/>
        </w:rPr>
        <w:t>up</w:t>
      </w:r>
      <w:r>
        <w:rPr>
          <w:rFonts w:ascii="Times" w:hAnsi="Times" w:eastAsia="Times"/>
          <w:b w:val="0"/>
          <w:i w:val="0"/>
          <w:color w:val="000000"/>
          <w:sz w:val="18"/>
        </w:rPr>
        <w:t>to the age of say 21. You will thus be doing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great service to the Hindu race and the attainment of swaraj will follow as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of course. Please publish this letter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will level down both Hindus and Mussalmans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position of brutes continually measuring brute strength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of existence. Only he forgets that between brutes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lost. I want the Hindus to be physically strong. I want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no man. These are necessary not merely for Hindu-Muslim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for national existence apart from unity. But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mere physical strength will not bring about unity.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still be fighting like ‘cats and dogs’ so long as we have no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 for one another. I for one do not consider it worth while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my life to procuring an armed neutrality. I want lasting peace </w:t>
      </w:r>
      <w:r>
        <w:rPr>
          <w:rFonts w:ascii="Times" w:hAnsi="Times" w:eastAsia="Times"/>
          <w:b w:val="0"/>
          <w:i w:val="0"/>
          <w:color w:val="000000"/>
          <w:sz w:val="22"/>
        </w:rPr>
        <w:t>that springs from toleration of each other’s religion. It is the old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story; whether as between ourselves and English or between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Mussalmans, we want change of heart. Everything else will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course. The correspondent prescribes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developing physical strength. It is a base use to make of a priceless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to think of self-restraint for acquiring physical prowess.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Tommies observe self-restraint for becoming Sandows?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quietly work out the implications of his prescription.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we had an army of 10,000 real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 Mussalmans, Englishmen and everybody. Does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realize that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fight as he </w:t>
      </w:r>
      <w:r>
        <w:rPr>
          <w:rFonts w:ascii="Times" w:hAnsi="Times" w:eastAsia="Times"/>
          <w:b w:val="0"/>
          <w:i w:val="0"/>
          <w:color w:val="000000"/>
          <w:sz w:val="22"/>
        </w:rPr>
        <w:t>suggests? It is true that they will not need to do so either.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ETURN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EGISTERS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committees have already sent registers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representatives who are registered to spin from month to </w:t>
      </w:r>
      <w:r>
        <w:rPr>
          <w:rFonts w:ascii="Times" w:hAnsi="Times" w:eastAsia="Times"/>
          <w:b w:val="0"/>
          <w:i w:val="0"/>
          <w:color w:val="000000"/>
          <w:sz w:val="22"/>
        </w:rPr>
        <w:t>month.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35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Bengal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1,066</w:t>
            </w:r>
          </w:p>
        </w:tc>
      </w:tr>
      <w:tr>
        <w:trPr>
          <w:trHeight w:hRule="exact" w:val="300"/>
        </w:trPr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C.P.Hindustani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1,055</w:t>
            </w:r>
          </w:p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Bihar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..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790</w:t>
            </w:r>
          </w:p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Gujarat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381</w:t>
            </w:r>
          </w:p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Bombay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237</w:t>
            </w:r>
          </w:p>
        </w:tc>
      </w:tr>
      <w:tr>
        <w:trPr>
          <w:trHeight w:hRule="exact" w:val="3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U.P.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242</w:t>
            </w:r>
          </w:p>
        </w:tc>
      </w:tr>
      <w:tr>
        <w:trPr>
          <w:trHeight w:hRule="exact" w:val="30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Burma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..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36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provinces except Assam, Delhi, Berar, Utkal,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Sind and Kerala have notified that they will send their registers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10th instant. I do hope that these remaining provinces will not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their registers and, what is more, their quota of yarn. I take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granted that those who have sent the registers will also see to it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spin their yarn also. It is interesting to note that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the largest number of representatives. C.P. Hindustani comes next.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these representatives send and continue to send their quota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regularly, we should be able easily to put khadi on a stable basis.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7-8-1924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247. INTERVIEW TO ASSOCIATED PRESS OF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5050" w:right="0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the letter referred to. I never said any such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Lokamanya Anniversary meeting or anywhere else. I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telegrams to the afflicted presidency, but in no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even mentioned the word ‘spinning’ or ‘khaddar’. It surprises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any one should have believed the report. I must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the opinion I have given that the relief is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any private agency, nor can such relief come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funds. The All-India Congress Committee has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left now. The calamity is such that everybody, co-operators,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Non-co-operators, Liberals, officials should give their very best.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taxing myself as to how I can help. On the receipt of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telegram, I made an appeal in </w:t>
      </w:r>
      <w:r>
        <w:rPr>
          <w:rFonts w:ascii="Times" w:hAnsi="Times" w:eastAsia="Times"/>
          <w:b w:val="0"/>
          <w:i/>
          <w:color w:val="000000"/>
          <w:sz w:val="22"/>
        </w:rPr>
        <w:t>Young India.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approached a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privately also and received a donation from him. I am still moving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I have already made a similar appeal to the readers of,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my opinion, no one man’s efforts to collect funds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possibly be adequate to the amount of the relief required.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alone can do it efficiently and it is for that reason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hesitated to advise Congressmen to place their services at the disposal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State agency. Private aid will come in fitly to supplement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by the State agency. It will not be for the first time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that I shall have identified myself with such relief work.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of it to understand that relief will be necessary for many </w:t>
      </w:r>
      <w:r>
        <w:rPr>
          <w:rFonts w:ascii="Times" w:hAnsi="Times" w:eastAsia="Times"/>
          <w:b w:val="0"/>
          <w:i w:val="0"/>
          <w:color w:val="000000"/>
          <w:sz w:val="22"/>
        </w:rPr>
        <w:t>months to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8-8-1924</w:t>
      </w:r>
    </w:p>
    <w:p>
      <w:pPr>
        <w:autoSpaceDN w:val="0"/>
        <w:autoSpaceDE w:val="0"/>
        <w:widowControl/>
        <w:spacing w:line="240" w:lineRule="exact" w:before="2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interview, Gandhiji’s attention was drawn to a letter in </w:t>
      </w:r>
      <w:r>
        <w:rPr>
          <w:rFonts w:ascii="Times" w:hAnsi="Times" w:eastAsia="Times"/>
          <w:b w:val="0"/>
          <w:i/>
          <w:color w:val="000000"/>
          <w:sz w:val="18"/>
        </w:rPr>
        <w:t>The Times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>criticizing him for the advice to spin which he was said to have given to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flood-stricken people in Malabar.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2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SPEECH AT GUJARAT MAHAVIDYALYA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1924</w:t>
      </w:r>
    </w:p>
    <w:p>
      <w:pPr>
        <w:autoSpaceDN w:val="0"/>
        <w:autoSpaceDE w:val="0"/>
        <w:widowControl/>
        <w:spacing w:line="212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MEMBERS OF THE STAFF AND STUDENT FRIENDS,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Kripalani sang for you a song about a king.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that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after two years, though he had said that he would come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six,. the fault was his, not the people’s. He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that the people had had no time for preparations.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what you could. Before I say anything about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have to give a decision. It is not necessary to give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 parties. They will, of course, be well known among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teacher has asked in a letter whether he should spin for Gandhi’s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or the country’s. This is an easy question to answer.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in the Vidyalaya, you probably know that every question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looked at from two points of view— black and white or extreme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moderate, and both may be correct if we consider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standpoint of the parties concerned. The man who spins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Gandhi’s sake is right from his point of view. He who spins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country is also right, because he knows that Gandhi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 away tomorrow. His attitude may be said to be more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while the first one loves a perishable being, the second loves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country, and a country is certainly not a perishable object.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swaraj with the help of the sword, we shall have to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entirely on the sword to preserve it. This is a universal law. As long,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as the country exists, so long will there be need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This view is inspired by pure love, notblind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attachment. A third thing. Why should we not ply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for our own sakes? By our talk about self-sacrifice, renun-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ciation, etc., we are deceiving the world. Our renunciation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>self-sacrifice; it is our pleasure, nothing else. There is in it the</w:t>
      </w:r>
    </w:p>
    <w:p>
      <w:pPr>
        <w:autoSpaceDN w:val="0"/>
        <w:autoSpaceDE w:val="0"/>
        <w:widowControl/>
        <w:spacing w:line="220" w:lineRule="exact" w:before="30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a meeting held to welcome Gandhiji, on his first visit to the Gujarat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Mahavidyalaya since his release, the students presented him with a purse of Rs. 1,229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considerable quantity of hand-spun yarn, the sale proceeds of which were also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devoted to Malabar flood-relief. J. B. Kripalani, Principal of the Vidyalaya, </w:t>
      </w:r>
      <w:r>
        <w:rPr>
          <w:rFonts w:ascii="Times" w:hAnsi="Times" w:eastAsia="Times"/>
          <w:b w:val="0"/>
          <w:i w:val="0"/>
          <w:color w:val="000000"/>
          <w:sz w:val="18"/>
        </w:rPr>
        <w:t>presided.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Welcoming Gandhiji, Kripalani had quoted in his speech a poem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Rabindranath Tagore’s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Gitanjali, </w:t>
      </w:r>
      <w:r>
        <w:rPr>
          <w:rFonts w:ascii="Times" w:hAnsi="Times" w:eastAsia="Times"/>
          <w:b w:val="0"/>
          <w:i w:val="0"/>
          <w:color w:val="000000"/>
          <w:sz w:val="18"/>
        </w:rPr>
        <w:t>the theme of which was that the king could not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welcomed in as befitting a manner as one would have liked.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selfishness of satisfying our own longing. Moreover,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means for our sakes. If we get ready to 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for our own sakes, we would never give it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afterwards—just as we cannot give up our bodily functions like eating,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drinking, and so on. However, all the three points of view are true, </w:t>
      </w:r>
      <w:r>
        <w:rPr>
          <w:rFonts w:ascii="Times" w:hAnsi="Times" w:eastAsia="Times"/>
          <w:b w:val="0"/>
          <w:i w:val="0"/>
          <w:color w:val="000000"/>
          <w:sz w:val="22"/>
        </w:rPr>
        <w:t>each for the person who holds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 as you like,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Realize Hari anyhow.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lines, Akha Bhagat has expressed one’s whole duty in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should ply the spinning-wheel not to deceive oneself,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the country or other people, but for one’s own satisfaction.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work will shine out as long as we do not do it for show. The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of right knowledge, the less subject shall we be to attachment.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so, if we do a good thing, whether out of attachment or love,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profit us. There is attachment in a son’s love for his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credit for my having learnt to speak the truth goes to my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not know at that time that truth is the highest thing.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had attachment enough for my father to feel that I should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certain thing to please him. Restrained by my love for my mother,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eating meat and saved myself from sin. Had this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happened, I would have been today among the most wicked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world. I was thus forced by my attachment to rise;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say that I have risen? I merely escaped falling. And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was ruled by my attachment to my father and mother,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to my vow. Vows have been the support of my life. The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one may do a good thing from any one or more out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motives. The issue you have raised need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at all. It is true, of course, that the idea was that we should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would not be right that, having given me five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yarn,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set aside the spinning-wheel. You will only fall by doing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must simply go on working. Whether the idea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permanently or disappear depends only on the spirit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you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of the Mahavidyalaya ought to try and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>certain principles on which the institution has been founded. Every-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joining this institution as a student should know them, for without </w:t>
      </w:r>
      <w:r>
        <w:rPr>
          <w:rFonts w:ascii="Times" w:hAnsi="Times" w:eastAsia="Times"/>
          <w:b w:val="0"/>
          <w:i w:val="0"/>
          <w:color w:val="000000"/>
          <w:sz w:val="22"/>
        </w:rPr>
        <w:t>that this national college will not remain national. We should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what we have thought to be the means of winning swaraj; if, </w:t>
      </w:r>
      <w:r>
        <w:rPr>
          <w:rFonts w:ascii="Times" w:hAnsi="Times" w:eastAsia="Times"/>
          <w:b w:val="0"/>
          <w:i w:val="0"/>
          <w:color w:val="000000"/>
          <w:sz w:val="22"/>
        </w:rPr>
        <w:t>having understood them, we do not act accordingly, we shall be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deceiving the world. One may acquire much knowledge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Vidyalaya, be very proficient in English, may be able to pronounce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Sanskrit words with such flourish that the learned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 hold us in respect —but all this will signify nothing.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are-not here to learn these things, you are here to learn what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learn elsewhere. They count for more than all the rest.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the spinning-wheel, mixing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unity among Hindus, Muslims and Parsis. Have you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children? Do you meet any Muslim or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children? And do you tell them that there is room for them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Mahavidyalaya? Do you urge them to join the Mahavidyalaya?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then, they do not join, the fault will not be yours. Fate alone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to blame.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person from outside comes to test you, he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impressed by your answers which may show your proficiency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Gujarati or Sanskrit. He will have observed from a distance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ply the spinning-wheel and whether you have abolished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The spinning-wheel, freedom from untouchability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unity—any observer should be able to notice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carried to perfection. If you pass the test in respect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that will mean nothing. You will have wasted the years spent in </w:t>
      </w:r>
      <w:r>
        <w:rPr>
          <w:rFonts w:ascii="Times" w:hAnsi="Times" w:eastAsia="Times"/>
          <w:b w:val="0"/>
          <w:i w:val="0"/>
          <w:color w:val="000000"/>
          <w:sz w:val="22"/>
        </w:rPr>
        <w:t>the Mahavidyalaya.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what you have been doing. If now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one step forward, you and the country will be put to shame.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servants of the country that the people are filled with admiration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you. I for one entertain the greatest expectations 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Mahavidyalaya. Just think how much money we have spent on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spent as much as 90 per cent [of the available funds]. Work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figure of this expenditure and calculate what we have spent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student. People will shudder over it, just as I do.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impatiently question yourself what you have given to the country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for the money spent on you. If the future generations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be pleased with your work, it will be good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this institution. Think over the matter and resolve in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have adopted whole-heartedly all those items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programme which should be permanent features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You will be worthy workers only if you understand this thing;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then derive incalculable benefit from what has been spent on </w:t>
      </w:r>
      <w:r>
        <w:rPr>
          <w:rFonts w:ascii="Times" w:hAnsi="Times" w:eastAsia="Times"/>
          <w:b w:val="0"/>
          <w:i w:val="0"/>
          <w:color w:val="000000"/>
          <w:sz w:val="22"/>
        </w:rPr>
        <w:t>you. Just as the seeds in the field sprout and grow into corn, so will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spent on you yield fruit. I wish to tell you as your friend,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fellow-student and Chancellor, that you have only two courses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You must accept one or the other. It is one thing to give yarn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the Chancellor and another to do so to please 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me and do something out of love or attachment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something in it, but it will be a different matter if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merely to please me. If you have faith in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you do not spin, and then you shake off your lethargy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and for my sake, that will be good of you. If, however,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 thing in which you have no faith at all, merely to please me,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very bad. It would be hypocrisy, it would be fraud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deception. The teacher who said that one must spin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 must have meant this.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have faith that the Hindus, Muslims,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Jews are your brethren and if you are not ready to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you should by all means leave the Mahavidyalaya.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your way and the Vidyapith will plan its own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>of work.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While speaking of this, I remembered the Mahavidyalya buil-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ding.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workmen work there and they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about water. If you can do so, you yourselves should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work and let the other workmen leave. But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do not have the necessary physical strength and love of </w:t>
      </w:r>
      <w:r>
        <w:rPr>
          <w:rFonts w:ascii="Times" w:hAnsi="Times" w:eastAsia="Times"/>
          <w:b w:val="0"/>
          <w:i w:val="0"/>
          <w:color w:val="000000"/>
          <w:sz w:val="22"/>
        </w:rPr>
        <w:t>labour to do that. In such circumstances, you should make arrange-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 to supply water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the others separately.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tell me that you will get exhausted with physical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ask, moreover, how you can find time for studies. I tell you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manage even that with Shri Kripalani’s help. You can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workmen belonging to the higher castes to fetch water and serve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that, if they do not have compassion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lower castes, you yourselves will serve water to the latter.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doing so, you will be giving them an object-lesson in compassion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satyagraha. Do at least this, sit down for your meal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bathing and feeding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live in the open or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unfinished building, but should never forsake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Antyajas. </w:t>
      </w:r>
      <w:r>
        <w:rPr>
          <w:rFonts w:ascii="Times" w:hAnsi="Times" w:eastAsia="Times"/>
          <w:b w:val="0"/>
          <w:i w:val="0"/>
          <w:color w:val="000000"/>
          <w:sz w:val="22"/>
        </w:rPr>
        <w:t>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way, we shall end the oppression by the higher castes.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cannot give you this education, nor will you get it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books. If the teachers succeed in giving it, it will be by setting an </w:t>
      </w:r>
      <w:r>
        <w:rPr>
          <w:rFonts w:ascii="Times" w:hAnsi="Times" w:eastAsia="Times"/>
          <w:b w:val="0"/>
          <w:i w:val="0"/>
          <w:color w:val="000000"/>
          <w:sz w:val="22"/>
        </w:rPr>
        <w:t>example to you by their own conduct. At the time when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40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was established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had said that, if this institution was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impart education in the three Rs, I was not qualified to be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Chancellor. The Vidyapith and other institutions were founded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 that they would be devoted to developing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It is my duty to remind you of this and you should accept </w:t>
      </w:r>
      <w:r>
        <w:rPr>
          <w:rFonts w:ascii="Times" w:hAnsi="Times" w:eastAsia="Times"/>
          <w:b w:val="0"/>
          <w:i w:val="0"/>
          <w:color w:val="000000"/>
          <w:sz w:val="22"/>
        </w:rPr>
        <w:t>this essential feature and live in keeping with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it that you are committing a sin if your spinning-wheels 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unprotected against sun and rain. Just as you keep the apparatus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laboratory clean and tidy, so should your spinning-wheel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found. I certainly expect to find with you spindles, leather-holders,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cotton, slivers, etc., of the best quality. It is not right that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look to the Ashram for that, because you are known as “Visharads”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cannot expect this of you, of whom else can I? You should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enough self-respect to secure these things on your own.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Eat less but donate money. Reduce the amount of milk you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you can save money. If you have been spending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nothing, spin and pay something. Pay money yourselves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out collecting funds and collect as much as you can on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Let us learn to die for the country. Let us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love for the country, for that is the meaning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We can offer shelter to people on dry ground if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sleep in the wet, and take their places ourselves; we can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this way only if we have in us the motherly love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learnt in our childhood from Dalpatram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in your giving anything from what you do not need. Give </w:t>
      </w:r>
      <w:r>
        <w:rPr>
          <w:rFonts w:ascii="Times" w:hAnsi="Times" w:eastAsia="Times"/>
          <w:b w:val="0"/>
          <w:i w:val="0"/>
          <w:color w:val="000000"/>
          <w:sz w:val="22"/>
        </w:rPr>
        <w:t>other things as well, putting yourselves to some positive inconve-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nience. There will be pure love in doing so, and you will not want to </w:t>
      </w:r>
      <w:r>
        <w:rPr>
          <w:rFonts w:ascii="Times" w:hAnsi="Times" w:eastAsia="Times"/>
          <w:b w:val="0"/>
          <w:i w:val="0"/>
          <w:color w:val="000000"/>
          <w:sz w:val="22"/>
        </w:rPr>
        <w:t>boast about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10-8-1924</w:t>
      </w:r>
    </w:p>
    <w:p>
      <w:pPr>
        <w:autoSpaceDN w:val="0"/>
        <w:autoSpaceDE w:val="0"/>
        <w:widowControl/>
        <w:spacing w:line="220" w:lineRule="exact" w:before="1568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those who are proficient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then appealed for funds for the relief of flood victims in Malabar.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19th-century poet of Gujarat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MOTILAL NEHRU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1924</w:t>
      </w:r>
    </w:p>
    <w:p>
      <w:pPr>
        <w:autoSpaceDN w:val="0"/>
        <w:autoSpaceDE w:val="0"/>
        <w:widowControl/>
        <w:spacing w:line="27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Very confidential</w:t>
      </w:r>
    </w:p>
    <w:p>
      <w:pPr>
        <w:autoSpaceDN w:val="0"/>
        <w:autoSpaceDE w:val="0"/>
        <w:widowControl/>
        <w:spacing w:line="212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promised to write to you an important letter, but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up to now. I was ready four days ago when I received Mrs.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Naidu’s letter informing me she was coming here.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the letter pending her arrival. I wanted to say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facilitate your securing the Congress machinery,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assisting you to do so. In no case will I be party to vote-catching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sense it is being understood at the present moment.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work outside the Congress but not in opposition to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interest in anything but promoting a peaceful atmosphere,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khaddar, and Hindu-Muslim unity and removal of untouchability.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 know I should get your assistance. I would naturally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for that work, but not with any desire whatsoever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capture the Congress ultimately. I would not like to waste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wrangling over getting a majority in an atmosphere such as is </w:t>
      </w:r>
      <w:r>
        <w:rPr>
          <w:rFonts w:ascii="Times" w:hAnsi="Times" w:eastAsia="Times"/>
          <w:b w:val="0"/>
          <w:i w:val="0"/>
          <w:color w:val="000000"/>
          <w:sz w:val="22"/>
        </w:rPr>
        <w:t>prevalent today.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are not prepared to take over the whole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machinery, I am quite prepared to facilitate your taking over those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where you think you have no difficulty in running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of my coming into your programme, I would like to place </w:t>
      </w:r>
      <w:r>
        <w:rPr>
          <w:rFonts w:ascii="Times" w:hAnsi="Times" w:eastAsia="Times"/>
          <w:b w:val="0"/>
          <w:i w:val="0"/>
          <w:color w:val="000000"/>
          <w:sz w:val="22"/>
        </w:rPr>
        <w:t>myself at your disposal.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Then there is the question of the Congress President. Rajagopa-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lachary, Gangadharrao and Rajendra Babu insist on my accepting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office. Vallabhbhai and Shankarlal approve of my idea of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accepting. Jamnalal is neutral and so is perhaps Mrs. Naidu. I forget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Shaukat Ali too is insistent that I should accept the office.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condition that will make me reconsider my position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your desire that I should accept. Will you please consult Messrs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Das, Kelkar and others and let me know what you would advise me to </w:t>
      </w:r>
      <w:r>
        <w:rPr>
          <w:rFonts w:ascii="Times" w:hAnsi="Times" w:eastAsia="Times"/>
          <w:b w:val="0"/>
          <w:i w:val="0"/>
          <w:color w:val="000000"/>
          <w:sz w:val="22"/>
        </w:rPr>
        <w:t>do in both the matters referred to by me?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this letter to Mrs. Naidu.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5177. Courtesy: Krishnadas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726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LETTER TO BADRUL HUSSAIN</w:t>
      </w:r>
    </w:p>
    <w:p>
      <w:pPr>
        <w:autoSpaceDN w:val="0"/>
        <w:autoSpaceDE w:val="0"/>
        <w:widowControl/>
        <w:spacing w:line="266" w:lineRule="exact" w:before="10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 DEAR BADRUL,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pained to learn from Mrs. Naidu that you thought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you to sit down in a village and work there to the exclusion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other activity and although you could do more work.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having said any such thing at all. But I do remember </w:t>
      </w:r>
      <w:r>
        <w:rPr>
          <w:rFonts w:ascii="Times" w:hAnsi="Times" w:eastAsia="Times"/>
          <w:b w:val="0"/>
          <w:i w:val="0"/>
          <w:color w:val="000000"/>
          <w:sz w:val="22"/>
        </w:rPr>
        <w:t>having told you that, if you could not organize on a large scale with-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extraneous help, you should certainly go to the villages and begin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It is wrong to produce on a large scale if there is no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market. But if you have confidence in yourself and can organize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Hyderabad, nothing would please me better. Only,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become self-supporting. Nor do I wish to prevent you from manufac-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turing the finest khaddar you can and from making it as ‘artistic’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I must have been in an idiotic state when I spoke to you,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carried the impression that I wanted you only to manufacture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coarsest khaddar when you were capable of producing the finest.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the last thing in the world for me to ask anyone to do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that may not be to his or her taste.</w:t>
      </w:r>
    </w:p>
    <w:p>
      <w:pPr>
        <w:autoSpaceDN w:val="0"/>
        <w:tabs>
          <w:tab w:pos="550" w:val="left"/>
          <w:tab w:pos="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write if I am not clear. And share this letter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that she may know my views.</w:t>
      </w:r>
    </w:p>
    <w:p>
      <w:pPr>
        <w:autoSpaceDN w:val="0"/>
        <w:autoSpaceDE w:val="0"/>
        <w:widowControl/>
        <w:spacing w:line="220" w:lineRule="exact" w:before="4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110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ADRUL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USSAIN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SQ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260" w:lineRule="exact" w:before="6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BID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ANZIL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YDERABAD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ECCAN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HANSESHWAR RAY</w:t>
      </w:r>
    </w:p>
    <w:p>
      <w:pPr>
        <w:autoSpaceDN w:val="0"/>
        <w:autoSpaceDE w:val="0"/>
        <w:widowControl/>
        <w:spacing w:line="224" w:lineRule="exact" w:before="108" w:after="0"/>
        <w:ind w:left="5070" w:right="0" w:firstLine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1924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have your letter. When a wife does not agree with her hus-</w:t>
      </w:r>
      <w:r>
        <w:rPr>
          <w:rFonts w:ascii="Times" w:hAnsi="Times" w:eastAsia="Times"/>
          <w:b w:val="0"/>
          <w:i w:val="0"/>
          <w:color w:val="000000"/>
          <w:sz w:val="22"/>
        </w:rPr>
        <w:t>band’s views but is otherwise pure, the husband can win her over by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Sarojini Naidu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affection free from animal passion. During the process, the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follow that which he regards as best, leaving the wife free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she thinks best. But she must not expect the husband to pay for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expensive tastes. The husband is bound to support her so far as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clothing are concerned. She is entitled to divide his income,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cannot expect him to incur debts for her. I am satisfied that where </w:t>
      </w:r>
      <w:r>
        <w:rPr>
          <w:rFonts w:ascii="Times" w:hAnsi="Times" w:eastAsia="Times"/>
          <w:b w:val="0"/>
          <w:i w:val="0"/>
          <w:color w:val="000000"/>
          <w:sz w:val="22"/>
        </w:rPr>
        <w:t>pure affection alone rules, all differences vanish or, in spite of diffe-</w:t>
      </w:r>
      <w:r>
        <w:rPr>
          <w:rFonts w:ascii="Times" w:hAnsi="Times" w:eastAsia="Times"/>
          <w:b w:val="0"/>
          <w:i w:val="0"/>
          <w:color w:val="000000"/>
          <w:sz w:val="22"/>
        </w:rPr>
        <w:t>rences, an honourable way out is found.</w:t>
      </w:r>
    </w:p>
    <w:p>
      <w:pPr>
        <w:autoSpaceDN w:val="0"/>
        <w:autoSpaceDE w:val="0"/>
        <w:widowControl/>
        <w:spacing w:line="220" w:lineRule="exact" w:before="26" w:after="282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14" w:right="1336" w:bottom="358" w:left="1440" w:header="720" w:footer="720" w:gutter="0"/>
          <w:cols/>
          <w:docGrid w:linePitch="360"/>
        </w:sectPr>
      </w:pPr>
    </w:p>
    <w:p>
      <w:pPr>
        <w:autoSpaceDN w:val="0"/>
        <w:tabs>
          <w:tab w:pos="50" w:val="left"/>
        </w:tabs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ANSESHWAR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7/I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type w:val="continuous"/>
          <w:pgSz w:w="9360" w:h="12960"/>
          <w:pgMar w:top="514" w:right="1336" w:bottom="358" w:left="1440" w:header="720" w:footer="720" w:gutter="0"/>
          <w:cols w:num="2" w:equalWidth="0">
            <w:col w:w="3476" w:space="0"/>
            <w:col w:w="3107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94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36" w:bottom="358" w:left="1440" w:header="720" w:footer="720" w:gutter="0"/>
          <w:cols w:num="2" w:equalWidth="0">
            <w:col w:w="3476" w:space="0"/>
            <w:col w:w="3107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62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252. LETTER TO TIRATH RAM JANEJA</w:t>
      </w:r>
    </w:p>
    <w:p>
      <w:pPr>
        <w:autoSpaceDN w:val="0"/>
        <w:autoSpaceDE w:val="0"/>
        <w:widowControl/>
        <w:spacing w:line="266" w:lineRule="exact" w:before="6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my sympathy in your distress. Suicide is a sin and,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sin means separation, the distance between you and your wife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widen with suicide. Nor will death solve the problem. For you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your destined place and she to hers. But whilst you are yet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body, you can correct yourself. Was it the body you loved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soul within? If it was the body, you could have embalmed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it chained in your room. If it was the latter, sulely her soul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Is not the memory of all that was good in her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Or was your love merely selfish? Loved ones should be nearer to </w:t>
      </w:r>
      <w:r>
        <w:rPr>
          <w:rFonts w:ascii="Times" w:hAnsi="Times" w:eastAsia="Times"/>
          <w:b w:val="0"/>
          <w:i w:val="0"/>
          <w:color w:val="000000"/>
          <w:sz w:val="22"/>
        </w:rPr>
        <w:t>us for their deaths.</w:t>
      </w:r>
    </w:p>
    <w:p>
      <w:pPr>
        <w:autoSpaceDN w:val="0"/>
        <w:autoSpaceDE w:val="0"/>
        <w:widowControl/>
        <w:spacing w:line="220" w:lineRule="exact" w:before="26" w:after="282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type w:val="continuous"/>
          <w:pgSz w:w="9360" w:h="12960"/>
          <w:pgMar w:top="51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IRATH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ANEJA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AWNPORE</w:t>
      </w:r>
    </w:p>
    <w:p>
      <w:pPr>
        <w:sectPr>
          <w:type w:val="continuous"/>
          <w:pgSz w:w="9360" w:h="12960"/>
          <w:pgMar w:top="514" w:right="1336" w:bottom="358" w:left="1440" w:header="720" w:footer="720" w:gutter="0"/>
          <w:cols w:num="2" w:equalWidth="0">
            <w:col w:w="3724" w:space="0"/>
            <w:col w:w="286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74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336" w:bottom="358" w:left="1440" w:header="720" w:footer="720" w:gutter="0"/>
          <w:cols w:num="2" w:equalWidth="0">
            <w:col w:w="3724" w:space="0"/>
            <w:col w:w="286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type w:val="continuous"/>
          <w:pgSz w:w="9360" w:h="12960"/>
          <w:pgMar w:top="51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LETTER TO ALI BROTHERS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Sabarmati,</w:t>
      </w:r>
    </w:p>
    <w:p>
      <w:pPr>
        <w:autoSpaceDN w:val="0"/>
        <w:autoSpaceDE w:val="0"/>
        <w:widowControl/>
        <w:spacing w:line="270" w:lineRule="exact" w:before="1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1924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BROTHERS,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wires from both of you. I do not know where you are.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Bi-Amma is within reach, please give my warmest respects to her.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 shall not be sorry if God takes her away. No mother can depart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with more pride and satisfaction than she. The sorrow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felt for those who may be left behind. We do not like to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oldest of our relations. Mother we want with us for all time.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however willed otherwise. But though the body dissolves,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abides. May it then be well with you whether she is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with us yet a while or whether she is taken away.</w:t>
      </w:r>
    </w:p>
    <w:p>
      <w:pPr>
        <w:autoSpaceDN w:val="0"/>
        <w:autoSpaceDE w:val="0"/>
        <w:widowControl/>
        <w:spacing w:line="220" w:lineRule="exact" w:before="46" w:after="20"/>
        <w:ind w:left="0" w:right="2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88" w:after="0"/>
              <w:ind w:left="10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AULANAS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HAUKAT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AHOMED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G.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254. ADVICE TO LABOUR UNION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1924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Labour Union can place evidence before the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if it likes to do so. But I have intentionally advised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Union that it is not necessary to tender evidence on its behalf.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organizers of the Labour Union are non-co-operators,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take direct part in the inquiry, but they can take some part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advisers and protectors of the workmen. The inquiry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restricted that the workmen will derive no benefit from it. Another,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stronger, reason for the Labour Union to take no part in the inquiry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methods of work. It has chosen to deal with mill-owners, as far as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with sweet reasonableness. The Labour Union cannot,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take part in such an inquiry without very strong reasons. The </w:t>
      </w:r>
      <w:r>
        <w:rPr>
          <w:rFonts w:ascii="Times" w:hAnsi="Times" w:eastAsia="Times"/>
          <w:b w:val="0"/>
          <w:i w:val="0"/>
          <w:color w:val="000000"/>
          <w:sz w:val="22"/>
        </w:rPr>
        <w:t>Labour Union has to look to two things—to ensure greater safety 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Majoor Sandesh, </w:t>
      </w:r>
      <w:r>
        <w:rPr>
          <w:rFonts w:ascii="Times" w:hAnsi="Times" w:eastAsia="Times"/>
          <w:b w:val="0"/>
          <w:i w:val="0"/>
          <w:color w:val="000000"/>
          <w:sz w:val="18"/>
        </w:rPr>
        <w:t>the organ of the Ahmedabad Labour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Union, with reference to an accident in the Gujarat Ginning Mill.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9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buildings in the future and to get compensation for the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injured. This inquiry has no direct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compensation. For the future safety of the buildings,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Union is fully alive and negotiations are going on with proper </w:t>
      </w:r>
      <w:r>
        <w:rPr>
          <w:rFonts w:ascii="Times" w:hAnsi="Times" w:eastAsia="Times"/>
          <w:b w:val="0"/>
          <w:i w:val="0"/>
          <w:color w:val="000000"/>
          <w:sz w:val="22"/>
        </w:rPr>
        <w:t>autho-rities.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11-8-1924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255. FLOODS IN MALABAR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telegrams asking for help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floods in Malabar. Who can help where thousands of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destroyed, crops washed away and fertile soil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>sandy waste! At this juncture, one way out is to rest content with what-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 help the Government extends. Such aid as it wishes us to provide,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offer, if we can. Even when all this is done, there 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private donations and voluntary service.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measures in respect of this calamity cannot be completed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day or even in a month. They will go on for a year or more.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work in connection with the floods in South Kanara last year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till today. Meanwhile, there have been floods there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so they have now to start relief work afresh. But when relief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taken for one whole year could not cope with the damage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caused by a minor flood, how much more time is likely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whole province is as good as submerged in water? Hence I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wish to rouse the generosity of the people of Gujarat.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Gujaratis had very liberally helped famine-stricken Orissa.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contributed to many other funds. Appeal for help can be </w:t>
      </w:r>
      <w:r>
        <w:rPr>
          <w:rFonts w:ascii="Times" w:hAnsi="Times" w:eastAsia="Times"/>
          <w:b w:val="0"/>
          <w:i w:val="0"/>
          <w:color w:val="000000"/>
          <w:sz w:val="22"/>
        </w:rPr>
        <w:t>made only to those who have been accustomed to give help. There-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fore, I appeal to every reader of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behalf of the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Malabar. One may send whatever one likes and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one likes. We can get some help through children even by </w:t>
      </w:r>
      <w:r>
        <w:rPr>
          <w:rFonts w:ascii="Times" w:hAnsi="Times" w:eastAsia="Times"/>
          <w:b w:val="0"/>
          <w:i w:val="0"/>
          <w:color w:val="000000"/>
          <w:sz w:val="22"/>
        </w:rPr>
        <w:t>teaching them the geography of Malabar, by telling them of the cala-</w:t>
      </w:r>
      <w:r>
        <w:rPr>
          <w:rFonts w:ascii="Times" w:hAnsi="Times" w:eastAsia="Times"/>
          <w:b w:val="0"/>
          <w:i w:val="0"/>
          <w:color w:val="000000"/>
          <w:sz w:val="22"/>
        </w:rPr>
        <w:t>mity and thereby rousing their sentiment of love.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 reader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1920-21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91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4216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exact" w:before="0" w:after="0"/>
              <w:ind w:left="290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3.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5.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6.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7.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8.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can donate a day’s earning;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can get his neighbour to do similar sacrifice;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can contribute an amount equal to the price of his day’s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food;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can spin more on this account and send the yarn;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can curtail to some extent his requirements of cloth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donate the cloth saved;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can give up his addictions, if any, and donate the money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thus saved.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One who cannot give up his addiction altogether should give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up part of it and donate whatever money is thus saved.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One who is accustomed to comforts or luxuries can, because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of this calamity, give up a few and thus spare something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help. He who does so himself can inspire his friends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relatives to do likewise.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In regard to this work there can be no distinction between co-</w:t>
      </w:r>
      <w:r>
        <w:rPr>
          <w:rFonts w:ascii="Times" w:hAnsi="Times" w:eastAsia="Times"/>
          <w:b w:val="0"/>
          <w:i w:val="0"/>
          <w:color w:val="000000"/>
          <w:sz w:val="22"/>
        </w:rPr>
        <w:t>operators and non-co-operators.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should rest assured that every possible step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ensure that the money and the articles received will be duly </w:t>
      </w:r>
      <w:r>
        <w:rPr>
          <w:rFonts w:ascii="Times" w:hAnsi="Times" w:eastAsia="Times"/>
          <w:b w:val="0"/>
          <w:i w:val="0"/>
          <w:color w:val="000000"/>
          <w:sz w:val="22"/>
        </w:rPr>
        <w:t>utilized for the purpose.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None should ask how much money would be needed. ‘The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the merrier’ is the rule which applies here. Even when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do whatever we can, it will be found inadequate. Whatever is </w:t>
      </w:r>
      <w:r>
        <w:rPr>
          <w:rFonts w:ascii="Times" w:hAnsi="Times" w:eastAsia="Times"/>
          <w:b w:val="0"/>
          <w:i w:val="0"/>
          <w:color w:val="000000"/>
          <w:sz w:val="22"/>
        </w:rPr>
        <w:t>offered with a good intention is worth a million. I urge all to contri-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bute generously according to their capacity. I intend to acknowledge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contributions are received. I had received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250 from a gentleman when the news of the first floods in South </w:t>
      </w:r>
      <w:r>
        <w:rPr>
          <w:rFonts w:ascii="Times" w:hAnsi="Times" w:eastAsia="Times"/>
          <w:b w:val="0"/>
          <w:i w:val="0"/>
          <w:color w:val="000000"/>
          <w:sz w:val="22"/>
        </w:rPr>
        <w:t>Kanara were published, and I take this opportunity to acknowledge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10-8-1924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EDUCATION CONFERENCE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was held and is now over. It should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important conference from the point of view of teachers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public too. But these are not days when either of them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 importance to it. The value of teachers is recognized neither by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nor by the teachers themselves. They are valued according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salary. A teacher is paid less than an ordinary clerk. Hence,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practice, a teacher is valued less than a clerk. Is it for this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refer to a teacher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mehtaji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so, how can we expect that the teachers’ worth will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rise? Can anyone raise the salaries of seven lakh teachers in seven lakh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villages? If the salaries of so many teachers do not rise and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necessary to raise them, we should rest content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employing high-paid teachers in a few villages and allowing the rest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without education. We have been doing this since the establishment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British rule. We realize that this practice is wrong. Hence let us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a scheme which can cover all villages. Under this scheme,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valued according to their salaries and work.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will place more value on their teaching work than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>salaries. In short, teaching should be regarded as the teachers’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The teacher who takes his food without performing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should be looked upon as a thief. If that is done,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shortage of teachers and yet they will be valued a million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than millionaires. By changing his outlook, every teacher can </w:t>
      </w:r>
      <w:r>
        <w:rPr>
          <w:rFonts w:ascii="Times" w:hAnsi="Times" w:eastAsia="Times"/>
          <w:b w:val="0"/>
          <w:i w:val="0"/>
          <w:color w:val="000000"/>
          <w:sz w:val="22"/>
        </w:rPr>
        <w:t>enjoy that position even today.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up to the teachers to make a success or failure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The key to success lies in the teachers’ pledge.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learn all the processes in regard to spinning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ofduty and present not less than 3,000 yards [of yarn]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month, the conference may be considered to have been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Every teacher can do at least this much.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before national teachers is to help in winning swaraj. The first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least help which they can offer is to spin and wear khadi.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this will have done everything else. He who does everything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>except this does nothing.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in accordance with the dictum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‘‘Lesser ones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example set by great ones”, the pupils will follow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teachers. Thus, the people will easily gain a lot from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>teachers and pupils.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test concerns the practice of untouchability.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 have soul-force, they will surely attract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If thereby the school breaks up, what does it matter? A school </w:t>
      </w:r>
      <w:r>
        <w:rPr>
          <w:rFonts w:ascii="Times" w:hAnsi="Times" w:eastAsia="Times"/>
          <w:b w:val="0"/>
          <w:i w:val="0"/>
          <w:color w:val="000000"/>
          <w:sz w:val="22"/>
        </w:rPr>
        <w:t>should support religion; religion does not exist for the sake of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one doing a clerical job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school. If we cannot teach the object-lesson of eradicating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children, what else shall we teach them? Some parents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“Do not teach too much truthfulness to our children, because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the path of truth they will become unfit to engage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business.” What will the teacher say then? Will he not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children? How will it profit anyone to study history, geography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arithmetic divorced from truth? Similarly, the teachers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the Muslims, Parsis and members of other communities to </w:t>
      </w:r>
      <w:r>
        <w:rPr>
          <w:rFonts w:ascii="Times" w:hAnsi="Times" w:eastAsia="Times"/>
          <w:b w:val="0"/>
          <w:i w:val="0"/>
          <w:color w:val="000000"/>
          <w:sz w:val="22"/>
        </w:rPr>
        <w:t>send their children to national schools.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teachers would forget the question of their livelihood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only of their duty, the schools will come to have new vitality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truly national, and then alone will they be of use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movement. It is the first lesson for the young and the old,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that they should remain loyal to a pledge once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accepted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REATNESS OF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IMALAYAS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as if only Englishmen knew or discovered that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improves by staying in the Himalayas. The reader will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translation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that-a friend has sent me of the verses in praise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Himalayas to be found in Ayurveda, in order to show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>greatness has also been recorded in our ancient books.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reading this who would not feel that such ancient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go to show that the lives of our ancestors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of poetry? A very simple thing has been adorned with figures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rendered sweet. They could do that because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were contented. India was, comparatively speaking, happy.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poorest did not starve. The land of Bharat was independent.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such an age come again?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proved to be true; that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return only when we prove ourselves to be true. The vaids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go to the Himalayas and get refreshed, acquire honesty of </w:t>
      </w:r>
      <w:r>
        <w:rPr>
          <w:rFonts w:ascii="Times" w:hAnsi="Times" w:eastAsia="Times"/>
          <w:b w:val="0"/>
          <w:i w:val="0"/>
          <w:color w:val="000000"/>
          <w:sz w:val="22"/>
        </w:rPr>
        <w:t>purpose, discover medicines and give their benefit to us so that they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Physicians practising Ayurvedic system of medicine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earn spiritual merit. Today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intent on demanding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 for service worth a pie; they have nothing of the research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West, but imitate the West’s greed for money, learn by rote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verses and dispense medicines and add to the number of diseases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reducing it. They tempt the disease-stricken by their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in newspapers and make us perpetual slaves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their medicines. If, however, they would stay in the Himalayas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researches, and also attempt to make us self-controlled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promote their own welfare as well as ours. We may learn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of one medicine which can do what a hundred may not.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mountains are fit resorts only for the rich or the ascetics.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classes have to lead their lives somehow by imbibing endless </w:t>
      </w:r>
      <w:r>
        <w:rPr>
          <w:rFonts w:ascii="Times" w:hAnsi="Times" w:eastAsia="Times"/>
          <w:b w:val="0"/>
          <w:i w:val="0"/>
          <w:color w:val="000000"/>
          <w:sz w:val="22"/>
        </w:rPr>
        <w:t>medicines.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CCIDENT IN 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Government committee is investigating at the moment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causes of the accident which occurred when a mill collapsed.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reference are very limited in scope. The duty ofthe owner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mill is much larger than this; that of the Mill-owners’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larger still and that of the Mill-workers’ Union is in a way the </w:t>
      </w:r>
      <w:r>
        <w:rPr>
          <w:rFonts w:ascii="Times" w:hAnsi="Times" w:eastAsia="Times"/>
          <w:b w:val="0"/>
          <w:i w:val="0"/>
          <w:color w:val="000000"/>
          <w:sz w:val="22"/>
        </w:rPr>
        <w:t>largest of all.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committee may do what it likes, but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duty of the owner of the mill to support to the full the families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helpless. Whatever may have been the cause of the accident,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the-poor workers had no hand in it at all. In such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law enjoins it or not, the mill-owners are in duty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helpless families, to provide medical treatment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 and hereafter to take greater precautions in regard to the </w:t>
      </w:r>
      <w:r>
        <w:rPr>
          <w:rFonts w:ascii="Times" w:hAnsi="Times" w:eastAsia="Times"/>
          <w:b w:val="0"/>
          <w:i w:val="0"/>
          <w:color w:val="000000"/>
          <w:sz w:val="22"/>
        </w:rPr>
        <w:t>sound condition of the building.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duty of the Mill-owners’ Association to maintain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name of every mill-owner. It is bound to maintain and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answerable for the condition of the buildings of all mills.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some impartial building expert, get him to inspect mill buildings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obtain his certificate in respect of every building of the mills,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whatever defects may have been pointed out by him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ascertain whether or not the mill-owners concerned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provision for the medical treatment of injured mill-workers </w:t>
      </w:r>
      <w:r>
        <w:rPr>
          <w:rFonts w:ascii="Times" w:hAnsi="Times" w:eastAsia="Times"/>
          <w:b w:val="0"/>
          <w:i w:val="0"/>
          <w:color w:val="000000"/>
          <w:sz w:val="22"/>
        </w:rPr>
        <w:t>and for the maintenance of helpless families.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devolving on the workers’ union is both </w:t>
      </w:r>
      <w:r>
        <w:rPr>
          <w:rFonts w:ascii="Times" w:hAnsi="Times" w:eastAsia="Times"/>
          <w:b w:val="0"/>
          <w:i w:val="0"/>
          <w:color w:val="000000"/>
          <w:sz w:val="22"/>
        </w:rPr>
        <w:t>heavy and delicate. It is its especial duty to safeguard the interests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There is constant apprehension that the mill-owners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this as a breach of the union’s obligations. Nevertheless,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 ought to take such steps as are necessary to protect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workers. It is the natural and first step to get this ensured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mill-owners. If no help is forthcoming from the mill-owners, adequate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ought surely to be taken independently of them. I wish,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my detailed idea about this through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Majoor Sandesh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do not take up space for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shall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the mill-owners should not put the labour union into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awkward position and they should realize that the union leaders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ill to them, but wish them well. Moreover, keeping this in </w:t>
      </w:r>
      <w:r>
        <w:rPr>
          <w:rFonts w:ascii="Times" w:hAnsi="Times" w:eastAsia="Times"/>
          <w:b w:val="0"/>
          <w:i w:val="0"/>
          <w:color w:val="000000"/>
          <w:sz w:val="22"/>
        </w:rPr>
        <w:t>mind, they should assist the labour union in its work as the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>guardian and take from it the help they require.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>AVKAR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LAYAK KE 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DAYAK</w:t>
      </w:r>
      <w:r>
        <w:rPr>
          <w:rFonts w:ascii="Times" w:hAnsi="Times" w:eastAsia="Times"/>
          <w:b w:val="0"/>
          <w:i w:val="0"/>
          <w:color w:val="000000"/>
          <w:sz w:val="20"/>
        </w:rPr>
        <w:t>?”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“Simlanivasi” asks me whether just as I accepted a correction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concerning the word </w:t>
      </w:r>
      <w:r>
        <w:rPr>
          <w:rFonts w:ascii="Times" w:hAnsi="Times" w:eastAsia="Times"/>
          <w:b w:val="0"/>
          <w:i/>
          <w:color w:val="000000"/>
          <w:sz w:val="22"/>
        </w:rPr>
        <w:t>talleen,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would not correct the phrase </w:t>
      </w:r>
      <w:r>
        <w:rPr>
          <w:rFonts w:ascii="Times" w:hAnsi="Times" w:eastAsia="Times"/>
          <w:b w:val="0"/>
          <w:i/>
          <w:color w:val="000000"/>
          <w:sz w:val="22"/>
        </w:rPr>
        <w:t>aavkar-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dayak.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introduced that correction in the article itself.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Dayak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which gives,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layak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fit. In thissense,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Government’s tyranny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aavkarlayak,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aavka-rdayak.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knows how many such mistakes are being committed?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to make the pleasant suggestion that every educated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correct such errors himself when he reads the </w:t>
      </w:r>
      <w:r>
        <w:rPr>
          <w:rFonts w:ascii="Times" w:hAnsi="Times" w:eastAsia="Times"/>
          <w:b w:val="0"/>
          <w:i w:val="0"/>
          <w:color w:val="000000"/>
          <w:sz w:val="22"/>
        </w:rPr>
        <w:t>paper.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EACHING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ACILITIES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It is reported that many men, women and children in Ahmeda-</w:t>
      </w:r>
      <w:r>
        <w:rPr>
          <w:rFonts w:ascii="Times" w:hAnsi="Times" w:eastAsia="Times"/>
          <w:b w:val="0"/>
          <w:i w:val="0"/>
          <w:color w:val="000000"/>
          <w:sz w:val="22"/>
        </w:rPr>
        <w:t>bad are keen to learn spinning. If facilities in the way of spinn-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ing-wheels, etc., are available many of them intend to do spinning.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obviate any possible inconveniences in this regard, brother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Laxmidas has released the following information.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10-8-1924</w:t>
      </w:r>
    </w:p>
    <w:p>
      <w:pPr>
        <w:autoSpaceDN w:val="0"/>
        <w:autoSpaceDE w:val="0"/>
        <w:widowControl/>
        <w:spacing w:line="240" w:lineRule="exact" w:before="1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258. SOME OBJECTIONS ANSWERED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(A correspondent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sends a formidable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where-in he objects to most of my propositions and generally my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life. A friend has translated my reply to it for the benefit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of the letter is not given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itself enables the reader to know the objections.)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conduct is not like Euclid’s right line. It is like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tree, not one of whose millions of leaves is like any other.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they are from one seed and belong to the same tree,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of the uniformity of a geometrical figure about any part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tree. And yet we know that the seed, the branches and the leaves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and the same. We know, too, that no geometrical figure can bear </w:t>
      </w:r>
      <w:r>
        <w:rPr>
          <w:rFonts w:ascii="Times" w:hAnsi="Times" w:eastAsia="Times"/>
          <w:b w:val="0"/>
          <w:i w:val="0"/>
          <w:color w:val="000000"/>
          <w:sz w:val="22"/>
        </w:rPr>
        <w:t>comparison with a full-blossomed tree in point of beauty and gran-</w:t>
      </w:r>
      <w:r>
        <w:rPr>
          <w:rFonts w:ascii="Times" w:hAnsi="Times" w:eastAsia="Times"/>
          <w:b w:val="0"/>
          <w:i w:val="0"/>
          <w:color w:val="000000"/>
          <w:sz w:val="22"/>
        </w:rPr>
        <w:t>deur.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where the correspondent sees inconsistency,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contradiction nor insanity in my life. It is true that, as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see his back, so can he not see his errors or insanity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sages have often likened a man of religion to a lunatic.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hug the belief that I may not be insane and may be truly religious.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Which of the two I am in truth can only be decided after my death.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asked my audience to substitute the spinning-wheel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rosary. I only suggested that they could go on spinning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‘Narayana’ simultaneously. And whilst today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on fire, I think it behoves us all to fill the buckets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with the water of yarn, and extinguish the fire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‘Narayana’ on our lips.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see the spinning-wheel everywhere, because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 everywhere. Not until and unless we have fed and clothed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skeletons of India will religion have any meaning for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living the cattle-life today and we are responsible for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is, therefore, a penance for us. Religion is service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helpless. God manifests Himself to us in the form of the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stricken. But we, in spite of our forehead marks, take no </w:t>
      </w:r>
      <w:r>
        <w:rPr>
          <w:rFonts w:ascii="Times" w:hAnsi="Times" w:eastAsia="Times"/>
          <w:b w:val="0"/>
          <w:i w:val="0"/>
          <w:color w:val="000000"/>
          <w:sz w:val="22"/>
        </w:rPr>
        <w:t>notice of them, i.e., of God. God is and is not in the Vedas. He who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of this article was written in Gujarati and published in </w:t>
      </w:r>
      <w:r>
        <w:rPr>
          <w:rFonts w:ascii="Times" w:hAnsi="Times" w:eastAsia="Times"/>
          <w:b w:val="0"/>
          <w:i w:val="0"/>
          <w:color w:val="000000"/>
          <w:sz w:val="18"/>
        </w:rPr>
        <w:t>Navajivan, 10-8-1924, under the title ‘’Rosary or the Spinning-Wheel”.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prefatory paragraph was published, along with the translation, in </w:t>
      </w:r>
      <w:r>
        <w:rPr>
          <w:rFonts w:ascii="Times" w:hAnsi="Times" w:eastAsia="Times"/>
          <w:b w:val="0"/>
          <w:i w:val="0"/>
          <w:color w:val="000000"/>
          <w:sz w:val="18"/>
        </w:rPr>
        <w:t>Young India, 14-8-1924.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reads the spirit of the Vedas sees God therein. He who clings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of the Vedas is </w:t>
      </w:r>
      <w:r>
        <w:rPr>
          <w:rFonts w:ascii="Times" w:hAnsi="Times" w:eastAsia="Times"/>
          <w:b w:val="0"/>
          <w:i/>
          <w:color w:val="000000"/>
          <w:sz w:val="22"/>
        </w:rPr>
        <w:t>a Vedia—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literalist. Narasinha Mehta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sing the praise of the rosary, and the praise is well-merited </w:t>
      </w:r>
      <w:r>
        <w:rPr>
          <w:rFonts w:ascii="Times" w:hAnsi="Times" w:eastAsia="Times"/>
          <w:b w:val="0"/>
          <w:i w:val="0"/>
          <w:color w:val="000000"/>
          <w:sz w:val="22"/>
        </w:rPr>
        <w:t>where it is given. But the same Narasinha has sung: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what avail is the </w:t>
      </w:r>
      <w:r>
        <w:rPr>
          <w:rFonts w:ascii="Times" w:hAnsi="Times" w:eastAsia="Times"/>
          <w:b w:val="0"/>
          <w:i/>
          <w:color w:val="000000"/>
          <w:sz w:val="18"/>
        </w:rPr>
        <w:t>tilaka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18"/>
        </w:rPr>
        <w:t>tulsi</w:t>
      </w:r>
      <w:r>
        <w:rPr>
          <w:rFonts w:ascii="Times" w:hAnsi="Times" w:eastAsia="Times"/>
          <w:b w:val="0"/>
          <w:i w:val="0"/>
          <w:color w:val="000000"/>
          <w:sz w:val="18"/>
        </w:rPr>
        <w:t>, of what avail is the rosary and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muttering of the Name, what avail is the grammatical interpretation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Veda, what avail is the mastery of the letters? All these are devices to fill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belly and nothing worth without their helping to a realization of the </w:t>
      </w:r>
      <w:r>
        <w:rPr>
          <w:rFonts w:ascii="Times" w:hAnsi="Times" w:eastAsia="Times"/>
          <w:b w:val="0"/>
          <w:i/>
          <w:color w:val="000000"/>
          <w:sz w:val="18"/>
        </w:rPr>
        <w:t>Para-</w:t>
      </w:r>
    </w:p>
    <w:p>
      <w:pPr>
        <w:autoSpaceDN w:val="0"/>
        <w:autoSpaceDE w:val="0"/>
        <w:widowControl/>
        <w:spacing w:line="22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Brahma.</w:t>
      </w:r>
    </w:p>
    <w:p>
      <w:pPr>
        <w:autoSpaceDN w:val="0"/>
        <w:autoSpaceDE w:val="0"/>
        <w:widowControl/>
        <w:spacing w:line="26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Mussalman does count the beads of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tasbih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of the rosary. But both would think themselves fallen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if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tasbih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rosary prevented them from running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succour of one who, for instance, was lying stricken with a snake-bite.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knowledge of the Vedas cannot make our Brahmins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preceptors. If it did, Max Muller would have become one.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who has understood the religion of today will certainly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Vedic learning a secondary place and propagate the religion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spinning-wheel, relieve the hunger of the millions of his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only then, and not until then, lose himself in Vedic </w:t>
      </w:r>
      <w:r>
        <w:rPr>
          <w:rFonts w:ascii="Times" w:hAnsi="Times" w:eastAsia="Times"/>
          <w:b w:val="0"/>
          <w:i w:val="0"/>
          <w:color w:val="000000"/>
          <w:sz w:val="22"/>
        </w:rPr>
        <w:t>studies.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certainly regarded spinning superior to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denominational religions. But that does not mean that the latter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given up. I only mean that a dharma which has to be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followers of all religions transcends them, and hence I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Brahmin is a better Brahmin, a Mussalman a better Mussalman,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better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turns the wheel in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>service.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certainly did not repeat the divine word ‘Rama’, nor count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beads on account of a feeling that my end was near. But I was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 then to turn the wheel. I do count the rosary whenever it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concentrating on Rama. When, however, I rise to a pitch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concentration where the rosary is more a hindrance than a help, I drop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it was possible for me to turn the wheel in my bed, and if I felt </w:t>
      </w:r>
      <w:r>
        <w:rPr>
          <w:rFonts w:ascii="Times" w:hAnsi="Times" w:eastAsia="Times"/>
          <w:b w:val="0"/>
          <w:i w:val="0"/>
          <w:color w:val="000000"/>
          <w:sz w:val="22"/>
        </w:rPr>
        <w:t>that it would help me in concentrating my mind on God, I would cer-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tainly leave the rosary aside and turn the wheel. If I am strong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turn the wheel, and I have to make a choice between coun-ting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beads or turning the wheel, I would certainly decide in favour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wheel, making it my rosary so long as I found poverty and starvation </w:t>
      </w:r>
      <w:r>
        <w:rPr>
          <w:rFonts w:ascii="Times" w:hAnsi="Times" w:eastAsia="Times"/>
          <w:b w:val="0"/>
          <w:i w:val="0"/>
          <w:color w:val="000000"/>
          <w:sz w:val="22"/>
        </w:rPr>
        <w:t>stalking the land. I do look forward to a time when even repeating the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Rama will become a hindrance. When I have realized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transcends even speech, I shall have no need to repeat the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spinning-wheel, the rosary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Ramanam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all the same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They subserve the same end, they teach me the religion of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practise ahimsa without practising the religion of service,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find the truth without practising the religion of ahimsa.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religion other than Truth. Truth is Rama, Narayana, 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wara, Khuda, Allah, God. As Narasinha says, ‘The different shapes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which gold is beaten gives rise to different names and forms; but </w:t>
      </w:r>
      <w:r>
        <w:rPr>
          <w:rFonts w:ascii="Times" w:hAnsi="Times" w:eastAsia="Times"/>
          <w:b w:val="0"/>
          <w:i w:val="0"/>
          <w:color w:val="000000"/>
          <w:sz w:val="22"/>
        </w:rPr>
        <w:t>ultimately it is all gold.’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nothing to withdraw from what I have said about mach-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reference will show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 the printing press in the machines. It must be remembered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Indian Home Rule depicted in that book that I am placing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India. I am placing before the nation parliamentary,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democratic swaraj. I do not suggest today a destruction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machines, but I am making the spinning-wheel the master-machine.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Home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depicts an ideal State. The fact that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 to the ideal condition of things laid down therein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my weakness. I believe that there is no religion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ahimsa, and yet I cannot escape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inevitably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the processes of eating and drinking. The ideal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however, ever before me; therefore, even in these processes,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restrain myself: I am striving every moment to reduce </w:t>
      </w:r>
      <w:r>
        <w:rPr>
          <w:rFonts w:ascii="Times" w:hAnsi="Times" w:eastAsia="Times"/>
          <w:b w:val="0"/>
          <w:i w:val="0"/>
          <w:color w:val="000000"/>
          <w:sz w:val="22"/>
        </w:rPr>
        <w:t>even those functions to a minimum.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about hospitals is also true. And yet I suppose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resort to the few medicines I hold lawful, so long as I retain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attachment for my body. I went to the hospital as a prisoner.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run away from it immediately on my release, because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my duty to remain under the care of those who had treated </w:t>
      </w:r>
      <w:r>
        <w:rPr>
          <w:rFonts w:ascii="Times" w:hAnsi="Times" w:eastAsia="Times"/>
          <w:b w:val="0"/>
          <w:i w:val="0"/>
          <w:color w:val="000000"/>
          <w:sz w:val="22"/>
        </w:rPr>
        <w:t>me with courtesy and kindness.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however, ashamed at the very fact of my illness, inasmuch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believe that a man should never fall ill. It is humiliating for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any medicine, and the more so that it was at all necessary to take </w:t>
      </w:r>
      <w:r>
        <w:rPr>
          <w:rFonts w:ascii="Times" w:hAnsi="Times" w:eastAsia="Times"/>
          <w:b w:val="0"/>
          <w:i w:val="0"/>
          <w:color w:val="000000"/>
          <w:sz w:val="22"/>
        </w:rPr>
        <w:t>me to the hospital.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never preferred killing a dacoit to winning him over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But he who is not equal to that love, who cannot master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that the act demands, has the right to protect his proteges and his </w:t>
      </w:r>
      <w:r>
        <w:rPr>
          <w:rFonts w:ascii="Times" w:hAnsi="Times" w:eastAsia="Times"/>
          <w:b w:val="0"/>
          <w:i w:val="0"/>
          <w:color w:val="000000"/>
          <w:sz w:val="22"/>
        </w:rPr>
        <w:t>property even by killing the dacoit.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gross error to liken the Englishmen to dacoits. The dacoits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loot you by sheer violence, the Englishmen do so chiefly by seducing </w:t>
      </w:r>
      <w:r>
        <w:rPr>
          <w:rFonts w:ascii="Times" w:hAnsi="Times" w:eastAsia="Times"/>
          <w:b w:val="0"/>
          <w:i w:val="0"/>
          <w:color w:val="000000"/>
          <w:sz w:val="22"/>
        </w:rPr>
        <w:t>us. There is thus a great difference of method in the two. A liquor-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vendor also robs me of my soul by selling his liquor. Should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him, or non-co-operating with him? But if an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brutally assaults you, or a liquorvendor forcibly tries to pour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your throat, and if you will not win both over by love, then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to you to engage them in an armed combat. It would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if the aggressors in the case were one or many, weak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ventured to give a reply to the above letter, but I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whether it was proper to do so. I have assumed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correspondent’s object to be pure; hence only I took the trouble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him. But I think it can be seen from my reply that usually a </w:t>
      </w:r>
      <w:r>
        <w:rPr>
          <w:rFonts w:ascii="Times" w:hAnsi="Times" w:eastAsia="Times"/>
          <w:b w:val="0"/>
          <w:i w:val="0"/>
          <w:color w:val="000000"/>
          <w:sz w:val="22"/>
        </w:rPr>
        <w:t>great deal of erroneous thinking is found in such correspondence.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the life of many educated people has become devoid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thought. As long as one cannot deduce a corollary from a principle,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be held to have no knowledge of the principle at all. If the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had gone deep into the subject and thought profoun-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dly over it, he himself could have deduced all the answers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given. Truly speaking, all these replies are already there in my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writings. But I find from the letters I receive that correspondents’ lazy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is a common fault and hence I have to give this reply.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every reader and correspondent that they should think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every subject, because by doing so they will save themselves from </w:t>
      </w:r>
      <w:r>
        <w:rPr>
          <w:rFonts w:ascii="Times" w:hAnsi="Times" w:eastAsia="Times"/>
          <w:b w:val="0"/>
          <w:i w:val="0"/>
          <w:color w:val="000000"/>
          <w:sz w:val="22"/>
        </w:rPr>
        <w:t>many misconceptions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“Reading without reflection is fruitless.”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10-8-1924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14-8-1924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APPEAL TO DONORS</w:t>
      </w:r>
    </w:p>
    <w:p>
      <w:pPr>
        <w:autoSpaceDN w:val="0"/>
        <w:autoSpaceDE w:val="0"/>
        <w:widowControl/>
        <w:spacing w:line="240" w:lineRule="exact" w:before="2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Malabar catastrophe, I have written in the Gujarati </w:t>
      </w: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know there are a good many generous-minded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two paragraphs that follow are not found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from </w:t>
      </w:r>
      <w:r>
        <w:rPr>
          <w:rFonts w:ascii="Times" w:hAnsi="Times" w:eastAsia="Times"/>
          <w:b w:val="0"/>
          <w:i/>
          <w:color w:val="000000"/>
          <w:sz w:val="18"/>
        </w:rPr>
        <w:t>Navajivan.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“Floods in Malabar”, 10-8-1924.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among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Hindi Navajivan.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them to </w:t>
      </w:r>
      <w:r>
        <w:rPr>
          <w:rFonts w:ascii="Times" w:hAnsi="Times" w:eastAsia="Times"/>
          <w:b w:val="0"/>
          <w:i w:val="0"/>
          <w:color w:val="000000"/>
          <w:sz w:val="22"/>
        </w:rPr>
        <w:t>give as much as they can.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Hindi 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10-8-1924</w:t>
      </w:r>
    </w:p>
    <w:p>
      <w:pPr>
        <w:autoSpaceDN w:val="0"/>
        <w:autoSpaceDE w:val="0"/>
        <w:widowControl/>
        <w:spacing w:line="292" w:lineRule="exact" w:before="490" w:after="0"/>
        <w:ind w:left="0" w:right="179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260. LETTER TO A. W. BAKER</w:t>
      </w:r>
    </w:p>
    <w:p>
      <w:pPr>
        <w:autoSpaceDN w:val="0"/>
        <w:autoSpaceDE w:val="0"/>
        <w:widowControl/>
        <w:spacing w:line="266" w:lineRule="exact" w:before="16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1924</w:t>
      </w:r>
    </w:p>
    <w:p>
      <w:pPr>
        <w:autoSpaceDN w:val="0"/>
        <w:autoSpaceDE w:val="0"/>
        <w:widowControl/>
        <w:spacing w:line="230" w:lineRule="exact" w:before="1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MR. BAKER,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0" w:lineRule="exact" w:before="78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two letters from you. The first I acknowledged.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book too. Do write always please. But I feel that I must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way. We are all searchers. It is well with us so long as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interpose the ‘I’ between God and ourselves.</w:t>
      </w:r>
    </w:p>
    <w:p>
      <w:pPr>
        <w:autoSpaceDN w:val="0"/>
        <w:autoSpaceDE w:val="0"/>
        <w:widowControl/>
        <w:spacing w:line="220" w:lineRule="exact" w:before="10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W. B</w:t>
      </w:r>
      <w:r>
        <w:rPr>
          <w:rFonts w:ascii="Times" w:hAnsi="Times" w:eastAsia="Times"/>
          <w:b w:val="0"/>
          <w:i w:val="0"/>
          <w:color w:val="000000"/>
          <w:sz w:val="16"/>
        </w:rPr>
        <w:t>AKER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P.O.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HIPSTONE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ATAL</w:t>
      </w:r>
    </w:p>
    <w:p>
      <w:pPr>
        <w:autoSpaceDN w:val="0"/>
        <w:autoSpaceDE w:val="0"/>
        <w:widowControl/>
        <w:spacing w:line="240" w:lineRule="exact" w:before="1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37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advocate of Natal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1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PAUL F. CRESSEY</w:t>
      </w:r>
    </w:p>
    <w:p>
      <w:pPr>
        <w:autoSpaceDN w:val="0"/>
        <w:autoSpaceDE w:val="0"/>
        <w:widowControl/>
        <w:spacing w:line="264" w:lineRule="exact" w:before="10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 1924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taught from childhood discipline in self-denial. Though,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the East, we ever fail to live up to it, we know that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indulgence but essentially for self-denial. Would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students of America could imbibe that one lesson.</w:t>
      </w:r>
    </w:p>
    <w:p>
      <w:pPr>
        <w:autoSpaceDN w:val="0"/>
        <w:autoSpaceDE w:val="0"/>
        <w:widowControl/>
        <w:spacing w:line="220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330" w:val="left"/>
        </w:tabs>
        <w:autoSpaceDE w:val="0"/>
        <w:widowControl/>
        <w:spacing w:line="280" w:lineRule="exact" w:before="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 </w:t>
      </w:r>
      <w:r>
        <w:rPr>
          <w:rFonts w:ascii="Times" w:hAnsi="Times" w:eastAsia="Times"/>
          <w:b w:val="0"/>
          <w:i w:val="0"/>
          <w:color w:val="000000"/>
          <w:sz w:val="20"/>
        </w:rPr>
        <w:t>F. C</w:t>
      </w:r>
      <w:r>
        <w:rPr>
          <w:rFonts w:ascii="Times" w:hAnsi="Times" w:eastAsia="Times"/>
          <w:b w:val="0"/>
          <w:i w:val="0"/>
          <w:color w:val="000000"/>
          <w:sz w:val="16"/>
        </w:rPr>
        <w:t>RESSEY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80" w:lineRule="exact" w:before="0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RANVILLE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U.S.A.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manu7script of Mahadev Desai’s Diary. Courtesy: Narayan Desai</w:t>
      </w:r>
    </w:p>
    <w:p>
      <w:pPr>
        <w:autoSpaceDN w:val="0"/>
        <w:autoSpaceDE w:val="0"/>
        <w:widowControl/>
        <w:spacing w:line="292" w:lineRule="exact" w:before="262" w:after="0"/>
        <w:ind w:left="13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262. LETTER TO LALA BULAKIRAM</w:t>
      </w:r>
    </w:p>
    <w:p>
      <w:pPr>
        <w:autoSpaceDN w:val="0"/>
        <w:autoSpaceDE w:val="0"/>
        <w:widowControl/>
        <w:spacing w:line="264" w:lineRule="exact" w:before="6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 1924</w:t>
      </w:r>
    </w:p>
    <w:p>
      <w:pPr>
        <w:autoSpaceDN w:val="0"/>
        <w:tabs>
          <w:tab w:pos="550" w:val="left"/>
          <w:tab w:pos="5150" w:val="left"/>
        </w:tabs>
        <w:autoSpaceDE w:val="0"/>
        <w:widowControl/>
        <w:spacing w:line="27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 like to send any message to the Amir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 to speak for itself. Nor would I care to send any present. My </w:t>
      </w:r>
      <w:r>
        <w:rPr>
          <w:rFonts w:ascii="Times" w:hAnsi="Times" w:eastAsia="Times"/>
          <w:b w:val="0"/>
          <w:i w:val="0"/>
          <w:color w:val="000000"/>
          <w:sz w:val="22"/>
        </w:rPr>
        <w:t>yarn has not been separately converted into cloth.</w:t>
      </w:r>
    </w:p>
    <w:p>
      <w:pPr>
        <w:autoSpaceDN w:val="0"/>
        <w:autoSpaceDE w:val="0"/>
        <w:widowControl/>
        <w:spacing w:line="220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330" w:val="left"/>
        </w:tabs>
        <w:autoSpaceDE w:val="0"/>
        <w:widowControl/>
        <w:spacing w:line="266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2"/>
        </w:rPr>
        <w:t>PS.</w:t>
      </w:r>
    </w:p>
    <w:p>
      <w:pPr>
        <w:autoSpaceDN w:val="0"/>
        <w:autoSpaceDE w:val="0"/>
        <w:widowControl/>
        <w:spacing w:line="240" w:lineRule="exact" w:before="54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have just received your second letter. I rather like their resig-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nations. We are responding to Truth. Satyagraha is not excitement. It </w:t>
      </w:r>
      <w:r>
        <w:rPr>
          <w:rFonts w:ascii="Times" w:hAnsi="Times" w:eastAsia="Times"/>
          <w:b w:val="0"/>
          <w:i w:val="0"/>
          <w:color w:val="000000"/>
          <w:sz w:val="22"/>
        </w:rPr>
        <w:t>follows calm determination. I shall wait indefinitely.</w:t>
      </w:r>
    </w:p>
    <w:p>
      <w:pPr>
        <w:autoSpaceDN w:val="0"/>
        <w:autoSpaceDE w:val="0"/>
        <w:widowControl/>
        <w:spacing w:line="266" w:lineRule="exact" w:before="28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G.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12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ULAKIRAM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HASKER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5 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UTCHERY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Afghanistan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263. LETTER TO R. KANE</w:t>
      </w:r>
    </w:p>
    <w:p>
      <w:pPr>
        <w:autoSpaceDN w:val="0"/>
        <w:autoSpaceDE w:val="0"/>
        <w:widowControl/>
        <w:spacing w:line="266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I am against compulsory education. Compulsion may be </w:t>
      </w:r>
      <w:r>
        <w:rPr>
          <w:rFonts w:ascii="Times" w:hAnsi="Times" w:eastAsia="Times"/>
          <w:b w:val="0"/>
          <w:i w:val="0"/>
          <w:color w:val="000000"/>
          <w:sz w:val="22"/>
        </w:rPr>
        <w:t>unjust. It is certainly unnecessary.</w:t>
      </w:r>
    </w:p>
    <w:p>
      <w:pPr>
        <w:autoSpaceDN w:val="0"/>
        <w:autoSpaceDE w:val="0"/>
        <w:widowControl/>
        <w:spacing w:line="260" w:lineRule="exact" w:before="40" w:after="0"/>
        <w:ind w:left="10" w:right="9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If we get swarajya today, I should resist any attempt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or any education compulsory. We have not yet tried the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system.</w:t>
      </w:r>
    </w:p>
    <w:p>
      <w:pPr>
        <w:autoSpaceDN w:val="0"/>
        <w:autoSpaceDE w:val="0"/>
        <w:widowControl/>
        <w:spacing w:line="260" w:lineRule="exact" w:before="40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(3) The Yeotmal Municipality will be within the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resolution if it availed itself of the compulsory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measure. But, if I had any say in the matter, I would plead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Councillors to try all voluntary effort before trying compulsion. I </w:t>
      </w:r>
      <w:r>
        <w:rPr>
          <w:rFonts w:ascii="Times" w:hAnsi="Times" w:eastAsia="Times"/>
          <w:b w:val="0"/>
          <w:i w:val="0"/>
          <w:color w:val="000000"/>
          <w:sz w:val="22"/>
        </w:rPr>
        <w:t>know the evil effects of the latter wherever it has been tried.</w:t>
      </w:r>
    </w:p>
    <w:p>
      <w:pPr>
        <w:autoSpaceDN w:val="0"/>
        <w:autoSpaceDE w:val="0"/>
        <w:widowControl/>
        <w:spacing w:line="220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KANE, ESQ., M.L.C.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YEOTMAL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1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264. LETTER TO MANGALSINGH</w:t>
      </w:r>
    </w:p>
    <w:p>
      <w:pPr>
        <w:autoSpaceDN w:val="0"/>
        <w:autoSpaceDE w:val="0"/>
        <w:widowControl/>
        <w:spacing w:line="270" w:lineRule="exact" w:before="86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SARDAR MANGALSINGHJI,</w:t>
      </w:r>
    </w:p>
    <w:p>
      <w:pPr>
        <w:autoSpaceDN w:val="0"/>
        <w:autoSpaceDE w:val="0"/>
        <w:widowControl/>
        <w:spacing w:line="260" w:lineRule="exact" w:before="38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will introduce to you Mr. Valji Desai who has been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 for a long time. He went to jail soon after me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Please help Mr. Desai in any manner that may enable him to </w:t>
      </w:r>
      <w:r>
        <w:rPr>
          <w:rFonts w:ascii="Times" w:hAnsi="Times" w:eastAsia="Times"/>
          <w:b w:val="0"/>
          <w:i w:val="0"/>
          <w:color w:val="000000"/>
          <w:sz w:val="22"/>
        </w:rPr>
        <w:t>stay in the Punjab and study things.</w:t>
      </w:r>
    </w:p>
    <w:p>
      <w:pPr>
        <w:autoSpaceDN w:val="0"/>
        <w:autoSpaceDE w:val="0"/>
        <w:widowControl/>
        <w:spacing w:line="220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5996. Courtesy: V. G. Desai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72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265. LETTER TO ALI HASAN</w:t>
      </w:r>
    </w:p>
    <w:p>
      <w:pPr>
        <w:autoSpaceDN w:val="0"/>
        <w:autoSpaceDE w:val="0"/>
        <w:widowControl/>
        <w:spacing w:line="266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have your letter. A Hindu is one who believes in the Vedas,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Upanishads,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Puranas, </w:t>
      </w:r>
      <w:r>
        <w:rPr>
          <w:rFonts w:ascii="Times" w:hAnsi="Times" w:eastAsia="Times"/>
          <w:b w:val="0"/>
          <w:i w:val="0"/>
          <w:color w:val="000000"/>
          <w:sz w:val="22"/>
        </w:rPr>
        <w:t>&amp;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c.,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 am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you that we may reject the claim of those who say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 to particular religions. I claim to be the best judge of what I </w:t>
      </w:r>
      <w:r>
        <w:rPr>
          <w:rFonts w:ascii="Times" w:hAnsi="Times" w:eastAsia="Times"/>
          <w:b w:val="0"/>
          <w:i w:val="0"/>
          <w:color w:val="000000"/>
          <w:sz w:val="22"/>
        </w:rPr>
        <w:t>believes Don’t you?</w:t>
      </w:r>
    </w:p>
    <w:p>
      <w:pPr>
        <w:autoSpaceDN w:val="0"/>
        <w:autoSpaceDE w:val="0"/>
        <w:widowControl/>
        <w:spacing w:line="220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MR. ALI HASAN, BAR-AT-LAW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PATNA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LETTER TO C. R. DAS</w:t>
      </w:r>
    </w:p>
    <w:p>
      <w:pPr>
        <w:autoSpaceDN w:val="0"/>
        <w:autoSpaceDE w:val="0"/>
        <w:widowControl/>
        <w:spacing w:line="266" w:lineRule="exact" w:before="106" w:after="0"/>
        <w:ind w:left="0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5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of Mr. Khopkar has handed the enclosed to me.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Mr. Khopkar thinks you could not have signed the paper.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have, Mr. Khopkar is prepared, he says, to prove his innocence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satisfaction. Will you please tell me what I should say to Mr. </w:t>
      </w:r>
      <w:r>
        <w:rPr>
          <w:rFonts w:ascii="Times" w:hAnsi="Times" w:eastAsia="Times"/>
          <w:b w:val="0"/>
          <w:i w:val="0"/>
          <w:color w:val="000000"/>
          <w:sz w:val="22"/>
        </w:rPr>
        <w:t>Khopkar’s friend?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and Mrs. Das are keeping well.</w:t>
      </w:r>
    </w:p>
    <w:p>
      <w:pPr>
        <w:autoSpaceDN w:val="0"/>
        <w:autoSpaceDE w:val="0"/>
        <w:widowControl/>
        <w:spacing w:line="220" w:lineRule="exact" w:before="46" w:after="0"/>
        <w:ind w:left="0" w:right="5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C. R. 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18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JAMNALAL BAJAJ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the letter I have written to Motilalji. I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Krishnadas to send a copy of it to you. Govind Babu is working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Orissa. You may inspect his work and, if you approve of it, give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monetary assistance from the Gandhi Seva Sangh funds. His 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limited, though his demand is great, viz., Rs. 200/- a month.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this much is not to be given. If he passes your test,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>give him Rs. 50/- a month. Examine his case carefully.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G.N. 2848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VASUMATI PANDIT</w:t>
      </w:r>
    </w:p>
    <w:p>
      <w:pPr>
        <w:autoSpaceDN w:val="0"/>
        <w:autoSpaceDE w:val="0"/>
        <w:widowControl/>
        <w:spacing w:line="294" w:lineRule="exact" w:before="6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VASUMATI,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My weight has no doubt gone down,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ways my health is definitely good. Do whatever you can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about Malabar in </w:t>
      </w:r>
      <w:r>
        <w:rPr>
          <w:rFonts w:ascii="Times" w:hAnsi="Times" w:eastAsia="Times"/>
          <w:b w:val="0"/>
          <w:i/>
          <w:color w:val="000000"/>
          <w:sz w:val="22"/>
        </w:rPr>
        <w:t>Navajivan.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 out for walks regularly. You need not worry if </w:t>
      </w:r>
      <w:r>
        <w:rPr>
          <w:rFonts w:ascii="Times" w:hAnsi="Times" w:eastAsia="Times"/>
          <w:b w:val="0"/>
          <w:i w:val="0"/>
          <w:color w:val="000000"/>
          <w:sz w:val="22"/>
        </w:rPr>
        <w:t>any letters or words in your writing are scratched.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Today Haribhai has come here.</w:t>
      </w:r>
    </w:p>
    <w:p>
      <w:pPr>
        <w:autoSpaceDN w:val="0"/>
        <w:autoSpaceDE w:val="0"/>
        <w:widowControl/>
        <w:spacing w:line="220" w:lineRule="exact" w:before="4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7"/>
        <w:gridCol w:w="3257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Make it a habit to take black French plums soaked in water.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postcard has come just. Most probably I shall be here. </w:t>
      </w:r>
      <w:r>
        <w:rPr>
          <w:rFonts w:ascii="Times" w:hAnsi="Times" w:eastAsia="Times"/>
          <w:b w:val="0"/>
          <w:i w:val="0"/>
          <w:color w:val="000000"/>
          <w:sz w:val="22"/>
        </w:rPr>
        <w:t>Do come soon.</w:t>
      </w:r>
    </w:p>
    <w:p>
      <w:pPr>
        <w:autoSpaceDN w:val="0"/>
        <w:autoSpaceDE w:val="0"/>
        <w:widowControl/>
        <w:spacing w:line="266" w:lineRule="exact" w:before="2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 VASUMATI,</w:t>
      </w:r>
    </w:p>
    <w:p>
      <w:pPr>
        <w:autoSpaceDN w:val="0"/>
        <w:autoSpaceDE w:val="0"/>
        <w:widowControl/>
        <w:spacing w:line="240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453. Courtesy: Vasumati Pandit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given 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Panchven Putrako Bapuke Ashirvad, </w:t>
      </w:r>
      <w:r>
        <w:rPr>
          <w:rFonts w:ascii="Times" w:hAnsi="Times" w:eastAsia="Times"/>
          <w:b w:val="0"/>
          <w:i w:val="0"/>
          <w:color w:val="000000"/>
          <w:sz w:val="18"/>
        </w:rPr>
        <w:t>a collec-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tion of Gandhiji’s letters to Jamnalal Bajaj.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726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269. LETTER TO V. G. DESAI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VALJI,</w:t>
      </w:r>
    </w:p>
    <w:p>
      <w:pPr>
        <w:autoSpaceDN w:val="0"/>
        <w:autoSpaceDE w:val="0"/>
        <w:widowControl/>
        <w:spacing w:line="260" w:lineRule="exact" w:before="38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had sent your article on Simla to the press for printing,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none of my job to send it to you. But you and Swami being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the latter would naturally take as much liberty as he likes.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written the article in such a small hand and so close that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read it and the Swami seems to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it to you. Now write it again.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there.</w:t>
            </w:r>
          </w:p>
        </w:tc>
        <w:tc>
          <w:tcPr>
            <w:tcW w:type="dxa" w:w="5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Running the journals is not the only difficulty in my going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just going to send Anandshankarbhai’s letter to you,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crossed my mind and I gave up the idea. I had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correction and it is in there. But I remember I gave up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sending Anandshankarbhai’s letter to you as I thought that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would be a sort of vanity on my part. I had no time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>humorous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explained the distinction between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layak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dayak.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letter for Mangalsingh. All Sikhs are simple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humble. If Mangalsingh is not there: give it to any Akali Sikh you </w:t>
      </w:r>
      <w:r>
        <w:rPr>
          <w:rFonts w:ascii="Times" w:hAnsi="Times" w:eastAsia="Times"/>
          <w:b w:val="0"/>
          <w:i w:val="0"/>
          <w:color w:val="000000"/>
          <w:sz w:val="22"/>
        </w:rPr>
        <w:t>may meet.</w:t>
      </w:r>
    </w:p>
    <w:p>
      <w:pPr>
        <w:autoSpaceDN w:val="0"/>
        <w:autoSpaceDE w:val="0"/>
        <w:widowControl/>
        <w:spacing w:line="266" w:lineRule="exact" w:before="2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6024. Courtesy: V. G. Desai</w:t>
      </w:r>
    </w:p>
    <w:p>
      <w:pPr>
        <w:autoSpaceDN w:val="0"/>
        <w:autoSpaceDE w:val="0"/>
        <w:widowControl/>
        <w:spacing w:line="220" w:lineRule="exact" w:before="27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article on Simla, published in September 1924,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evident that the letter was written in 1924. In that year,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Sravana Sud 10 </w:t>
      </w:r>
      <w:r>
        <w:rPr>
          <w:rFonts w:ascii="Times" w:hAnsi="Times" w:eastAsia="Times"/>
          <w:b w:val="0"/>
          <w:i w:val="0"/>
          <w:color w:val="000000"/>
          <w:sz w:val="18"/>
        </w:rPr>
        <w:t>fell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August 10.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270. LETTER TO G. D. BIRLA</w:t>
      </w:r>
    </w:p>
    <w:p>
      <w:pPr>
        <w:autoSpaceDN w:val="0"/>
        <w:autoSpaceDE w:val="0"/>
        <w:widowControl/>
        <w:spacing w:line="294" w:lineRule="exact" w:before="64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Sud 10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10,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all your letters. I get a lot of help from them.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hard for me not to write what I believe to be true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Sarojini. The people must make up their minds what work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from whom. If I praise someone for one of his activities,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anybody conclude that he is in all respects perfect. Though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all this, I do wish that you should continue to write to me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thoughts come to your mind.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Malaviyaji does not approve of my views in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Hindu-Muslim problem. I, however, strongly believe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other remedy for the purpose. True, we can create a sort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unity for a while, but that won’t help us to make any </w:t>
      </w:r>
      <w:r>
        <w:rPr>
          <w:rFonts w:ascii="Times" w:hAnsi="Times" w:eastAsia="Times"/>
          <w:b w:val="0"/>
          <w:i w:val="0"/>
          <w:color w:val="000000"/>
          <w:sz w:val="22"/>
        </w:rPr>
        <w:t>headway.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give you any advice in regard to Sunderlalji. Yes,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this much in this matter that Jamnalalji did not give him the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wanted on his own condition. Jamnalalji knows him far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I. Whatever you may do in this matter, take Jamnalalji’s advice.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the two months’ donations which you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to Jamnalalji. It was on the strength of these donations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asked Jamnalaiji to make some provision for the Dakshina </w:t>
      </w:r>
      <w:r>
        <w:rPr>
          <w:rFonts w:ascii="Times" w:hAnsi="Times" w:eastAsia="Times"/>
          <w:b w:val="0"/>
          <w:i w:val="0"/>
          <w:color w:val="000000"/>
          <w:sz w:val="22"/>
        </w:rPr>
        <w:t>Bharat Hindi Prachar Sabha and two other institutions.</w:t>
      </w:r>
    </w:p>
    <w:p>
      <w:pPr>
        <w:autoSpaceDN w:val="0"/>
        <w:autoSpaceDE w:val="0"/>
        <w:widowControl/>
        <w:spacing w:line="220" w:lineRule="exact" w:before="46" w:after="0"/>
        <w:ind w:left="0" w:right="3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6023. Courtesy: G. D. Birla</w:t>
      </w:r>
    </w:p>
    <w:p>
      <w:pPr>
        <w:autoSpaceDN w:val="0"/>
        <w:autoSpaceDE w:val="0"/>
        <w:widowControl/>
        <w:spacing w:line="220" w:lineRule="exact" w:before="22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appears to have been written after the article “Bombay, Remember </w:t>
      </w:r>
      <w:r>
        <w:rPr>
          <w:rFonts w:ascii="Times" w:hAnsi="Times" w:eastAsia="Times"/>
          <w:b w:val="0"/>
          <w:i w:val="0"/>
          <w:color w:val="000000"/>
          <w:sz w:val="18"/>
        </w:rPr>
        <w:t>Sarojini”, 3-7-1974. In 1924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Sravana Sud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 fell on August 10.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G. D. Birla”, after 3-7-1924.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676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271. LETTER TO SHAUKAT ALI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1924</w:t>
      </w:r>
    </w:p>
    <w:p>
      <w:pPr>
        <w:autoSpaceDN w:val="0"/>
        <w:autoSpaceDE w:val="0"/>
        <w:widowControl/>
        <w:spacing w:line="260" w:lineRule="exact" w:before="4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am sorry about Bi-Amma.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the permission you have sought. That we should be exiles in </w:t>
      </w:r>
      <w:r>
        <w:rPr>
          <w:rFonts w:ascii="Times" w:hAnsi="Times" w:eastAsia="Times"/>
          <w:b w:val="0"/>
          <w:i w:val="0"/>
          <w:color w:val="000000"/>
          <w:sz w:val="22"/>
        </w:rPr>
        <w:t>our own country! And yet play about swaraj! The pity of it all!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health having suffered, I got Vithalbhai to put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 address for 30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So, ordinarily, I should like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touring in the beginning of September. But I have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Ali and have told him I could now go to Delhi if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must try and see whether I can stand the strain. Even if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me, I think we should begin work through Delhi. I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Moharram Day is 12 </w:t>
      </w:r>
      <w:r>
        <w:rPr>
          <w:rFonts w:ascii="Times" w:hAnsi="Times" w:eastAsia="Times"/>
          <w:b w:val="0"/>
          <w:i w:val="0"/>
          <w:color w:val="000000"/>
          <w:sz w:val="12"/>
        </w:rPr>
        <w:t>th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August. It is another anxious date for 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where we should find ourselves that day. Consider all </w:t>
      </w:r>
      <w:r>
        <w:rPr>
          <w:rFonts w:ascii="Times" w:hAnsi="Times" w:eastAsia="Times"/>
          <w:b w:val="0"/>
          <w:i w:val="0"/>
          <w:color w:val="000000"/>
          <w:sz w:val="22"/>
        </w:rPr>
        <w:t>these things and think out where we should be.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your own difficulties about the Khilafat work.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movement so for the Khilafat, I think we shall find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rely upon the quality of a few workers rather than the quantity </w:t>
      </w:r>
      <w:r>
        <w:rPr>
          <w:rFonts w:ascii="Times" w:hAnsi="Times" w:eastAsia="Times"/>
          <w:b w:val="0"/>
          <w:i w:val="0"/>
          <w:color w:val="000000"/>
          <w:sz w:val="22"/>
        </w:rPr>
        <w:t>of many.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my say about the choice of the President.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passion about that it seems almost impossible to do clean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has to fight for a majority. The latter must come easily if it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at all useful. I intensely dislike the Western method of attaining </w:t>
      </w:r>
      <w:r>
        <w:rPr>
          <w:rFonts w:ascii="Times" w:hAnsi="Times" w:eastAsia="Times"/>
          <w:b w:val="0"/>
          <w:i w:val="0"/>
          <w:color w:val="000000"/>
          <w:sz w:val="22"/>
        </w:rPr>
        <w:t>majorities.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try to read the Khilafat news.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0"/>
        <w:ind w:left="0" w:right="4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Vithalbhai Patel”, 17-5-1924.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272. LETTER TO ANANDANAND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ANANDANAND,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Keep on issuing supplements. I shall give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galleys regularly. I have found a way for it yesterday.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see what to do after what has been written is finished.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about it when the time comes. I shall send you a wire about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columns are ready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 may miscalculate, </w:t>
      </w:r>
      <w:r>
        <w:rPr>
          <w:rFonts w:ascii="Times" w:hAnsi="Times" w:eastAsia="Times"/>
          <w:b w:val="0"/>
          <w:i w:val="0"/>
          <w:color w:val="000000"/>
          <w:sz w:val="22"/>
        </w:rPr>
        <w:t>but I shall be careful.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quite see that we must pay attention to the ‘business’ side also.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you to stick to it. I may say something hasty while thinking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aspects, but ultimately I shall come round, because I am after all </w:t>
      </w:r>
      <w:r>
        <w:rPr>
          <w:rFonts w:ascii="Times" w:hAnsi="Times" w:eastAsia="Times"/>
          <w:b w:val="0"/>
          <w:i w:val="0"/>
          <w:color w:val="000000"/>
          <w:sz w:val="22"/>
        </w:rPr>
        <w:t>a satyagrahi and will ever remain that.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Valji is right in his view of the English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Satyagraha. We want to improve Gujarati only. Since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version has been taken up by Madras, we may not interfere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it. Ganesan is a straightforward man. Money is not his God. 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big venture. Let us encourage him and promote the Gujarati work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 Do let me know if there is any flaw in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should be prepared to give on occasion more pages in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India.</w:t>
      </w:r>
    </w:p>
    <w:p>
      <w:pPr>
        <w:autoSpaceDN w:val="0"/>
        <w:autoSpaceDE w:val="0"/>
        <w:widowControl/>
        <w:spacing w:line="220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7753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to Ganesan suggests that this letter was written on the same day </w:t>
      </w:r>
      <w:r>
        <w:rPr>
          <w:rFonts w:ascii="Times" w:hAnsi="Times" w:eastAsia="Times"/>
          <w:b w:val="0"/>
          <w:i w:val="0"/>
          <w:color w:val="000000"/>
          <w:sz w:val="18"/>
        </w:rPr>
        <w:t>as the one addressed to V. G. Desai, 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273. LETTER TO V. G. DESAI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VALJI,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follow clearly what Ganesan has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question. But, in a general way, I would advise you to leave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to Ganesan’s discretion.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76"/>
        </w:trPr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replies to other matters have been given yesterday.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G. 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TERLING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ASTLE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C.W. 6026. Courtesy: V. G.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G. D. BIRLA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Sud 11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11,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Mr. Aiyar’s letter had no effect on me,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of saving the Hindu religion is quite different.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starting a journal will do any good. In the Punjab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given any chance to the Muslims. Mr. Das could not possibly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Having himself framed the pact, how could he break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crucial time? Nobody is stopping me from going to Delhi. In </w:t>
      </w:r>
      <w:r>
        <w:rPr>
          <w:rFonts w:ascii="Times" w:hAnsi="Times" w:eastAsia="Times"/>
          <w:b w:val="0"/>
          <w:i w:val="0"/>
          <w:color w:val="000000"/>
          <w:sz w:val="22"/>
        </w:rPr>
        <w:t>any case, I hope to go there in September.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 keep writing to me about everything and send me any litera-</w:t>
      </w:r>
      <w:r>
        <w:rPr>
          <w:rFonts w:ascii="Times" w:hAnsi="Times" w:eastAsia="Times"/>
          <w:b w:val="0"/>
          <w:i w:val="0"/>
          <w:color w:val="000000"/>
          <w:sz w:val="22"/>
        </w:rPr>
        <w:t>ture that may be worth reading.</w:t>
      </w:r>
    </w:p>
    <w:p>
      <w:pPr>
        <w:autoSpaceDN w:val="0"/>
        <w:autoSpaceDE w:val="0"/>
        <w:widowControl/>
        <w:spacing w:line="220" w:lineRule="exact" w:before="46" w:after="0"/>
        <w:ind w:left="0" w:right="3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at Simla during 1924.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to Gandhiji’s visit to Delhi in September suggests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was written in 1924. Gandhiji went to Delhi in August and again in September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1924. In that year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Sravana Sud 11 </w:t>
      </w:r>
      <w:r>
        <w:rPr>
          <w:rFonts w:ascii="Times" w:hAnsi="Times" w:eastAsia="Times"/>
          <w:b w:val="0"/>
          <w:i w:val="0"/>
          <w:color w:val="000000"/>
          <w:sz w:val="18"/>
        </w:rPr>
        <w:t>fell on August 11.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return Aiyar’s letter herewith. I have received Rs. 10,000/-</w:t>
      </w:r>
      <w:r>
        <w:rPr>
          <w:rFonts w:ascii="Times" w:hAnsi="Times" w:eastAsia="Times"/>
          <w:b w:val="0"/>
          <w:i w:val="0"/>
          <w:color w:val="000000"/>
          <w:sz w:val="22"/>
        </w:rPr>
        <w:t>today. I wrote a letter to you yesterday to your Hardwar address.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6025.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275. TELEGRAM TO SAROJINI NAIDU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12,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4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SAROJINI NAIDU</w:t>
      </w:r>
    </w:p>
    <w:p>
      <w:pPr>
        <w:autoSpaceDN w:val="0"/>
        <w:autoSpaceDE w:val="0"/>
        <w:widowControl/>
        <w:spacing w:line="244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TAJ</w:t>
      </w:r>
    </w:p>
    <w:p>
      <w:pPr>
        <w:autoSpaceDN w:val="0"/>
        <w:autoSpaceDE w:val="0"/>
        <w:widowControl/>
        <w:spacing w:line="244" w:lineRule="exact" w:before="36" w:after="38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BOMBAY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4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UNNECESSARY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ATTEND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MEETING.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IDEA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NON</w:t>
            </w:r>
          </w:p>
        </w:tc>
      </w:tr>
      <w:tr>
        <w:trPr>
          <w:trHeight w:hRule="exact" w:val="25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CO-OPERATORS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ASSIST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1086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AGENCY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RELIEF.</w:t>
      </w:r>
    </w:p>
    <w:p>
      <w:pPr>
        <w:autoSpaceDN w:val="0"/>
        <w:autoSpaceDE w:val="0"/>
        <w:widowControl/>
        <w:spacing w:line="266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276. TELEGRAM TO K. MADHAVAN NAIR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August 12,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ADHAVAN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AKIL</w:t>
      </w:r>
    </w:p>
    <w:p>
      <w:pPr>
        <w:autoSpaceDN w:val="0"/>
        <w:autoSpaceDE w:val="0"/>
        <w:widowControl/>
        <w:spacing w:line="266" w:lineRule="exact" w:before="1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ALICUT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6"/>
        <w:gridCol w:w="1086"/>
        <w:gridCol w:w="1086"/>
        <w:gridCol w:w="1086"/>
        <w:gridCol w:w="1086"/>
        <w:gridCol w:w="1086"/>
      </w:tblGrid>
      <w:tr>
        <w:trPr>
          <w:trHeight w:hRule="exact" w:val="294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RAISING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CLOTHES.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INCESSANTLY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THINKING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FOODLESS CLOTHLESS HOMELESS COUNTRYMEN. .</w:t>
      </w:r>
    </w:p>
    <w:p>
      <w:pPr>
        <w:autoSpaceDN w:val="0"/>
        <w:autoSpaceDE w:val="0"/>
        <w:widowControl/>
        <w:spacing w:line="266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10108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Sarojini Naidu’s telegram of August I 1, received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on August 12, 1924, which read: “Sherif proposes inviting Governor </w:t>
      </w:r>
      <w:r>
        <w:rPr>
          <w:rFonts w:ascii="Times" w:hAnsi="Times" w:eastAsia="Times"/>
          <w:b w:val="0"/>
          <w:i w:val="0"/>
          <w:color w:val="000000"/>
          <w:sz w:val="18"/>
        </w:rPr>
        <w:t>preside. Requesting flood meeting. Wire if Non-co-operators can join.”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Madhavan Nair’s telegram of August 12, 1924,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“Toured through flooded area. Opened relief centres with aid of Marwari relief </w:t>
      </w:r>
      <w:r>
        <w:rPr>
          <w:rFonts w:ascii="Times" w:hAnsi="Times" w:eastAsia="Times"/>
          <w:b w:val="0"/>
          <w:i w:val="0"/>
          <w:color w:val="000000"/>
          <w:sz w:val="18"/>
        </w:rPr>
        <w:t>fund in greatly distressed area. Your article may dishearten contributors. Any contri-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bution is welcome either large or small if Congress without funds. Kindly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public people. Starting one month’s food relief essential. Housing grant may </w:t>
      </w:r>
      <w:r>
        <w:rPr>
          <w:rFonts w:ascii="Times" w:hAnsi="Times" w:eastAsia="Times"/>
          <w:b w:val="0"/>
          <w:i w:val="0"/>
          <w:color w:val="000000"/>
          <w:sz w:val="18"/>
        </w:rPr>
        <w:t>be left to Government. A lac of rupees will save a lac of people.”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4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TELEGRAM TO BOMBAY MUNICIPAL CORPORATION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12,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ORPORATION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WIRE. WILL GLADLY REACH BOMBAY 29</w:t>
      </w:r>
      <w:r>
        <w:rPr>
          <w:rFonts w:ascii="Times" w:hAnsi="Times" w:eastAsia="Times"/>
          <w:b w:val="0"/>
          <w:i w:val="0"/>
          <w:color w:val="000000"/>
          <w:sz w:val="10"/>
        </w:rPr>
        <w:t>TH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8811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278. LETTER TO NAGINDAS AMULAKHRAI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4" w:lineRule="exact" w:before="108" w:after="0"/>
        <w:ind w:left="4950" w:right="0" w:firstLine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1924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first book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was impressed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 work you have put into it. The arrangement is on the whole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good. I have noticed nothing in it which could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inconsistent with the author’s object. I see no improperity in its being </w:t>
      </w:r>
      <w:r>
        <w:rPr>
          <w:rFonts w:ascii="Times" w:hAnsi="Times" w:eastAsia="Times"/>
          <w:b w:val="0"/>
          <w:i w:val="0"/>
          <w:color w:val="000000"/>
          <w:sz w:val="22"/>
        </w:rPr>
        <w:t>translated.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Gujarati, </w:t>
      </w:r>
      <w:r>
        <w:rPr>
          <w:rFonts w:ascii="Times" w:hAnsi="Times" w:eastAsia="Times"/>
          <w:b w:val="0"/>
          <w:i w:val="0"/>
          <w:color w:val="000000"/>
          <w:sz w:val="22"/>
        </w:rPr>
        <w:t>2-11-1924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279. LETTER TO MATHURADAS TRIKUMJI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 possibly can I want to resume the habit of writing in ink.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been planning to write to you for the last three days.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from the President, Bombay Municipal </w:t>
      </w:r>
      <w:r>
        <w:rPr>
          <w:rFonts w:ascii="Times" w:hAnsi="Times" w:eastAsia="Times"/>
          <w:b w:val="0"/>
          <w:i w:val="0"/>
          <w:color w:val="000000"/>
          <w:sz w:val="18"/>
        </w:rPr>
        <w:t>Corporation, dated August 11, 1924, received by Gandhiji on August 12, which read: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“Sir Cowasjee Jehangir Hall not available on thirtieth for presentation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Corporation’s address to you. Do kindly make it convenient to accept the address on </w:t>
      </w:r>
      <w:r>
        <w:rPr>
          <w:rFonts w:ascii="Times" w:hAnsi="Times" w:eastAsia="Times"/>
          <w:b w:val="0"/>
          <w:i w:val="0"/>
          <w:color w:val="000000"/>
          <w:sz w:val="18"/>
        </w:rPr>
        <w:t>Friday twenty ninth afternoon.”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to the addressee in connection with the series entitled</w:t>
      </w:r>
      <w:r>
        <w:rPr>
          <w:rFonts w:ascii="Times" w:hAnsi="Times" w:eastAsia="Times"/>
          <w:b w:val="0"/>
          <w:i w:val="0"/>
          <w:color w:val="000000"/>
          <w:sz w:val="18"/>
        </w:rPr>
        <w:t>‘</w:t>
      </w:r>
      <w:r>
        <w:rPr>
          <w:rFonts w:ascii="Times" w:hAnsi="Times" w:eastAsia="Times"/>
          <w:b w:val="0"/>
          <w:i/>
          <w:color w:val="000000"/>
          <w:sz w:val="18"/>
        </w:rPr>
        <w:t>Gandhi Shikshan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8"/>
        </w:rPr>
        <w:t>edited and published by him in 1923.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Entitled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Satyagraha, </w:t>
      </w:r>
      <w:r>
        <w:rPr>
          <w:rFonts w:ascii="Times" w:hAnsi="Times" w:eastAsia="Times"/>
          <w:b w:val="0"/>
          <w:i w:val="0"/>
          <w:color w:val="000000"/>
          <w:sz w:val="18"/>
        </w:rPr>
        <w:t>the series ran into thirteen books.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Bapuni Prasadi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you have stolen a march over me. Your letter has arrived.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 good collection. It will be of great help to Raja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</w:t>
      </w:r>
      <w:r>
        <w:rPr>
          <w:rFonts w:ascii="Times" w:hAnsi="Times" w:eastAsia="Times"/>
          <w:b w:val="0"/>
          <w:i w:val="0"/>
          <w:color w:val="000000"/>
          <w:sz w:val="22"/>
        </w:rPr>
        <w:t>also necessary.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a telegram to Debji saying that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Sheriff’s meeting. Whatever the composition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we have only to help.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fully convinced that it is a mistake and a terrible one,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me to pronounce on every matter. My reply to any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determined by the way the question is put. I can even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 in replying that way. Everyone should draw corollaries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basic postulates.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read what Nagindas has written.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have. I bow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 to his zeal. He has written to me in great pain. I read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book. I have liked the arrangement. There is no violence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meaning. He has taken a lot of trouble.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Finally, the main point which impelled me to write the letter.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has to be found for Radha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me know if there is any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you know in the Modh or some other Bania community.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 simple man. He should not be greedy.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and should have respect for khadi. He should be of good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 I am not worried if he has no money.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Collect the clothes.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20" w:lineRule="exact" w:before="2720" w:after="0"/>
        <w:ind w:left="55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Rajagopalachari was doing relief work for the flood victims in Malabar.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"The Acid Test", 19-6-1924.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Daughter of Maganlal Gandhi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2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LETTER TO EDITOR, “TEJ”</w:t>
      </w:r>
    </w:p>
    <w:p>
      <w:pPr>
        <w:autoSpaceDN w:val="0"/>
        <w:autoSpaceDE w:val="0"/>
        <w:widowControl/>
        <w:spacing w:line="294" w:lineRule="exact" w:before="6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13,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GUPTA,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daily bow, times without number, to that Krishna alone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Gita, </w:t>
      </w:r>
      <w:r>
        <w:rPr>
          <w:rFonts w:ascii="Times" w:hAnsi="Times" w:eastAsia="Times"/>
          <w:b w:val="0"/>
          <w:i w:val="0"/>
          <w:color w:val="000000"/>
          <w:sz w:val="22"/>
        </w:rPr>
        <w:t>who is the master of 16,000 senses, who is an</w:t>
      </w:r>
    </w:p>
    <w:p>
      <w:pPr>
        <w:autoSpaceDN w:val="0"/>
        <w:autoSpaceDE w:val="0"/>
        <w:widowControl/>
        <w:spacing w:line="27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akhand brahmachari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free from passion and who is the Lord </w:t>
      </w:r>
      <w:r>
        <w:rPr>
          <w:rFonts w:ascii="Times" w:hAnsi="Times" w:eastAsia="Times"/>
          <w:b w:val="0"/>
          <w:i w:val="0"/>
          <w:color w:val="000000"/>
          <w:sz w:val="22"/>
        </w:rPr>
        <w:t>of our hearts, and to none else.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LETTER TO INDRA VIDYAVACHASPATI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Sravana Sud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13,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INDRA,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time, on every ceremonial occasion, I offer this </w:t>
      </w:r>
      <w:r>
        <w:rPr>
          <w:rFonts w:ascii="Times" w:hAnsi="Times" w:eastAsia="Times"/>
          <w:b w:val="0"/>
          <w:i w:val="0"/>
          <w:color w:val="000000"/>
          <w:sz w:val="22"/>
        </w:rPr>
        <w:t>one prayer to God: “O God, change the hearts of Hindus and Mus-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lims alike, cleanse them of poison; fill them with love. Let them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they should spin for the sake of their poor countrymen. </w:t>
      </w:r>
      <w:r>
        <w:rPr>
          <w:rFonts w:ascii="Times" w:hAnsi="Times" w:eastAsia="Times"/>
          <w:b w:val="0"/>
          <w:i w:val="0"/>
          <w:color w:val="000000"/>
          <w:sz w:val="22"/>
        </w:rPr>
        <w:t>Cleanse the hearts of the Hindus of all impurity and remove untouc-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hability.”What else can I send? I am sure your efforts will be crowned </w:t>
      </w:r>
      <w:r>
        <w:rPr>
          <w:rFonts w:ascii="Times" w:hAnsi="Times" w:eastAsia="Times"/>
          <w:b w:val="0"/>
          <w:i w:val="0"/>
          <w:color w:val="000000"/>
          <w:sz w:val="22"/>
        </w:rPr>
        <w:t>with success.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1044"/>
        </w:trPr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8" w:after="0"/>
              <w:ind w:left="10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NDRA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RJUN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”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FFICE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ELHI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</w:tbl>
    <w:p>
      <w:pPr>
        <w:autoSpaceDN w:val="0"/>
        <w:autoSpaceDE w:val="0"/>
        <w:widowControl/>
        <w:spacing w:line="240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4860. Courtesy: Chandragupta Vidyalankar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282. PERTINENT QUESTIONS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asks:</w:t>
      </w:r>
    </w:p>
    <w:p>
      <w:pPr>
        <w:autoSpaceDN w:val="0"/>
        <w:autoSpaceDE w:val="0"/>
        <w:widowControl/>
        <w:spacing w:line="240" w:lineRule="exact" w:before="2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 in favour of the introduction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compulsory </w:t>
      </w:r>
      <w:r>
        <w:rPr>
          <w:rFonts w:ascii="Times" w:hAnsi="Times" w:eastAsia="Times"/>
          <w:b w:val="0"/>
          <w:i w:val="0"/>
          <w:color w:val="000000"/>
          <w:sz w:val="18"/>
        </w:rPr>
        <w:t>primary education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in India? Is it unjust or unnecessary to make this education </w:t>
      </w:r>
      <w:r>
        <w:rPr>
          <w:rFonts w:ascii="Times" w:hAnsi="Times" w:eastAsia="Times"/>
          <w:b w:val="0"/>
          <w:i/>
          <w:color w:val="000000"/>
          <w:sz w:val="18"/>
        </w:rPr>
        <w:t>compul-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sory? </w:t>
      </w:r>
      <w:r>
        <w:rPr>
          <w:rFonts w:ascii="Times" w:hAnsi="Times" w:eastAsia="Times"/>
          <w:b w:val="0"/>
          <w:i w:val="0"/>
          <w:color w:val="000000"/>
          <w:sz w:val="18"/>
        </w:rPr>
        <w:t>If we get swarajya, in the present condition of our country, will you</w:t>
      </w:r>
    </w:p>
    <w:p>
      <w:pPr>
        <w:autoSpaceDN w:val="0"/>
        <w:autoSpaceDE w:val="0"/>
        <w:widowControl/>
        <w:spacing w:line="220" w:lineRule="exact" w:before="42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whose celibacy is inviolate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postmark bears this date.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make primary education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compulsory </w:t>
      </w:r>
      <w:r>
        <w:rPr>
          <w:rFonts w:ascii="Times" w:hAnsi="Times" w:eastAsia="Times"/>
          <w:b w:val="0"/>
          <w:i w:val="0"/>
          <w:color w:val="000000"/>
          <w:sz w:val="18"/>
        </w:rPr>
        <w:t>throughout the whole of India?</w:t>
      </w:r>
    </w:p>
    <w:p>
      <w:pPr>
        <w:autoSpaceDN w:val="0"/>
        <w:autoSpaceDE w:val="0"/>
        <w:widowControl/>
        <w:spacing w:line="260" w:lineRule="exact" w:before="5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fear I must answer the main question in the negative.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sure that I would not oppose compulsory education at all times.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compulsion is hateful to me. I would no more have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educated by compulsion than I would have it become sober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such questionable means. But just as I would discourage drink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open drink shops and closing existing ones, so would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discourage illiteracy by removing obstacles in the path and opening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schools and making them responsive to the people’s needs.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moment, we have not even tried on any large scale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of free education. We have offered the parents no induce-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 We have not even sufficiently or at all advertised the value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literacy. We have not the proper schoolmasters for the training.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therefore, it is altogether too early to think of compulsion.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even sure that the experiment in compulsory education.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uniformly successful wherever it has been tried. If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education, compulsion is wholly unnecessary. If it does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would be most harmful. Only a despotic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passes laws in the teeth of the opposition of a majority.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afforded full facilities for education to the children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majority? We have been compulsion-ridden for the past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or more. The State rules our life in its manifold details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previous sanction. It is time to use the nation to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even though, for the time being, there may be no response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prayers, petitions and advice addressed to the nation. It has had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to its prayers. Nothing is more detrimental to the true growth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society than for it to be habituated to the belief that no reform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 by voluntary effort. A people so trained become wholly </w:t>
      </w:r>
      <w:r>
        <w:rPr>
          <w:rFonts w:ascii="Times" w:hAnsi="Times" w:eastAsia="Times"/>
          <w:b w:val="0"/>
          <w:i w:val="0"/>
          <w:color w:val="000000"/>
          <w:sz w:val="22"/>
        </w:rPr>
        <w:t>unfit for swaraj.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from what I have said above that, if we got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I should resist compulsory education at least till every effort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primary education has been honestly made and failed.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not forget that there is more illiteracy in India today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fifty years ago, not because the parents are less willing,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facilities they had before have disappeared under a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foreign and unnatural for the country. The same thing is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 today in Burma.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writer’s other question is: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 in favour of primary education being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compulsory </w:t>
      </w:r>
      <w:r>
        <w:rPr>
          <w:rFonts w:ascii="Times" w:hAnsi="Times" w:eastAsia="Times"/>
          <w:b w:val="0"/>
          <w:i w:val="0"/>
          <w:color w:val="000000"/>
          <w:sz w:val="18"/>
        </w:rPr>
        <w:t>by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36" w:right="139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municipal and local bodies, by taking advantage of the present Compulsory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Primary Education Act, specially when it is possible to do so by the hearty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support of members of all shades of opinion?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has reference to Non-co-operators. I am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it is not inconsistent with the Congress resolution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of the Act if the councillors wish to do so. But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reasons mentioned, I should hesitate straightway to adopt compul-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sion. Before giving a decided opinion on merits and apart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fundamental objection to compulsion, I should like to know (l) whe-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 attempt has been made to make primary education free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result; (2) whether every parent has been canvassed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 noted and met wherever it was reasonable. It is slovenly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to rush to compulsion without trying all available mild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It is not reasonable to assume that the majority of parents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foolish or heartless as to neglect the education of their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even when it is brought to their doors free of charge.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283. WANTED EXCITEMENT</w:t>
      </w:r>
    </w:p>
    <w:p>
      <w:pPr>
        <w:autoSpaceDN w:val="0"/>
        <w:autoSpaceDE w:val="0"/>
        <w:widowControl/>
        <w:spacing w:line="28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present the readers with extracts from a letter received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who has made considerable sacrifice in the national cause. </w:t>
      </w:r>
      <w:r>
        <w:rPr>
          <w:rFonts w:ascii="Times" w:hAnsi="Times" w:eastAsia="Times"/>
          <w:b w:val="0"/>
          <w:i w:val="0"/>
          <w:color w:val="000000"/>
          <w:sz w:val="22"/>
        </w:rPr>
        <w:t>When he non-co-operated, he sold out his books. He is now despon-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dent. He ends his letter by saying, ‘I have written this letter only to </w:t>
      </w:r>
      <w:r>
        <w:rPr>
          <w:rFonts w:ascii="Times" w:hAnsi="Times" w:eastAsia="Times"/>
          <w:b w:val="0"/>
          <w:i w:val="0"/>
          <w:color w:val="000000"/>
          <w:sz w:val="22"/>
        </w:rPr>
        <w:t>relieve my surcharged mind. If it is ignored, I shall not feel disappo-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inted.’ I cannot ignore any genuine article. I have therefore adopted </w:t>
      </w:r>
      <w:r>
        <w:rPr>
          <w:rFonts w:ascii="Times" w:hAnsi="Times" w:eastAsia="Times"/>
          <w:b w:val="0"/>
          <w:i w:val="0"/>
          <w:color w:val="000000"/>
          <w:sz w:val="22"/>
        </w:rPr>
        <w:t>the middle course. I have boiled down the letter by expunging sorro-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wful and admonitory portions. Here then are the extracts that call for </w:t>
      </w:r>
      <w:r>
        <w:rPr>
          <w:rFonts w:ascii="Times" w:hAnsi="Times" w:eastAsia="Times"/>
          <w:b w:val="0"/>
          <w:i w:val="0"/>
          <w:color w:val="000000"/>
          <w:sz w:val="22"/>
        </w:rPr>
        <w:t>comment: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charkha, Hindu-Muslim unity and removal of untouchability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appealed to the masses for the last two years. There is no sign of coming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No-changers should form their programme in conformity with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human nature. They should take into consideration that there must be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excitement to call forth mass enthusiasm. Satyagraha is the best form of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excitement But it should be a direct and open fight with the Government.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Intercommunal satyagraha is harmful. It only gives advantage to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to fight in the darkness and behind the trenches at safe distance It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6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leaves plenty of way for intrigues and mischievous propaganda. To enter into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 fight with the Government strong issues should be selected on which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wider public sympathy can be enlisted. Any of the following issues will fulfil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these conditions, one of which may be selected.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Boycott of courts and establishment of arbitration in villages,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towns and cities with offices for registration of documents.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Boycott of currency by replacing it with hundis.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Suppression of drinks and intoxicating drugs.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that we have worked enough among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entitle us to know that the three things do not appeal to them.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we have of the masses, i.e., the villages, goes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has appealed to them. They simply need organising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who claim to be their leaders refuse to go to the villages and live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midst and deliver the life-sustaining message of the charkha.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simply does not know the masses. Or he should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Hindu-Mussulman masses do not quarrel. Delhi is not a village.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too, it would be a libel to say that the poor people quarrelled.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incited them to the fratricidal fight. The untouchability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a difficult point among the masses. It does,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them, only it appeals in a way we do not like. They hug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exclusiveness which they have inherited for ages. But if we cannot,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purity, unselfishness and patience, cure them of the disease,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perish as a nation. The sooner every political reformer realizes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the better it is for him and the country. We must refuse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struggle or postpone it till after swaraj. Postponement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postponement of swaraj. fit is like wanting to live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>lungs. Those who believe that Hindu-Muslim tension and untouch-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can be removed after swaraj are living in the dreamland.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too fatigued to grasp the significance of their proposition.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things must be an integral part of any programme of swaraj.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task is difficult, it is not impossible. I claim therefore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threefold programme of construction is in strict conformity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 as it exists in India. It is in keeping with the daily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 of a people that is bent on making progress.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friend says, there must be ‘excitement’.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word means. For workers there is enough excitement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things. Go to any village, put up a wheel and call the villagers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embrace their untouchable brethren. The children will dance round </w:t>
      </w:r>
      <w:r>
        <w:rPr>
          <w:rFonts w:ascii="Times" w:hAnsi="Times" w:eastAsia="Times"/>
          <w:b w:val="0"/>
          <w:i w:val="0"/>
          <w:color w:val="000000"/>
          <w:sz w:val="22"/>
        </w:rPr>
        <w:t>the forgotten wheel and the villagers will be inclined to pelt you out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6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midst for asking them to embrace the untouchables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in a reasonable and sweet way. This is ‘excitement’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giveth life. But there is another variety of it which ‘kills’.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momentary excitement that blinds people and makes them create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splash for a moment. That kind of excitement cannot bring swaraj.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conceive its use for a fighting people prepared to wrest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 hands. The problem in India is not quite so simple.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prepared and we are not fighters with arms. The Englishmen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rule merely by force. They have seductive ways also.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conceal their fist in soft-looking gloves. The moment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intelligent organization, honest but unbendable purpose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and disciplined cohesion, they will hand over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to us without a blow and serve India on our terms, as </w:t>
      </w:r>
      <w:r>
        <w:rPr>
          <w:rFonts w:ascii="Times" w:hAnsi="Times" w:eastAsia="Times"/>
          <w:b w:val="0"/>
          <w:i w:val="0"/>
          <w:color w:val="000000"/>
          <w:sz w:val="22"/>
        </w:rPr>
        <w:t>we today unwittingly or unwillingly slave for them on their terms.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is not excitement of the second variety. It dies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atmosphere. It needs the development of calm courage that </w:t>
      </w:r>
      <w:r>
        <w:rPr>
          <w:rFonts w:ascii="Times" w:hAnsi="Times" w:eastAsia="Times"/>
          <w:b w:val="0"/>
          <w:i w:val="0"/>
          <w:color w:val="000000"/>
          <w:sz w:val="22"/>
        </w:rPr>
        <w:t>knows no defeat and despises revenge. Even intercommunal satya-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graha (if it is satyagraha) strengthens the nation for fighting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The unseemly fight between No-changers and Pro-chan-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gers is not satyagraha in any sense of the term. The disgraceful 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Delhi are clearly not satyagraha. The only instances of inter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communal satyagraha are the Vaikom and Tarkes-hwar.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of Vaikom because I am supposed to be directing it.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succeed if the satyagrahis are patient, absolutely truthful,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non-violent, yes, in thought, word and deed, and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towards their opponents and remain fixed to their minimum.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fulfil the conditions, the orthodox Hindus will bless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strengthen and not weaken the national cause. Of Tarkeshwar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next to nothing. But the result can only be good if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satyagraha.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correspondent’s method of bringing about a state of ‘exci-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tement’ is in keeping with his misunderstanding of satyagraha.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realize that arbitration courts and registration of documents,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have the element of compulsion in them, must defeat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the writer has in view. And if they are devoid of compulsion,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offer less excitement than the wheel if only because no one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to register documents in private courts. Boycott of currency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stick behind will be still less exciting. I would give much </w:t>
      </w:r>
      <w:r>
        <w:rPr>
          <w:rFonts w:ascii="Times" w:hAnsi="Times" w:eastAsia="Times"/>
          <w:b w:val="0"/>
          <w:i w:val="0"/>
          <w:color w:val="000000"/>
          <w:sz w:val="22"/>
        </w:rPr>
        <w:t>to be able to revive liquor shops picketing if a calm atmosphere can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established and ‘peaceful’ picketing can be found.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shows that our picketing in 192I was not all peaceful.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solution is to he found from within. It is not the masses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that have lost faith. For the correspondent, who is in charge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says that resignations arc pouring in upon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Why? Because those who are resigning have no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Whereas hitherto they were playing, now they are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 nation seriously. They are responding to truth.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these resignations a distinct gain to the cause. If all play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 and either carry out the resolutions or resign, we should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we are. To the secretary in charge I would suggest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invite the electors, if there are any at all on his register, to 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representatives. If the members were practically self-appointed,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fear is the case in many places, the secretary may safely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sole true representative of the Congress, if he has faith in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programme. He is then free to devote his whole time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spinning. I promise that he will not find himself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so devoted to spinning. There is no cause for despondency for a </w:t>
      </w:r>
      <w:r>
        <w:rPr>
          <w:rFonts w:ascii="Times" w:hAnsi="Times" w:eastAsia="Times"/>
          <w:b w:val="0"/>
          <w:i w:val="0"/>
          <w:color w:val="000000"/>
          <w:sz w:val="22"/>
        </w:rPr>
        <w:t>man who has faith and resolution.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14-8-1924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THE MORAL OF IT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the letter addressed to the A.I.K.B. by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secretary in which he speaks in glowing terms of Mr. Bharucha’s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during his all-too-brief stay there. He has been able to infuse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 into the khadi movement and to assist in disposing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 khadi by hawking. Over six thousand rupees worth was sold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and Lahore. The secretary says that this is the slack season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Could Mr. Bharucha go again in September, when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out will have returned, there will be much more work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Mr. Bharucha on his success and hope that he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revisit the Punjab. The moral, however, of the visit is that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if it wills, can dispose of its own khadi. The people are </w:t>
      </w:r>
      <w:r>
        <w:rPr>
          <w:rFonts w:ascii="Times" w:hAnsi="Times" w:eastAsia="Times"/>
          <w:b w:val="0"/>
          <w:i w:val="0"/>
          <w:color w:val="000000"/>
          <w:sz w:val="22"/>
        </w:rPr>
        <w:t>willing if the workers are ready.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14-8-1924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34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K</w:t>
      </w:r>
      <w:r>
        <w:rPr>
          <w:rFonts w:ascii="Times" w:hAnsi="Times" w:eastAsia="Times"/>
          <w:b w:val="0"/>
          <w:i w:val="0"/>
          <w:color w:val="000000"/>
          <w:sz w:val="16"/>
        </w:rPr>
        <w:t>ELKAR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ONTEMPT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Mr. Kelkar or tie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Kesari </w:t>
      </w:r>
      <w:r>
        <w:rPr>
          <w:rFonts w:ascii="Times" w:hAnsi="Times" w:eastAsia="Times"/>
          <w:b w:val="0"/>
          <w:i w:val="0"/>
          <w:color w:val="000000"/>
          <w:sz w:val="22"/>
        </w:rPr>
        <w:t>will lose by the punish-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awarded by the learned judges of the Bombay High Court.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survive the fine. Mr. Kelkar has earned the congratulations of </w:t>
      </w:r>
      <w:r>
        <w:rPr>
          <w:rFonts w:ascii="Times" w:hAnsi="Times" w:eastAsia="Times"/>
          <w:b w:val="0"/>
          <w:i w:val="0"/>
          <w:color w:val="000000"/>
          <w:sz w:val="22"/>
        </w:rPr>
        <w:t>journalists and public men on the brave stand he took up. The judg-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has only enhanced the status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Kesari,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as it already 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this extreme sensitiveness on the part of the judges?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not lose by fearless public criticism. It may not be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or defensible. I have not seen the articles which constituted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contempt. But what is the public gain from the punishment?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Kelkar or the public think more kindly of the judges?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merely impute bias to the judges, they have but echoed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The bias need not be conscious. Bat popular belief is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in cases between Europeans and Indians. My own experience,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in South Africa and comparatively limited here, confirms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belief. The analysis which I published in these columns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judgments in 1919 of the special tribunals in the Punjab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the charge of bias against the judges of these tribunals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Justice as between Europeans and Indians is a rare </w:t>
      </w:r>
      <w:r>
        <w:rPr>
          <w:rFonts w:ascii="Times" w:hAnsi="Times" w:eastAsia="Times"/>
          <w:b w:val="0"/>
          <w:i w:val="0"/>
          <w:color w:val="000000"/>
          <w:sz w:val="22"/>
        </w:rPr>
        <w:t>commodity. I would like to think otherwise. But it has not been possi-</w:t>
      </w:r>
      <w:r>
        <w:rPr>
          <w:rFonts w:ascii="Times" w:hAnsi="Times" w:eastAsia="Times"/>
          <w:b w:val="0"/>
          <w:i w:val="0"/>
          <w:color w:val="000000"/>
          <w:sz w:val="22"/>
        </w:rPr>
        <w:t>ble. I am prepared to admit that, under similar circumstances, 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else would have done likewise. That is another way of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human nature is the same in all climes. And judges are but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having the same frailties and are guided by the same feelings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average man. I would, therefore, respectfully point out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judges that, if they resent public criticism in the manner they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done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Kesari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they shut themselves against healthy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influence. Surely it must serve as a tonic for judges when a journalist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Mr. Kelkar’s status and experience finds it necessary to criticize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European judges, if they will struggle against natural bias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sided influences that operate upon them, should,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opinion, encourage and welcome the criticism of Indian </w:t>
      </w:r>
      <w:r>
        <w:rPr>
          <w:rFonts w:ascii="Times" w:hAnsi="Times" w:eastAsia="Times"/>
          <w:b w:val="0"/>
          <w:i w:val="0"/>
          <w:color w:val="000000"/>
          <w:sz w:val="22"/>
        </w:rPr>
        <w:t>journalists. The pity of it is that they rarely, if at all, read such criti-</w:t>
      </w:r>
      <w:r>
        <w:rPr>
          <w:rFonts w:ascii="Times" w:hAnsi="Times" w:eastAsia="Times"/>
          <w:b w:val="0"/>
          <w:i w:val="0"/>
          <w:color w:val="000000"/>
          <w:sz w:val="22"/>
        </w:rPr>
        <w:t>cism except when it comes up before them for punishment. The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Report on the Punjab Disorders”, 25-3-1920.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against Mr. Kelkar may make editors conceal their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gild it. It will then seek a subterranean passage. We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our ordinary share of it. I cannot help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awarded against Mr. Kelkar is calculated to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falsity of the life that surrounds us and still further to embitter the </w:t>
      </w:r>
      <w:r>
        <w:rPr>
          <w:rFonts w:ascii="Times" w:hAnsi="Times" w:eastAsia="Times"/>
          <w:b w:val="0"/>
          <w:i w:val="0"/>
          <w:color w:val="000000"/>
          <w:sz w:val="22"/>
        </w:rPr>
        <w:t>relations between Europeans and Indians. It was so unnecessary.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RONG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Kelkar, if he criticizes a judge, must pay Rs. 5,000,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pay Rs. 15,000 for criticizing a Collector. But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Lytton, because he is the King’s representative in Bengal, may libel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womanhood of India with impunity and may probably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applause from his admirers for his ‘frank’ talk. His Excellency is </w:t>
      </w:r>
      <w:r>
        <w:rPr>
          <w:rFonts w:ascii="Times" w:hAnsi="Times" w:eastAsia="Times"/>
          <w:b w:val="0"/>
          <w:i w:val="0"/>
          <w:color w:val="000000"/>
          <w:sz w:val="22"/>
        </w:rPr>
        <w:t>reported to have said in a serious speech that ‘mere hatred of autho-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rity can drive Indian men to induce Indian women to invent offences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their own honour merely to bring discredit upon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policemen.’ If it was not in a report of his speech, but if it was merely </w:t>
      </w:r>
      <w:r>
        <w:rPr>
          <w:rFonts w:ascii="Times" w:hAnsi="Times" w:eastAsia="Times"/>
          <w:b w:val="0"/>
          <w:i w:val="0"/>
          <w:color w:val="000000"/>
          <w:sz w:val="22"/>
        </w:rPr>
        <w:t>a reporter’s summary, I would have refused to believe that a respon-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sible Englishman could be capable of such a ‘blazing indiscretion’.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Lytton evidently does not know or does not care to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Indian sentiment can be stirred by such charges against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Has Lord Lytton incontestable proof for the assertion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made? If it is merely the testimony of the police he has relied upon,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relied upon, a broken reed. His advisers should have warned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against putting faith in any such interested testimony.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he been able to utter such calumny with impunity? If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Bengal, and for that matter in India, was effective,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dared to utter such a charge even if it could be established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isolated case? But there is no public opinion in the country that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assert itself today. Let not even the mightiest in the land,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that they can flout Indian sentiment for ever.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feud and the differences between Pro-changers and and No-changers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temporary aberrations in the national movement. But the insults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in high places sink deep in the hearts of all Indians.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humiliating to contemplate a closing up of all ranks among us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indiscreet acts of irresponsible representatives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King.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B</w:t>
      </w:r>
      <w:r>
        <w:rPr>
          <w:rFonts w:ascii="Times" w:hAnsi="Times" w:eastAsia="Times"/>
          <w:b w:val="0"/>
          <w:i w:val="0"/>
          <w:color w:val="000000"/>
          <w:sz w:val="16"/>
        </w:rPr>
        <w:t>USINESS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LIKE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EPORT</w:t>
      </w:r>
    </w:p>
    <w:p>
      <w:pPr>
        <w:autoSpaceDN w:val="0"/>
        <w:autoSpaceDE w:val="0"/>
        <w:widowControl/>
        <w:spacing w:line="294" w:lineRule="exact" w:before="72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Tamil Nadu Khadi Board has sent to the A.I.K.B. 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39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resume of its work. If I had space at my command,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whole report. As it is, I must be content with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summary. It deals with production and sales in the centres under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The secretary expects soon to be able to manufacture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50,000 worth of khadi per month. The Tirpur depot now produces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15 to 20 thousand rupees worth per month. Local sales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pace with the production. And thus sales and production react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other. They are steadily improving the quality of khadi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trying to introduce coloured khadi saris. For production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begin, as is only proper, with storing cotton. They have purchased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50,000 worth of cotton which is all insured. Training depots too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established where young workers are trained to gill, card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spin. The disbursements appear to me to be modest and they have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 over their departments. At their model training school at Kovur,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over a dozen youths at present under training.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severe discipline. They rise early in the morning at 4-30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all the labour themselves. They become used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variety of carding-bows and wheels. An interesting table is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 giving the quantity of cotton ginned, carded and spun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scholar under training. The special feature of their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organizing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resulting in much interest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in their work. At Kovur about 50 homes possess cloths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own spinning. Let the reader imagine what concentration,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method, business habits, honesty, organizing ability and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required for such work. Let him next imagine one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fully organized for khadi and self-contained. It is then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him to know that for that district at least there is swaraj. Let him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that, steady as the progress is, the district will not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for khadi unless the curse of untouchability is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it. For voluntary production and distribution, there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co-operation. That call only come when the least of the </w:t>
      </w:r>
      <w:r>
        <w:rPr>
          <w:rFonts w:ascii="Times" w:hAnsi="Times" w:eastAsia="Times"/>
          <w:b w:val="0"/>
          <w:i w:val="0"/>
          <w:color w:val="000000"/>
          <w:sz w:val="22"/>
        </w:rPr>
        <w:t>inhabitants feels a pride in being a free citizen of that little common-</w:t>
      </w:r>
      <w:r>
        <w:rPr>
          <w:rFonts w:ascii="Times" w:hAnsi="Times" w:eastAsia="Times"/>
          <w:b w:val="0"/>
          <w:i w:val="0"/>
          <w:color w:val="000000"/>
          <w:sz w:val="22"/>
        </w:rPr>
        <w:t>wealth.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ROMPT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CTION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has sent the following to the U.P.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regarding the proscription of Prof. Ramdas Gaur’s Hindi </w:t>
      </w:r>
      <w:r>
        <w:rPr>
          <w:rFonts w:ascii="Times" w:hAnsi="Times" w:eastAsia="Times"/>
          <w:b w:val="0"/>
          <w:i w:val="0"/>
          <w:color w:val="000000"/>
          <w:sz w:val="22"/>
        </w:rPr>
        <w:t>readers: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attention of the United Provinces Provincial Congress Committee has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drawn to the notice issued by the U.P. Government declaring, under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99 A of Act V of 1898, all copies of Prof. Ram Das Gaur’s Hindi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readers Nos. III, IV, V and VI as well as extracts therefrom, ‘forfeited to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Majesty’. These readers have been in used forsome years past in a large number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schools. Their principal contents are extracts from classical Hindi writers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it is difficult to understand what passages or extracts in the books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supposed to offend against section 124A of the Indian Penal Code. I shall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obliged if you will kindly point out the particular passages which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of Government are objectionable and have led to the proscription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books. My committee will carefully consider these passages and, if they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satisfied of their impropriety, will certainly advise Prof. Gaur to remove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from his books. I shall be glad if you will kindly send me an early answer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the books are being used in many schools connected with my committee.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Pandit has sent a similar letter to the U.P. Minister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The public will watch the developments with curiosity.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publishers are said to have filed legal proceedings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 aside the order. The books have been sold in thousands.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will, therefore, be hard put to it to confiscate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books unless the boys and girls voluntarily destroy theme As yet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movement in that direction. On the contrary, the books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use as before. But, of course, the Government may have many cards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its sleeve and may be able in its own time to confound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harbouring these tainted books. The public will be glad to learn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learned author has kept no copyright in the books.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ELCOME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convenor of U.P. Khadi Board wires to say ‘figures pub-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lished last week for U.P.. do not show total number registered to spin.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 are being sent in as we receive lists from subordinate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committees.’ I welcome the correction and look forward to a list that </w:t>
      </w:r>
      <w:r>
        <w:rPr>
          <w:rFonts w:ascii="Times" w:hAnsi="Times" w:eastAsia="Times"/>
          <w:b w:val="0"/>
          <w:i w:val="0"/>
          <w:color w:val="000000"/>
          <w:sz w:val="22"/>
        </w:rPr>
        <w:t>will eclipse Bengal. For next to Bengal, U.P. is the most thickly popu-</w:t>
      </w:r>
      <w:r>
        <w:rPr>
          <w:rFonts w:ascii="Times" w:hAnsi="Times" w:eastAsia="Times"/>
          <w:b w:val="0"/>
          <w:i w:val="0"/>
          <w:color w:val="000000"/>
          <w:sz w:val="22"/>
        </w:rPr>
        <w:t>lated of our provinces.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RTHODOX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ROTEST</w:t>
      </w:r>
    </w:p>
    <w:p>
      <w:pPr>
        <w:autoSpaceDN w:val="0"/>
        <w:autoSpaceDE w:val="0"/>
        <w:widowControl/>
        <w:spacing w:line="28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of Savarna Mahajan Sabha at Vaikom sends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enclosing resolutions protesting against my countenancing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at Vaikom and urging me to stop it. The writer tells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been misled by my informants. I have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both the sides impartially and I have come to the conclusion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satyagrahis have, on the whole, been scrupulously correct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conduct and that they have been sustaining the struggle under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5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Circumstances. I am sorry to say that I am, therefore,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>satisfy the orthodox friends and advise withdrawal of satyagraha.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G</w:t>
      </w:r>
      <w:r>
        <w:rPr>
          <w:rFonts w:ascii="Times" w:hAnsi="Times" w:eastAsia="Times"/>
          <w:b w:val="0"/>
          <w:i w:val="0"/>
          <w:color w:val="000000"/>
          <w:sz w:val="16"/>
        </w:rPr>
        <w:t>OD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SEND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Roods, though they have been merciless to Malabar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seem to have favoured the suppressed countrymen. For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in a letter to Mr. Rajagopalachari from the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>Camp at Vaikom: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question of temple-entry and social equality has been solved 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than a dozen places by the floods by the collecting of all people of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castes and creeds in the temples and houses which are otherwise forbidden.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interdining between Nambudri and Pulaya has been effected by the fury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gods. The floods in the State have completely isolated Vaikom.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misery is the most adhesive cement yet known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It is so cruel that it is no respecter of persons. It puts the prince </w:t>
      </w:r>
      <w:r>
        <w:rPr>
          <w:rFonts w:ascii="Times" w:hAnsi="Times" w:eastAsia="Times"/>
          <w:b w:val="0"/>
          <w:i w:val="0"/>
          <w:color w:val="000000"/>
          <w:sz w:val="22"/>
        </w:rPr>
        <w:t>and the peasant in the same watery grave.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UIET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ORK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Again, how is it possible to advise stoppage of a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shows so much grit as is described in the following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letter?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spite of the bad weather conditions, no effort is spared in the char-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 work in the Ashram. Almost all the volunteers know to spin well and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charkhas are being sent to the barricades except during heavy showers. Half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number have learnt to card and I am making it compulsory that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spinners must use their own carded cotton. Tape-making is also going on. 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long we will set up a loom.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respectfully refuse to believe that cultured young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such honest work in the faith that it purifies them and helps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their struggle against passion and prejudice can possibly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the public or me. They have no interest in so doing.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faith is in their work.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ELTS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TONES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president of the meeting in his letter says, “You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satyagraha, when offered to a brother will gradually melt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the opposition of the latter and win him over to the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satyagrahi. This is not our experience here.” I do not wonder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of the orthodox have not yet been touched by the sufferings of </w:t>
      </w:r>
      <w:r>
        <w:rPr>
          <w:rFonts w:ascii="Times" w:hAnsi="Times" w:eastAsia="Times"/>
          <w:b w:val="0"/>
          <w:i w:val="0"/>
          <w:color w:val="000000"/>
          <w:sz w:val="22"/>
        </w:rPr>
        <w:t>the satyagrahis. They have not suffered long enough yet nor intensely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enough. Even suffering cannot be manufactured. They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God may have in store for them. If He wants them to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linger away in suffering, they must Submit to it cheerfully. They </w:t>
      </w:r>
      <w:r>
        <w:rPr>
          <w:rFonts w:ascii="Times" w:hAnsi="Times" w:eastAsia="Times"/>
          <w:b w:val="0"/>
          <w:i w:val="0"/>
          <w:color w:val="000000"/>
          <w:sz w:val="22"/>
        </w:rPr>
        <w:t>dare not shirk the severest trial nor may they dare stage-play suffer-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ing. That was one of my reasons against the Sikh friends resis-ting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and inviting fire. My uniform experience is that true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melts the stoniest hearts. With my own eldest brother, it took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thirteen years. I do not reproduce all the letters I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friends. But some of them are humble recognitions of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(true enough in ignorance) by the English rulers. What are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recognitions if they are not in conscious response to suffering?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can shake me from the conviction that given a good cause,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for its sake advances it as nothing else has ever done.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orthodox Hindus I need net point out the sovereign efficacy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tapasya. And satyagraha is nothing but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>for Truth.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ISTURBING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TEM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however in the president’s letter a disturbing item. I </w:t>
      </w:r>
      <w:r>
        <w:rPr>
          <w:rFonts w:ascii="Times" w:hAnsi="Times" w:eastAsia="Times"/>
          <w:b w:val="0"/>
          <w:i w:val="0"/>
          <w:color w:val="000000"/>
          <w:sz w:val="22"/>
        </w:rPr>
        <w:t>must give it in his own words as follows: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bring to your notice an incident that took place at Chenganur under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auspices of the adherents of the Congress party on 6 </w:t>
      </w:r>
      <w:r>
        <w:rPr>
          <w:rFonts w:ascii="Times" w:hAnsi="Times" w:eastAsia="Times"/>
          <w:b w:val="0"/>
          <w:i w:val="0"/>
          <w:color w:val="000000"/>
          <w:sz w:val="10"/>
        </w:rPr>
        <w:t>th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July, 1924. This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>meeting announced to be held at the place. A representative of our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was also invited to attend. By the machinations of a mischie-vous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clique, the meeting was subjected to a set of resolutions which were quite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contrary to the propositions adopted for presentation at the meeting. 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 and several other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18"/>
        </w:rPr>
        <w:t>members immediately left the hall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called up another meeting composed of very respectable caste Hindus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residence of the Vanjipozhey chief, the premier landlord of Chenganur.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 this alone, however gruesome and treacherous the tactics be. What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painfully deplore is that an organized attempt was made to vilify and hoot him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to lay hands on him if possible. He had to come away from the place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giving scent of his departure. This incident I refer to you just to bring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your notice the manner in which Congress propagandism is pursued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Travancore now.</w:t>
      </w:r>
    </w:p>
    <w:p>
      <w:pPr>
        <w:autoSpaceDN w:val="0"/>
        <w:autoSpaceDE w:val="0"/>
        <w:widowControl/>
        <w:spacing w:line="260" w:lineRule="exact" w:before="34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conductors of the campaign to send me an explanation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shall gladly print. They will not, I trust, hesitate to admit the </w:t>
      </w:r>
      <w:r>
        <w:rPr>
          <w:rFonts w:ascii="Times" w:hAnsi="Times" w:eastAsia="Times"/>
          <w:b w:val="0"/>
          <w:i w:val="0"/>
          <w:color w:val="000000"/>
          <w:sz w:val="22"/>
        </w:rPr>
        <w:t>error if any has been committed.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EPORTERS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EWARE 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A.P. reporter in Ahmedabad lost me (temporarily I hope)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39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reputation for humanity that I had built up through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toil. For he reported me as saying that the only message I could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afflicted Malabar was that those who were rendered naked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and homeless should spin of Mr. Painter may receive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I5,000 for damage to his reputation, I think I should receive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1,50,000 for damage done to mine. And if I could receive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sum, I should retrieve somewhat my lost reputation and make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without deduction to the Malabar sufferers. But unlike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Painter, I acquit both the reporter and the agency from all blame.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reporter tells me he was not present at the meeting.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attended the meeting heard little, but the listeners thought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something about spinning. What would be more natural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I should ask the Malabar suffers to Spill for food, clothing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lodging? Was not the great Acharya Ray doing the same thing?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reporter forgot that Dr. Ray was doing it after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settled down. However, the awful slip is a lesson for the reporters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public. The reporters hold the reputation of public men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hollow of their hands. It is not a light thing to misreport public 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and acts. The public have to be equally careful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every report. a., gospel truth. So far as I am concerned,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continue to warn the public and all concerned against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may be reported of me unless it . is certified by me as correct.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no hurry to have every word oft mine reported The reporters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dome a favour, if they would not report me at all </w:t>
      </w:r>
      <w:r>
        <w:rPr>
          <w:rFonts w:ascii="Times" w:hAnsi="Times" w:eastAsia="Times"/>
          <w:b w:val="0"/>
          <w:i w:val="0"/>
          <w:color w:val="000000"/>
          <w:sz w:val="22"/>
        </w:rPr>
        <w:t>when they cannot get their notes confirmed by me.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say all this because I have many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memories of misreporting. In I896 I published in India a pamphlet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30 pages or more on British Indians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five-line summary was cabled by Reuter to Natal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was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to the gist of my pamphlet. This very incorrect report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inflamed the Natal colonists. I was nearly lynched to death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infuriated crowd on my return to Natal. Lawyer friends pressed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a suit for damages. But I was a non-resister even then. I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lost nothing by not suing. When the colonist perceived that I </w:t>
      </w:r>
      <w:r>
        <w:rPr>
          <w:rFonts w:ascii="Times" w:hAnsi="Times" w:eastAsia="Times"/>
          <w:b w:val="0"/>
          <w:i w:val="0"/>
          <w:color w:val="000000"/>
          <w:sz w:val="22"/>
        </w:rPr>
        <w:t>was not a ‘bad sort’. and that they had cruelly misjudged me, they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credentials”, 14-8-1896 to “Notes on the Grievances of the British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 in South Africa”, 22-09-1896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“Memorial to Secretary of States for the Colonies”, 15-03-1897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regretted the error. I therefore, in the end lost nothing by self-res-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traint. But I have no desire to court another such experience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may bring me added glory. I want to put in more work,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so wills it. I must, therefore, ask the reporters to spare me yet a </w:t>
      </w:r>
      <w:r>
        <w:rPr>
          <w:rFonts w:ascii="Times" w:hAnsi="Times" w:eastAsia="Times"/>
          <w:b w:val="0"/>
          <w:i w:val="0"/>
          <w:color w:val="000000"/>
          <w:sz w:val="22"/>
        </w:rPr>
        <w:t>while.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ELP TO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ALABAR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6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written the foregoing lines merely be put reporters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public on their guard. Under the best of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suchmistakes will occur. I am satisfied that there was no wilful neglect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in Ahmedabad or at the headquarters. But I wish to utilize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for getting more money for the sufferers. I invite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indignant over my supposed callousness to send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they can towards helping the sufferers. I have invited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Navajivan not merely to give me out of their savings,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out of their necessaries, to share their clothes and food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sufferers. The response has been quick and generous. The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Mahavidyalaya have, after the style of Shraddhhanandji’s Pupils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Gurukul during the South African campaign, been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work at labourers’ wages on the very premises that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built for them. The possibilities of such effort are immense.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even under 12 have given up milk for a number of days,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savings to be devoted to the relief fund. This means in some cases 3 </w:t>
      </w:r>
      <w:r>
        <w:rPr>
          <w:rFonts w:ascii="Times" w:hAnsi="Times" w:eastAsia="Times"/>
          <w:b w:val="0"/>
          <w:i w:val="0"/>
          <w:color w:val="000000"/>
          <w:sz w:val="22"/>
        </w:rPr>
        <w:t>annas per day. Adults are denying themselves one meal per day.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Boys and girls are giving up their clothes, retaining for them-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the veriest minimum. A girl has given up her silver anklets.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 has given up his valued gold ear-rings. 4 sister has sent in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heavy gold bangles, another her heavy gold necklace.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exhaustive but typical instances. A little girl brought out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coppers she had stolen. The National College students and 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me heaps of yarn they have already spun. Others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>spin for a certain period daily on behalf of the sufferers.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to me are more precious than the donations in the next </w:t>
      </w:r>
      <w:r>
        <w:rPr>
          <w:rFonts w:ascii="Times" w:hAnsi="Times" w:eastAsia="Times"/>
          <w:b w:val="0"/>
          <w:i w:val="0"/>
          <w:color w:val="000000"/>
          <w:sz w:val="22"/>
        </w:rPr>
        <w:t>column, generous as they are in several cases.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May these offerings, but especially the little offerings and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denials of the little ones, give comfort to the homeless, hungry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naked men, women and children of the afflicted areas. I invite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not paid elsewhere to the fund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their quota. Telegrams before me tell me that clothing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welcome as money. The poorest must identify themselves with </w:t>
      </w:r>
      <w:r>
        <w:rPr>
          <w:rFonts w:ascii="Times" w:hAnsi="Times" w:eastAsia="Times"/>
          <w:b w:val="0"/>
          <w:i w:val="0"/>
          <w:color w:val="000000"/>
          <w:sz w:val="22"/>
        </w:rPr>
        <w:t>their countrymen in Malabar by some act of self-denial.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24" w:right="140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LOTHING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clothing being received in abundance,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inform readers that no distinction is being made as to handspun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clothing. Those who haste still got mill or foreign clothes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send these. Inquiry has been made in Bombay as to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should be delivered. I suggest arrangements being made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Provincial Congress Committee. Pending such arrangements,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delivery may be made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depot in the Princess Street, </w:t>
      </w:r>
      <w:r>
        <w:rPr>
          <w:rFonts w:ascii="Times" w:hAnsi="Times" w:eastAsia="Times"/>
          <w:b w:val="0"/>
          <w:i w:val="0"/>
          <w:color w:val="000000"/>
          <w:sz w:val="22"/>
        </w:rPr>
        <w:t>Bombay. Donors will however please note the following instructions: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Dirty clothes should be washed and folded.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Torn clothes should be mended and folded.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All clothing should be well packed and tied in parcels with list </w:t>
      </w:r>
      <w:r>
        <w:rPr>
          <w:rFonts w:ascii="Times" w:hAnsi="Times" w:eastAsia="Times"/>
          <w:b w:val="0"/>
          <w:i w:val="0"/>
          <w:color w:val="000000"/>
          <w:sz w:val="22"/>
        </w:rPr>
        <w:t>of clothing and name of donor attached.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will not be acknowledged separately in these columns.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donors will do well not to deliver anything without a receipt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at the office of delivery. I would warn donors from paying </w:t>
      </w:r>
      <w:r>
        <w:rPr>
          <w:rFonts w:ascii="Times" w:hAnsi="Times" w:eastAsia="Times"/>
          <w:b w:val="0"/>
          <w:i w:val="0"/>
          <w:color w:val="000000"/>
          <w:sz w:val="22"/>
        </w:rPr>
        <w:t>or giving any article to anyone without taking a full receipt and know-</w:t>
      </w:r>
      <w:r>
        <w:rPr>
          <w:rFonts w:ascii="Times" w:hAnsi="Times" w:eastAsia="Times"/>
          <w:b w:val="0"/>
          <w:i w:val="0"/>
          <w:color w:val="000000"/>
          <w:sz w:val="22"/>
        </w:rPr>
        <w:t>ing the collectors.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it flatters my pride to receive monies and jewellery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clothing 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offices, I would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not to worry where they make their donations. They may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wherever they like. It is enough 50 long as they pay. In a calamity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magnitude as that through which the South is passings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distinction between co-operators and non-co-operators. </w:t>
      </w:r>
      <w:r>
        <w:rPr>
          <w:rFonts w:ascii="Times" w:hAnsi="Times" w:eastAsia="Times"/>
          <w:b w:val="0"/>
          <w:i w:val="0"/>
          <w:color w:val="000000"/>
          <w:sz w:val="22"/>
        </w:rPr>
        <w:t>As for the funds being sent to me, I am conferring with Mr. Vallabh-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bhai as to the best method of distribution. I am in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Mr. Rajagopalachari regarding the disposal, but if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sending me wires will kindly send their suggestions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grateful for them.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14-8-1924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2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7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TELEGRAM TO MAHOMED ALI</w:t>
      </w:r>
    </w:p>
    <w:p>
      <w:pPr>
        <w:autoSpaceDN w:val="0"/>
        <w:autoSpaceDE w:val="0"/>
        <w:widowControl/>
        <w:spacing w:line="266" w:lineRule="exact" w:before="106" w:after="70"/>
        <w:ind w:left="4810" w:right="0" w:firstLine="5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29"/>
        <w:gridCol w:w="929"/>
        <w:gridCol w:w="929"/>
        <w:gridCol w:w="929"/>
        <w:gridCol w:w="929"/>
        <w:gridCol w:w="929"/>
        <w:gridCol w:w="929"/>
      </w:tblGrid>
      <w:tr>
        <w:trPr>
          <w:trHeight w:hRule="exact" w:val="28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SHAUKATALI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TONIGHT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START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TOMORROW</w:t>
            </w:r>
          </w:p>
        </w:tc>
      </w:tr>
      <w:tr>
        <w:trPr>
          <w:trHeight w:hRule="exact" w:val="268"/>
        </w:trPr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METRE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GAUGE.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MACHINERY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YET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DISPATCHED.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ASKING SWAMI SEND LIST. HOPE BIAMMA ALL RIGHT.</w:t>
      </w:r>
    </w:p>
    <w:p>
      <w:pPr>
        <w:autoSpaceDN w:val="0"/>
        <w:autoSpaceDE w:val="0"/>
        <w:widowControl/>
        <w:spacing w:line="266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287. TELEGRAM TO C. F. ANDREWS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15, 1924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HARLIE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NDREWS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WARKANATH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AGORE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ANE</w:t>
      </w:r>
    </w:p>
    <w:p>
      <w:pPr>
        <w:autoSpaceDN w:val="0"/>
        <w:autoSpaceDE w:val="0"/>
        <w:widowControl/>
        <w:spacing w:line="266" w:lineRule="exact" w:before="14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29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WELCOME.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STRONG.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LOVE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ALL.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DELHI TOMORROW.</w:t>
      </w:r>
    </w:p>
    <w:p>
      <w:pPr>
        <w:autoSpaceDN w:val="0"/>
        <w:autoSpaceDE w:val="0"/>
        <w:widowControl/>
        <w:spacing w:line="266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10116</w:t>
      </w:r>
    </w:p>
    <w:p>
      <w:pPr>
        <w:autoSpaceDN w:val="0"/>
        <w:autoSpaceDE w:val="0"/>
        <w:widowControl/>
        <w:spacing w:line="220" w:lineRule="exact" w:before="28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from Mahomed Ali received on August 15,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1924, which read: “Please start immediately if possible catching fifteen morning </w:t>
      </w:r>
      <w:r>
        <w:rPr>
          <w:rFonts w:ascii="Times" w:hAnsi="Times" w:eastAsia="Times"/>
          <w:b w:val="0"/>
          <w:i w:val="0"/>
          <w:color w:val="000000"/>
          <w:sz w:val="18"/>
        </w:rPr>
        <w:t>mail. Failing that broad gauge mail via Baroda. Reconciliation probably if you come.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Wire departure.”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from C. F. Andrews dated August 14, 1924, </w:t>
      </w:r>
      <w:r>
        <w:rPr>
          <w:rFonts w:ascii="Times" w:hAnsi="Times" w:eastAsia="Times"/>
          <w:b w:val="0"/>
          <w:i w:val="0"/>
          <w:color w:val="000000"/>
          <w:sz w:val="18"/>
        </w:rPr>
        <w:t>which read: “Arrived safely. My dearest love. Sending articles.”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for Delhi on August 16, 1924. This telegram was sent a day </w:t>
      </w:r>
      <w:r>
        <w:rPr>
          <w:rFonts w:ascii="Times" w:hAnsi="Times" w:eastAsia="Times"/>
          <w:b w:val="0"/>
          <w:i w:val="0"/>
          <w:color w:val="000000"/>
          <w:sz w:val="18"/>
        </w:rPr>
        <w:t>before.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726" w:right="141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9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288. TELEGRAM TO HAKIM AJMAL KHAN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6" w:after="70"/>
        <w:ind w:left="4870" w:right="0" w:firstLine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15, 1924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28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LEAVING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DELHI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TOMORROW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MORNING.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HEALTH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TOLERABLE.</w:t>
            </w:r>
          </w:p>
        </w:tc>
      </w:tr>
      <w:tr>
        <w:trPr>
          <w:trHeight w:hRule="exact" w:val="268"/>
        </w:trPr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DAUGHTER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WELL.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COMING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DELHI.</w:t>
      </w:r>
    </w:p>
    <w:p>
      <w:pPr>
        <w:autoSpaceDN w:val="0"/>
        <w:autoSpaceDE w:val="0"/>
        <w:widowControl/>
        <w:spacing w:line="266" w:lineRule="exact" w:before="2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10114</w:t>
      </w:r>
    </w:p>
    <w:p>
      <w:pPr>
        <w:autoSpaceDN w:val="0"/>
        <w:autoSpaceDE w:val="0"/>
        <w:widowControl/>
        <w:spacing w:line="292" w:lineRule="exact" w:before="362" w:after="0"/>
        <w:ind w:left="8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289. LETTER TO DR. SAIFUDDIN KITCHLEW</w:t>
      </w:r>
    </w:p>
    <w:p>
      <w:pPr>
        <w:autoSpaceDN w:val="0"/>
        <w:autoSpaceDE w:val="0"/>
        <w:widowControl/>
        <w:spacing w:line="266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KITCHLEW,</w:t>
      </w:r>
    </w:p>
    <w:p>
      <w:pPr>
        <w:autoSpaceDN w:val="0"/>
        <w:autoSpaceDE w:val="0"/>
        <w:widowControl/>
        <w:spacing w:line="260" w:lineRule="exact" w:before="38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unknown correspondent has sent me a cutting from Arjun.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translated in Urdu. Will you please go through it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>know what truth, if any, there is in it?</w:t>
      </w:r>
    </w:p>
    <w:p>
      <w:pPr>
        <w:autoSpaceDN w:val="0"/>
        <w:autoSpaceDE w:val="0"/>
        <w:widowControl/>
        <w:spacing w:line="220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290. LETTER TO MOTILAL NEHRU</w:t>
      </w:r>
    </w:p>
    <w:p>
      <w:pPr>
        <w:autoSpaceDN w:val="0"/>
        <w:autoSpaceDE w:val="0"/>
        <w:widowControl/>
        <w:spacing w:line="266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sharing with you my whole soul.</w:t>
      </w:r>
    </w:p>
    <w:p>
      <w:pPr>
        <w:autoSpaceDN w:val="0"/>
        <w:autoSpaceDE w:val="0"/>
        <w:widowControl/>
        <w:spacing w:line="260" w:lineRule="exact" w:before="60" w:after="0"/>
        <w:ind w:left="10" w:right="9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more I think of it the more my soul rises against a battle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at Belgaum. But I do not want to be mixed up with the Councils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This can only happen by Swarajists’ manning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 their not acting upon the Congress. I am quite 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>follow whichever course commend itself to you and our friends. With</w:t>
      </w:r>
    </w:p>
    <w:p>
      <w:pPr>
        <w:autoSpaceDN w:val="0"/>
        <w:tabs>
          <w:tab w:pos="550" w:val="left"/>
          <w:tab w:pos="219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a telegram from Hakim Ajmal Khan dated August 14,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1924, and received on the 15 </w:t>
      </w:r>
      <w:r>
        <w:rPr>
          <w:rFonts w:ascii="Times" w:hAnsi="Times" w:eastAsia="Times"/>
          <w:b w:val="0"/>
          <w:i w:val="0"/>
          <w:color w:val="000000"/>
          <w:sz w:val="10"/>
        </w:rPr>
        <w:t>th</w:t>
      </w:r>
      <w:r>
        <w:rPr>
          <w:rFonts w:ascii="Times" w:hAnsi="Times" w:eastAsia="Times"/>
          <w:b w:val="0"/>
          <w:i w:val="0"/>
          <w:color w:val="000000"/>
          <w:sz w:val="18"/>
        </w:rPr>
        <w:t>, which read: “Wire health and when do you go Delhi.”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9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the Congress, the Councils, etc., should remain out of it. Then 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assist you. Or with them In the Congress, I must be practically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it. I would then gladly occupy the place I did from 1915 to 1918.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purpose is not to weaken the power of the Swarajists,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embarrass them. Show me the way and I shall try my best to suit </w:t>
      </w:r>
      <w:r>
        <w:rPr>
          <w:rFonts w:ascii="Times" w:hAnsi="Times" w:eastAsia="Times"/>
          <w:b w:val="0"/>
          <w:i w:val="0"/>
          <w:color w:val="000000"/>
          <w:sz w:val="22"/>
        </w:rPr>
        <w:t>you. If there is anything not quite clear in this, please ask.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am off to Delhi tomorrow in reply to Mahomed Ali’s wire.</w:t>
      </w:r>
    </w:p>
    <w:p>
      <w:pPr>
        <w:autoSpaceDN w:val="0"/>
        <w:autoSpaceDE w:val="0"/>
        <w:widowControl/>
        <w:spacing w:line="220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Desai; also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S.N. 10117</w:t>
      </w:r>
    </w:p>
    <w:p>
      <w:pPr>
        <w:autoSpaceDN w:val="0"/>
        <w:autoSpaceDE w:val="0"/>
        <w:widowControl/>
        <w:spacing w:line="292" w:lineRule="exact" w:before="36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291. LETTER TO RAJA OF KANIKA</w:t>
      </w:r>
    </w:p>
    <w:p>
      <w:pPr>
        <w:autoSpaceDN w:val="0"/>
        <w:autoSpaceDE w:val="0"/>
        <w:widowControl/>
        <w:spacing w:line="266" w:lineRule="exact" w:before="106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</w:p>
    <w:p>
      <w:pPr>
        <w:autoSpaceDN w:val="0"/>
        <w:autoSpaceDE w:val="0"/>
        <w:widowControl/>
        <w:spacing w:line="270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15, 1924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RAJA SAHEB,</w:t>
      </w:r>
    </w:p>
    <w:p>
      <w:pPr>
        <w:autoSpaceDN w:val="0"/>
        <w:autoSpaceDE w:val="0"/>
        <w:widowControl/>
        <w:spacing w:line="260" w:lineRule="exact" w:before="38" w:after="0"/>
        <w:ind w:left="10" w:right="10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apologize for not having acknowledged your two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earlier. I wanted to study the papers on my file before replying.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pressed for time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 have not yet been able to study them. I </w:t>
      </w:r>
      <w:r>
        <w:rPr>
          <w:rFonts w:ascii="Times" w:hAnsi="Times" w:eastAsia="Times"/>
          <w:b w:val="0"/>
          <w:i w:val="0"/>
          <w:color w:val="000000"/>
          <w:sz w:val="22"/>
        </w:rPr>
        <w:t>hope to do so soon and write to you further. Thanking you for pro-</w:t>
      </w:r>
      <w:r>
        <w:rPr>
          <w:rFonts w:ascii="Times" w:hAnsi="Times" w:eastAsia="Times"/>
          <w:b w:val="0"/>
          <w:i w:val="0"/>
          <w:color w:val="000000"/>
          <w:sz w:val="22"/>
        </w:rPr>
        <w:t>mise of prompt attention,</w:t>
      </w:r>
    </w:p>
    <w:p>
      <w:pPr>
        <w:autoSpaceDN w:val="0"/>
        <w:autoSpaceDE w:val="0"/>
        <w:widowControl/>
        <w:spacing w:line="220" w:lineRule="exact" w:before="46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RAJA OF KANIKA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ORISSA</w:t>
      </w:r>
    </w:p>
    <w:p>
      <w:pPr>
        <w:autoSpaceDN w:val="0"/>
        <w:autoSpaceDE w:val="0"/>
        <w:widowControl/>
        <w:spacing w:line="240" w:lineRule="exact" w:before="7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292. LETTER TO SONJA SCHLESIN</w:t>
      </w:r>
    </w:p>
    <w:p>
      <w:pPr>
        <w:autoSpaceDN w:val="0"/>
        <w:autoSpaceDE w:val="0"/>
        <w:widowControl/>
        <w:spacing w:line="266" w:lineRule="exact" w:before="10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ABARMATI 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10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15, l 924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MISS SCHLESIN,</w:t>
      </w:r>
    </w:p>
    <w:p>
      <w:pPr>
        <w:autoSpaceDN w:val="0"/>
        <w:autoSpaceDE w:val="0"/>
        <w:widowControl/>
        <w:spacing w:line="260" w:lineRule="exact" w:before="58" w:after="0"/>
        <w:ind w:left="10" w:right="10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late in the day, your letter was most welcome.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make it a model of neatness, you have failed badly.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slovenliness, the same smudging. I can almost see your inky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has: “I am so pressed for work”.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24" w:right="1336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fingers in your letter. Here is the certificate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want. You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accuse me of untruthfulness in that I have not certified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slovenliness. Let me hope the new ‘master’ will fare better.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refuse to plead guilty to all the charges you have noted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Why should I care about giving you a ‘business certificate’?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are the mighty fallen ! Regarding the £24, I thought the draft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150 included the amount. However, I am writing to Parsee Rustomji to </w:t>
      </w:r>
      <w:r>
        <w:rPr>
          <w:rFonts w:ascii="Times" w:hAnsi="Times" w:eastAsia="Times"/>
          <w:b w:val="0"/>
          <w:i w:val="0"/>
          <w:color w:val="000000"/>
          <w:sz w:val="22"/>
        </w:rPr>
        <w:t>write off the whole of the balance, whatever it might be, of the £150.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fair. Now that you have commenced to write, will </w:t>
      </w:r>
      <w:r>
        <w:rPr>
          <w:rFonts w:ascii="Times" w:hAnsi="Times" w:eastAsia="Times"/>
          <w:b w:val="0"/>
          <w:i w:val="0"/>
          <w:color w:val="000000"/>
          <w:sz w:val="22"/>
        </w:rPr>
        <w:t>you continue?</w:t>
      </w:r>
    </w:p>
    <w:p>
      <w:pPr>
        <w:sectPr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rest I must leave to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 w:num="2" w:equalWidth="0">
            <w:col w:w="2688" w:space="0"/>
            <w:col w:w="3829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Ramdas to deal with.</w:t>
      </w:r>
    </w:p>
    <w:p>
      <w:pPr>
        <w:autoSpaceDN w:val="0"/>
        <w:tabs>
          <w:tab w:pos="2562" w:val="left"/>
          <w:tab w:pos="2922" w:val="left"/>
        </w:tabs>
        <w:autoSpaceDE w:val="0"/>
        <w:widowControl/>
        <w:spacing w:line="298" w:lineRule="exact" w:before="0" w:after="872"/>
        <w:ind w:left="82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NCLOSURE</w:t>
      </w:r>
    </w:p>
    <w:p>
      <w:pPr>
        <w:sectPr>
          <w:type w:val="nextColumn"/>
          <w:pgSz w:w="9360" w:h="12960"/>
          <w:pgMar w:top="524" w:right="1402" w:bottom="358" w:left="1440" w:header="720" w:footer="720" w:gutter="0"/>
          <w:cols w:num="2" w:equalWidth="0">
            <w:col w:w="2688" w:space="0"/>
            <w:col w:w="382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Miss Sonja Schlesin served me as confidential secretary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for nearly seven years and during a most important part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life. She was entrusted with heavy responsibilities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account-keeping, involving transactions extending to four figures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She came in touch with hundreds of people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races and nationalities. During my last incarceration in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Africa, she was in sole charge of my affairs. I never once had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doubt her integrity or ability. Indeed, she did not work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pay but for the sake of the work itself which she loved. Her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available to me at all times of the day. Her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shorthand and literary talents were of great assistance to me.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for a better secretary. I should like to hear that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entrusted with a post requiring close attention, strictest honesty and </w:t>
      </w:r>
      <w:r>
        <w:rPr>
          <w:rFonts w:ascii="Times" w:hAnsi="Times" w:eastAsia="Times"/>
          <w:b w:val="0"/>
          <w:i w:val="0"/>
          <w:color w:val="000000"/>
          <w:sz w:val="22"/>
        </w:rPr>
        <w:t>ability.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letter is from the manuscript of Mahadev Desai’s Diary and the enclosure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10118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enclosure.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‘ideal with”.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“1914”, a slip of the pen.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LETTER TO K. NATARAJAN</w:t>
      </w:r>
    </w:p>
    <w:p>
      <w:pPr>
        <w:autoSpaceDN w:val="0"/>
        <w:autoSpaceDE w:val="0"/>
        <w:widowControl/>
        <w:spacing w:line="204" w:lineRule="exact" w:before="128" w:after="0"/>
        <w:ind w:left="48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August, 15, 1924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NATRAJAN,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 went to jail I wrote to Mr. Petit asking if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Benarasidas could be paid out of the I. C. 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funds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work regarding Indians overseas. I was given to understand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that Mr. Petit was prepared to recommend half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>asked. Mr. Petit however has no recollection of this. Pandit Benarasi-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gives to the Gujarat National College during College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two hours per day for teaching Hindi. The rest of 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the long vacations of four months he devotes wholly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for Indians overseas. He has made this cause his own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an expert in these matters. Mr. Petit admits the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>Pandit’s services, but says he should be in Bombay. Pandit Benarasi-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 is a quiet man of a retiring disposition. He is essentially a student.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placed at his disposal rooms at the Ashram where he is staying.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think that his work will be more valuable for his stay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Of course, he can go to Bombay whenever his presence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required. The Pandit is at present being paid Rs. 130 per month,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recommendation, by the Gujarat Vidyapith. His co-worker,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Totaramji of Fiji, who is also living at the Ashram is being paid Rs. 50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Ashram funds. Rs. 50 are paid for the expenses on postage,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wires, etc., incurred by the Pandit. But I feel that it is not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saddle the College or the Ashram with the expenses when the largest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his time is given to the overseas work. I therefore feel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should pay at least of the past expenses, and in future _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Rs. 230 disbursed monthly by the College and Ashram. Will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if my proposal appeals to you?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42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typewritten office copy: S.N. 9989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2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Imperial Citizenship Association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Acknowledging this letter, Natarajan replied,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 alia: “ . . . </w:t>
      </w:r>
      <w:r>
        <w:rPr>
          <w:rFonts w:ascii="Times" w:hAnsi="Times" w:eastAsia="Times"/>
          <w:b w:val="0"/>
          <w:i w:val="0"/>
          <w:color w:val="000000"/>
          <w:sz w:val="18"/>
        </w:rPr>
        <w:t>I think it may be</w:t>
      </w:r>
    </w:p>
    <w:p>
      <w:pPr>
        <w:autoSpaceDN w:val="0"/>
        <w:autoSpaceDE w:val="0"/>
        <w:widowControl/>
        <w:spacing w:line="220" w:lineRule="exact" w:before="2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to meet your wishes as regards the payment of a proportion of the expenses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incurred by you out of the Ashram Funds for the work on behalf of Pandit Benarasidas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Totaramji. . . I do not think that there will be any objection to Panditji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Totaramji submitting a monthly account either in the form of a diary or otherwise, as </w:t>
      </w:r>
      <w:r>
        <w:rPr>
          <w:rFonts w:ascii="Times" w:hAnsi="Times" w:eastAsia="Times"/>
          <w:b w:val="0"/>
          <w:i w:val="0"/>
          <w:color w:val="000000"/>
          <w:sz w:val="18"/>
        </w:rPr>
        <w:t>you may suggest ...”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66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292" w:lineRule="exact" w:before="0" w:after="12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JAMNADAS GANDHI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808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JAMNADAS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9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Sravana Vad 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August 15, 1924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tabs>
          <w:tab w:pos="550" w:val="left"/>
          <w:tab w:pos="2150" w:val="left"/>
        </w:tabs>
        <w:autoSpaceDE w:val="0"/>
        <w:widowControl/>
        <w:spacing w:line="240" w:lineRule="exact" w:before="6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Revashankerbhai’s advice. I see no harm in utilizing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Saheb’s money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building.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leaving for Delhi tomorrow. The agitation will subside by </w:t>
      </w:r>
      <w:r>
        <w:rPr>
          <w:rFonts w:ascii="Times" w:hAnsi="Times" w:eastAsia="Times"/>
          <w:b w:val="0"/>
          <w:i w:val="0"/>
          <w:color w:val="000000"/>
          <w:sz w:val="22"/>
        </w:rPr>
        <w:t>itself.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320" w:lineRule="exact" w:before="28" w:after="0"/>
        <w:ind w:left="10" w:right="288" w:firstLine="5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J</w:t>
      </w:r>
      <w:r>
        <w:rPr>
          <w:rFonts w:ascii="Times" w:hAnsi="Times" w:eastAsia="Times"/>
          <w:b w:val="0"/>
          <w:i w:val="0"/>
          <w:color w:val="000000"/>
          <w:sz w:val="16"/>
        </w:rPr>
        <w:t>AMNADAS K</w:t>
      </w:r>
      <w:r>
        <w:rPr>
          <w:rFonts w:ascii="Times" w:hAnsi="Times" w:eastAsia="Times"/>
          <w:b w:val="0"/>
          <w:i w:val="0"/>
          <w:color w:val="000000"/>
          <w:sz w:val="20"/>
        </w:rPr>
        <w:t>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IDDLE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ARA</w:t>
      </w:r>
      <w:r>
        <w:rPr>
          <w:rFonts w:ascii="Times" w:hAnsi="Times" w:eastAsia="Times"/>
          <w:b w:val="0"/>
          <w:i w:val="0"/>
          <w:color w:val="000000"/>
          <w:sz w:val="20"/>
        </w:rPr>
        <w:t>, 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6027. Courtesy: 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left for Delhi on August 16, 1924. The letter was written a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earlier. In 1924,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Sravana Vad </w:t>
      </w:r>
      <w:r>
        <w:rPr>
          <w:rFonts w:ascii="Times" w:hAnsi="Times" w:eastAsia="Times"/>
          <w:b w:val="0"/>
          <w:i w:val="0"/>
          <w:color w:val="000000"/>
          <w:sz w:val="18"/>
        </w:rPr>
        <w:t>I fell on August 15.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Jamnadas Khushalchand Gandhi; Gandhiji’s nephew; joined Phoenix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1911; principal, National School, Rajkot, from 1929 to 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Money donated by Dr. Pranjivan Mehta</w:t>
      </w:r>
    </w:p>
    <w:p>
      <w:pPr>
        <w:autoSpaceDN w:val="0"/>
        <w:tabs>
          <w:tab w:pos="243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8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PPENDIX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60" w:lineRule="exact" w:before="13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SWARAJISTS’ STATEMENT ON COUNCIL-ENTRY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20" w:lineRule="exact" w:before="13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May 22, 1924</w:t>
      </w:r>
    </w:p>
    <w:p>
      <w:pPr>
        <w:autoSpaceDN w:val="0"/>
        <w:autoSpaceDE w:val="0"/>
        <w:widowControl/>
        <w:spacing w:line="260" w:lineRule="exact" w:before="6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obliged to Mahatma Gandhi for the trouble he has taken to discuss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 the various points involved in the question of Council-entry and are indebted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courtesy for the opportunity we have had of seeing an advance copy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 he has issued to the Press. The views expressed by him in the course of con-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versation and those embodied in the Press statement have all been considered by 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care and attention due to his great personality, but with all the reverence we </w:t>
      </w:r>
      <w:r>
        <w:rPr>
          <w:rFonts w:ascii="Times" w:hAnsi="Times" w:eastAsia="Times"/>
          <w:b w:val="0"/>
          <w:i w:val="0"/>
          <w:color w:val="000000"/>
          <w:sz w:val="18"/>
        </w:rPr>
        <w:t>entertain for him and his opinions, we remain unconvinced by his reasoning.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We regret we have not been able to convince Mahatma Gandhi of the sound-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ness of the Swarajist position regarding Council-entry. We fail to understand 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entry can be regarded as inconsistent with the doctrine of the Non-co-operation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 of the Nagpur Congress.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But if non-co-operation is more a matter of mental attitude than of the appli-</w:t>
      </w:r>
      <w:r>
        <w:rPr>
          <w:rFonts w:ascii="Times" w:hAnsi="Times" w:eastAsia="Times"/>
          <w:b w:val="0"/>
          <w:i w:val="0"/>
          <w:color w:val="000000"/>
          <w:sz w:val="18"/>
        </w:rPr>
        <w:t>cation of a living principle to the existing facts of our national life with special refe-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rence to the varying attitudes of the bureaucratic Government which rules that life,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conceive it to be our duty to sacrifice even non-co-operation to serve the real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of the country.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view this principle includes self-reliance in all activities which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healthy growth of the nation and resistance to the bureaucracy as it impedes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pro-gress towards swaraj. We are, however, anxious to end this fruitless verbal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discussion making it clear, however, that Council-entry is and can be thoroughly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consistent with the principle of non-co-operation as we understand that principle to </w:t>
      </w:r>
      <w:r>
        <w:rPr>
          <w:rFonts w:ascii="Times" w:hAnsi="Times" w:eastAsia="Times"/>
          <w:b w:val="0"/>
          <w:i w:val="0"/>
          <w:color w:val="000000"/>
          <w:sz w:val="18"/>
        </w:rPr>
        <w:t>be.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desire further to make it clear that we have not used in our programme the </w:t>
      </w:r>
      <w:r>
        <w:rPr>
          <w:rFonts w:ascii="Times" w:hAnsi="Times" w:eastAsia="Times"/>
          <w:b w:val="0"/>
          <w:i w:val="0"/>
          <w:color w:val="000000"/>
          <w:sz w:val="18"/>
        </w:rPr>
        <w:t>word ‘obstruction’ in the technical sense of English Parliamentary history. Obstruc-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in that sense is impossible in subordinate and limited Legislative bodies, such as </w:t>
      </w:r>
      <w:r>
        <w:rPr>
          <w:rFonts w:ascii="Times" w:hAnsi="Times" w:eastAsia="Times"/>
          <w:b w:val="0"/>
          <w:i w:val="0"/>
          <w:color w:val="000000"/>
          <w:sz w:val="18"/>
        </w:rPr>
        <w:t>the Legislative Assembly and Provincial Legislatures under the Reforms Act undou-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btedly are. Possibly another word should have been found to convey our rneaning.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state, however, that our position is really not so much of obstruction in the </w:t>
      </w:r>
      <w:r>
        <w:rPr>
          <w:rFonts w:ascii="Times" w:hAnsi="Times" w:eastAsia="Times"/>
          <w:b w:val="0"/>
          <w:i w:val="0"/>
          <w:color w:val="000000"/>
          <w:sz w:val="18"/>
        </w:rPr>
        <w:t>Parliamentary sense as that of resistance to the obstruction placed in our path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issued jointly by C. R. Das and Motilal Nehru on behalf of the </w:t>
      </w:r>
      <w:r>
        <w:rPr>
          <w:rFonts w:ascii="Times" w:hAnsi="Times" w:eastAsia="Times"/>
          <w:b w:val="0"/>
          <w:i w:val="0"/>
          <w:color w:val="000000"/>
          <w:sz w:val="18"/>
        </w:rPr>
        <w:t>Swaraj Party.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716" w:right="1412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by the bureaucratic Government. It is this resistance which we meant to imply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used the word obstruction. This was clearly indicated in the  way we defined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described non-co-operation in the preamble to the constitution of the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Party. It is the removal of such bureaucratic obstruction which we feel we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emphasize. This is the policy which we have hitherto followed in the Legis-lative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 and it is this policy which must in future be more and more effectively directed </w:t>
      </w:r>
      <w:r>
        <w:rPr>
          <w:rFonts w:ascii="Times" w:hAnsi="Times" w:eastAsia="Times"/>
          <w:b w:val="0"/>
          <w:i w:val="0"/>
          <w:color w:val="000000"/>
          <w:sz w:val="18"/>
        </w:rPr>
        <w:t>to the varying needs and problems of our national life.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again we are anxious to end all verbal discussion as to whether this can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aptly described as a policy of “uniform, continuous and consistent obstruction”. We </w:t>
      </w:r>
      <w:r>
        <w:rPr>
          <w:rFonts w:ascii="Times" w:hAnsi="Times" w:eastAsia="Times"/>
          <w:b w:val="0"/>
          <w:i w:val="0"/>
          <w:color w:val="000000"/>
          <w:sz w:val="18"/>
        </w:rPr>
        <w:t>are content to detail our policy and then leave it to our friends to give it a more appro-</w:t>
      </w:r>
      <w:r>
        <w:rPr>
          <w:rFonts w:ascii="Times" w:hAnsi="Times" w:eastAsia="Times"/>
          <w:b w:val="0"/>
          <w:i w:val="0"/>
          <w:color w:val="000000"/>
          <w:sz w:val="18"/>
        </w:rPr>
        <w:t>priate name, should they so desire.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In the light of this principle and policy, we would here state our future pro-</w:t>
      </w:r>
      <w:r>
        <w:rPr>
          <w:rFonts w:ascii="Times" w:hAnsi="Times" w:eastAsia="Times"/>
          <w:b w:val="0"/>
          <w:i w:val="0"/>
          <w:color w:val="000000"/>
          <w:sz w:val="18"/>
        </w:rPr>
        <w:t>gramme of action within and outside the Legislative bodies.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Within the Legislative bodies we must continue: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(1)  To threw out budgets unless and until the system of Government is altered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recognition of our rights or as a matter of settlement between the Parliament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of this country. In justification of this step, all that we need point out are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salient facts connected with the budget in the Central Government,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or less true of Provincial budgets also. Out of a total of 131 crores (excluding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Railways), only 16 crores are votable. Further, out of the non-votable amount,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67 crores, i.e., more than half the amount of the budget, is for military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expenditure. It is thus clear that the people of this country have a right to vote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less than one eighth of the total amount of the budget, and even the exercise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limited right is subject to the power of restoration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Governor-General.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is, therefore, clear that the people have neither any voice in the framing of the budget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 any control over those who frame it. They have no power either over the raising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revenue or its expenditure. On what principle then, may we ask, is it our duty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 such a budget and take the responsibility of being a party to it? We have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the support of many self respecting men in the country in holding, as we do,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is, our clear duty to throw out such budget in all Legislative bodies, unless and </w:t>
      </w:r>
      <w:r>
        <w:rPr>
          <w:rFonts w:ascii="Times" w:hAnsi="Times" w:eastAsia="Times"/>
          <w:b w:val="0"/>
          <w:i w:val="0"/>
          <w:color w:val="000000"/>
          <w:sz w:val="18"/>
        </w:rPr>
        <w:t>until this vicious system is changed.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(2)  To throw out all proposals for legislative enactments by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burearcracy proposes to consolidate its power. It is conceivable that some good 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incidentally result from a few of such measures but we are clearly of opinion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larger interests of the country it is better to temporarily sacrifice such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 rather than add an iota to the powers of the bureaucracy which already </w:t>
      </w:r>
      <w:r>
        <w:rPr>
          <w:rFonts w:ascii="Times" w:hAnsi="Times" w:eastAsia="Times"/>
          <w:b w:val="0"/>
          <w:i w:val="0"/>
          <w:color w:val="000000"/>
          <w:sz w:val="18"/>
        </w:rPr>
        <w:t>irresistible.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Section 67-A of the Government of India Act empowered the Governor-</w:t>
      </w:r>
      <w:r>
        <w:rPr>
          <w:rFonts w:ascii="Times" w:hAnsi="Times" w:eastAsia="Times"/>
          <w:b w:val="0"/>
          <w:i w:val="0"/>
          <w:color w:val="000000"/>
          <w:sz w:val="18"/>
        </w:rPr>
        <w:t>General in-Council to restore cuts if that course was considered necessary.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To introduce all resolutions, measures and bills which are necessary for the </w:t>
      </w:r>
      <w:r>
        <w:rPr>
          <w:rFonts w:ascii="Times" w:hAnsi="Times" w:eastAsia="Times"/>
          <w:b w:val="0"/>
          <w:i w:val="0"/>
          <w:color w:val="000000"/>
          <w:sz w:val="18"/>
        </w:rPr>
        <w:t>healthy growth of our national life and the consequent displacement of the bureau-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cracy. We heartily accept the suggestion made by Mahatma Gandhi in his 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think that the resolution mentioned by him in support of the cons-tructive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of the Congress should certainly be accepted by the Swaraj Party.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principle of self-reliance and resistance to the bureaucratic obstructions upon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hitherto acted, calls for their adoption, and if the constructive work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comes within the principle of non-co-operation, no less do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although they represent constructive activity within the Legislative </w:t>
      </w:r>
      <w:r>
        <w:rPr>
          <w:rFonts w:ascii="Times" w:hAnsi="Times" w:eastAsia="Times"/>
          <w:b w:val="0"/>
          <w:i w:val="0"/>
          <w:color w:val="000000"/>
          <w:sz w:val="18"/>
        </w:rPr>
        <w:t>bodies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 To follow a definite effective policy based on the same principle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the drain of public wealth from India by checking all activities leading to </w:t>
      </w:r>
      <w:r>
        <w:rPr>
          <w:rFonts w:ascii="Times" w:hAnsi="Times" w:eastAsia="Times"/>
          <w:b w:val="0"/>
          <w:i w:val="0"/>
          <w:color w:val="000000"/>
          <w:sz w:val="18"/>
        </w:rPr>
        <w:t>exploitation.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make this policy effective we should take and occupy every place which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to the members of the Central and Provincial Legislatures by election. In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we should not only fill elective posts, but serve on every committee when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possible to invite the attention of the members of our party to this important </w:t>
      </w:r>
      <w:r>
        <w:rPr>
          <w:rFonts w:ascii="Times" w:hAnsi="Times" w:eastAsia="Times"/>
          <w:b w:val="0"/>
          <w:i w:val="0"/>
          <w:color w:val="000000"/>
          <w:sz w:val="18"/>
        </w:rPr>
        <w:t>question and we call upon them to decide this matter as soon as possible.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policy outside the Legislative bodies should be as follows: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first place, we should give our whole-hearted support to the cinstructive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of Mahatma Gandhi and work that programme unitedly through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organizations. We are decidedly of opinion that our Council work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lose much of its strength without the backing of the outside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work; for it is not inside but outside The legislatures that we must look her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 without which the effective carding out of our Council policy is impossible.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Indeed in the matter of constructive work the mutual support of both inside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 activity must, in our opinion, give strength to the very sanction upon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rely. In this connections we un-hestiatingly accept the suggestion of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regarding civil disobedience. We can assure him that the moment we find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impossible to meet the selfish obstinancy of the bureaucracy without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disobedience, we will retire from the Legislative bodies and help him to prepare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for such civil disobedience, if by that time the country has not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prepared, and we will then unreservedly place ourselves under his guidance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work through the Congress organization under his banner in order that we may </w:t>
      </w:r>
      <w:r>
        <w:rPr>
          <w:rFonts w:ascii="Times" w:hAnsi="Times" w:eastAsia="Times"/>
          <w:b w:val="0"/>
          <w:i w:val="0"/>
          <w:color w:val="000000"/>
          <w:sz w:val="18"/>
        </w:rPr>
        <w:t>unitedly work out a substantial programme of civil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second place, we must supplement the work of the Congress by helping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labour and peasant organizations throughout the country. The problem of labour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always a difficult problem to solve in every country, but in India the difficulties are </w:t>
      </w:r>
      <w:r>
        <w:rPr>
          <w:rFonts w:ascii="Times" w:hAnsi="Times" w:eastAsia="Times"/>
          <w:b w:val="0"/>
          <w:i w:val="0"/>
          <w:color w:val="000000"/>
          <w:sz w:val="18"/>
        </w:rPr>
        <w:t>greater. On the one hand we must find out a way of organization by which we can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7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prevent exploitation of labour by capitalists or by landlords, but on the other hand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must be on our guard to see that those very organizations may not themselves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of oppression by nursing extravagant and unreasonable demands. Labour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undoubtedly requires protection, but so do industrial enterprises. Our 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protect both from exploitation and the Trade Union Congress must be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organized as to be able to serve this useful purpose. We bold that in the long run the </w:t>
      </w:r>
      <w:r>
        <w:rPr>
          <w:rFonts w:ascii="Times" w:hAnsi="Times" w:eastAsia="Times"/>
          <w:b w:val="0"/>
          <w:i w:val="0"/>
          <w:color w:val="000000"/>
          <w:sz w:val="18"/>
        </w:rPr>
        <w:t>real interests of both and the country at large are identical.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feel happy that we have had this opportunity of putting our views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side by side with Mahatma Gandhi’s opinion, for we feel certain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perusal will make it obvious that, notwithstanding some differences of view,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abiding and fundamental unity amongst both parties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Both parties feel the necessity of working the constructive programme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whether within or outside the Legislative bodies. In this direction, we feel confident,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lies the germ of a fruitful alliance between Mahatma Gandhi and the Swaraj Party.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joint effort in the same or different directions will furnish a fitting answer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bureaucracy unwilling to recognize the rights and liberty of the Indian people, and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emphatically assert that, in our determination to work with the same object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or different spheres is expressed the determination of the Indian nation to bring </w:t>
      </w:r>
      <w:r>
        <w:rPr>
          <w:rFonts w:ascii="Times" w:hAnsi="Times" w:eastAsia="Times"/>
          <w:b w:val="0"/>
          <w:i w:val="0"/>
          <w:color w:val="000000"/>
          <w:sz w:val="18"/>
        </w:rPr>
        <w:t>the struggle for swaraj to a successful issue.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Voice of Freedom, </w:t>
      </w:r>
      <w:r>
        <w:rPr>
          <w:rFonts w:ascii="Times" w:hAnsi="Times" w:eastAsia="Times"/>
          <w:b w:val="0"/>
          <w:i w:val="0"/>
          <w:color w:val="000000"/>
          <w:sz w:val="22"/>
        </w:rPr>
        <w:t>pp. 519-23</w:t>
      </w:r>
    </w:p>
    <w:p>
      <w:pPr>
        <w:autoSpaceDN w:val="0"/>
        <w:autoSpaceDE w:val="0"/>
        <w:widowControl/>
        <w:spacing w:line="266" w:lineRule="exact" w:before="1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PPENDIX </w:t>
      </w: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44" w:lineRule="exact" w:before="134" w:after="59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LETTER FROM BHAGWAN DAS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4" w:lineRule="exact" w:before="0" w:after="0"/>
        <w:ind w:left="10" w:right="144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TO THE EDITOR,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4"/>
        </w:rPr>
        <w:t>DEAR SIR,</w:t>
      </w:r>
    </w:p>
    <w:p>
      <w:pPr>
        <w:sectPr>
          <w:type w:val="continuous"/>
          <w:pgSz w:w="9360" w:h="12960"/>
          <w:pgMar w:top="556" w:right="1404" w:bottom="358" w:left="1440" w:header="720" w:footer="720" w:gutter="0"/>
          <w:cols w:num="2" w:equalWidth="0">
            <w:col w:w="3854" w:space="0"/>
            <w:col w:w="2662" w:space="0"/>
          </w:cols>
          <w:docGrid w:linePitch="360"/>
        </w:sectPr>
      </w:pPr>
    </w:p>
    <w:p>
      <w:pPr>
        <w:autoSpaceDN w:val="0"/>
        <w:autoSpaceDE w:val="0"/>
        <w:widowControl/>
        <w:spacing w:line="224" w:lineRule="exact" w:before="42" w:after="590"/>
        <w:ind w:left="1476" w:right="0" w:firstLine="3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ANARAS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June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5, 1924</w:t>
      </w:r>
    </w:p>
    <w:p>
      <w:pPr>
        <w:sectPr>
          <w:type w:val="nextColumn"/>
          <w:pgSz w:w="9360" w:h="12960"/>
          <w:pgMar w:top="556" w:right="1404" w:bottom="358" w:left="1440" w:header="720" w:footer="720" w:gutter="0"/>
          <w:cols w:num="2" w:equalWidth="0">
            <w:col w:w="3854" w:space="0"/>
            <w:col w:w="2662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read, as many thousands of others must have read, with anxious care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deep attention, your weighty pronouncement on “Hindu-Muslim Tension: Its 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Cure”, in Young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29-5-1924. The many fairly well-known (but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well-realized)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truths which it puts plainly, frankly, freely, in admirable </w:t>
      </w:r>
      <w:r>
        <w:rPr>
          <w:rFonts w:ascii="Times" w:hAnsi="Times" w:eastAsia="Times"/>
          <w:b w:val="0"/>
          <w:i w:val="0"/>
          <w:color w:val="000000"/>
          <w:sz w:val="18"/>
        </w:rPr>
        <w:t>language, will now be brought home to millions (through translations), by the autho-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rity of your profoundly trusted sincerity, as they were not before. Yet it seems to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deeper diagnosis of the Cause and a more radical prescription for the Cure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needed. I, therefore, in compliance with your own footnote, submit a few questions </w:t>
      </w:r>
      <w:r>
        <w:rPr>
          <w:rFonts w:ascii="Times" w:hAnsi="Times" w:eastAsia="Times"/>
          <w:b w:val="0"/>
          <w:i w:val="0"/>
          <w:color w:val="000000"/>
          <w:sz w:val="18"/>
        </w:rPr>
        <w:t>with respect to some of your statements, in the hope of further elucidation.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(I) You say, at p. 176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: “My own experience but confirms the opinion that the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page numbers cited are those of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 as a rule is a bully, and the Hindu as a rule is a coward.” Is it really always </w:t>
      </w:r>
      <w:r>
        <w:rPr>
          <w:rFonts w:ascii="Times" w:hAnsi="Times" w:eastAsia="Times"/>
          <w:b w:val="0"/>
          <w:i w:val="0"/>
          <w:color w:val="000000"/>
          <w:sz w:val="18"/>
        </w:rPr>
        <w:t>and everywhere so, as a rule? If always so, or only sometimes so, why is it so?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full answer to these questions, the mere advice to the Hindus to be </w:t>
      </w:r>
      <w:r>
        <w:rPr>
          <w:rFonts w:ascii="Times" w:hAnsi="Times" w:eastAsia="Times"/>
          <w:b w:val="0"/>
          <w:i w:val="0"/>
          <w:color w:val="000000"/>
          <w:sz w:val="18"/>
        </w:rPr>
        <w:t>brave, either non-violently, or violently, will remain ineffectual.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Are the Mussalmans and the Hindus of India two different races, two different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ethnic stocks? Most patently not. Ninety-nine per cent of the Mussalmans are </w:t>
      </w:r>
      <w:r>
        <w:rPr>
          <w:rFonts w:ascii="Times" w:hAnsi="Times" w:eastAsia="Times"/>
          <w:b w:val="0"/>
          <w:i w:val="0"/>
          <w:color w:val="000000"/>
          <w:sz w:val="18"/>
        </w:rPr>
        <w:t>descended from Hindu ancestors or are recent converts in their own persons.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the record of the Hindu soldiers, Sikhs, Gurkhas, Dogras, Rajputs, Jats, </w:t>
      </w:r>
      <w:r>
        <w:rPr>
          <w:rFonts w:ascii="Times" w:hAnsi="Times" w:eastAsia="Times"/>
          <w:b w:val="0"/>
          <w:i w:val="0"/>
          <w:color w:val="000000"/>
          <w:sz w:val="18"/>
        </w:rPr>
        <w:t>Baiswaras, Mahrattas, Ahirs, Nayars, Telingas, of even the non-combatant stretcher-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bearer Kahars, worse than that of any Mussalman soldiers, or any Christian soldiers, </w:t>
      </w:r>
      <w:r>
        <w:rPr>
          <w:rFonts w:ascii="Times" w:hAnsi="Times" w:eastAsia="Times"/>
          <w:b w:val="0"/>
          <w:i w:val="0"/>
          <w:color w:val="000000"/>
          <w:sz w:val="18"/>
        </w:rPr>
        <w:t>European or any other? Undisputedly not, again.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 then are we to interpret your statement that “in the majority of quarrels, </w:t>
      </w:r>
      <w:r>
        <w:rPr>
          <w:rFonts w:ascii="Times" w:hAnsi="Times" w:eastAsia="Times"/>
          <w:b w:val="0"/>
          <w:i w:val="0"/>
          <w:color w:val="000000"/>
          <w:sz w:val="18"/>
        </w:rPr>
        <w:t>the Hindus come out second best”? If by quarrels we understand the ‘religious’</w:t>
      </w:r>
      <w:r>
        <w:rPr>
          <w:rFonts w:ascii="Times" w:hAnsi="Times" w:eastAsia="Times"/>
          <w:b w:val="0"/>
          <w:i w:val="0"/>
          <w:color w:val="000000"/>
          <w:sz w:val="18"/>
        </w:rPr>
        <w:t>Hindu-Muslim riots and individual fights in India, then, and then only, your state-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 becomes entirely correct, is it not? Your subsequent sentence makes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perfectly plain: “I have noticed this in railway trains, on public roads, and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quarrels which I had the privilege of settling.” Now why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that, when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 of race or ancestry between them, when there is no inherent bravery (or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bullyness, which is a very different thing) in the one or inherent cowardice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other—why is it that the Hindu behaves as a coward in these petty quarrels and </w:t>
      </w:r>
      <w:r>
        <w:rPr>
          <w:rFonts w:ascii="Times" w:hAnsi="Times" w:eastAsia="Times"/>
          <w:b w:val="0"/>
          <w:i w:val="0"/>
          <w:color w:val="000000"/>
          <w:sz w:val="18"/>
        </w:rPr>
        <w:t>rowdinesses, and tempts and evokes the bravery or the bullyness in the Mussalman?</w:t>
      </w:r>
    </w:p>
    <w:p>
      <w:pPr>
        <w:autoSpaceDN w:val="0"/>
        <w:tabs>
          <w:tab w:pos="550" w:val="left"/>
        </w:tabs>
        <w:autoSpaceDE w:val="0"/>
        <w:widowControl/>
        <w:spacing w:line="262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something in take present condition of the two religions as such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makes the Hindu such a coward and the Mussalman such a “brave”? Can it be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miserable “touch-me-not” business, this awful hypocrisy of self-centred selfishness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conceited and sanctimonious self-righteousness born of the notion of hereditary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superior and inferior castes—which, killing all mutual sympathy, prevents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helping Hindu in such quarrels, and therefore makes each one a coward, because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 sense of helplessness, while the Mussalman’s democractic religion ensures </w:t>
      </w:r>
      <w:r>
        <w:rPr>
          <w:rFonts w:ascii="Times" w:hAnsi="Times" w:eastAsia="Times"/>
          <w:b w:val="0"/>
          <w:i w:val="0"/>
          <w:color w:val="000000"/>
          <w:sz w:val="18"/>
        </w:rPr>
        <w:t>him help and makes him “brave”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not only the so-called depressed classes that are untouchables;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castes and sub-castes and sub-sub-castes of Hindus are all mutually untouchables,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or less, in this, that or the other respect! A religion which has come to this pass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mutual touch-me-not and therefore antipathy and distrust must necessarily breed </w:t>
      </w:r>
      <w:r>
        <w:rPr>
          <w:rFonts w:ascii="Times" w:hAnsi="Times" w:eastAsia="Times"/>
          <w:b w:val="0"/>
          <w:i w:val="0"/>
          <w:color w:val="000000"/>
          <w:sz w:val="18"/>
        </w:rPr>
        <w:t>cowards who must necessarily be eaten up by the “braves” whom they must nece-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ssarily bring into being by providing the temptation. Islam, also degenerate as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today, is yet distinctly better in some respects than the degenerate Hinduism of today.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had only less slaughter and more philosophy, it would be as good as any of the </w:t>
      </w:r>
      <w:r>
        <w:rPr>
          <w:rFonts w:ascii="Times" w:hAnsi="Times" w:eastAsia="Times"/>
          <w:b w:val="0"/>
          <w:i w:val="0"/>
          <w:color w:val="000000"/>
          <w:sz w:val="18"/>
        </w:rPr>
        <w:t>higher forms of Hinduism, and far better than most of the lower ones.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At p. 183 you say, “If Hindus set their house in order, I have not a shadow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56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doubt that Islam will respond in a manner worthy. ... The Hindus. . . must shed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timidity or cowardice.” Please tell the Hindus more plainly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set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in order,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how </w:t>
      </w:r>
      <w:r>
        <w:rPr>
          <w:rFonts w:ascii="Times" w:hAnsi="Times" w:eastAsia="Times"/>
          <w:b w:val="0"/>
          <w:i w:val="0"/>
          <w:color w:val="000000"/>
          <w:sz w:val="18"/>
        </w:rPr>
        <w:t>shed their cowardice. Is not the canker at the heart of Hindusim-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in-practice today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root cause </w:t>
      </w:r>
      <w:r>
        <w:rPr>
          <w:rFonts w:ascii="Times" w:hAnsi="Times" w:eastAsia="Times"/>
          <w:b w:val="0"/>
          <w:i w:val="0"/>
          <w:color w:val="000000"/>
          <w:sz w:val="18"/>
        </w:rPr>
        <w:t>of its degeneration, this very same mutual  ‘touch-me-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not” business? Several Banaras pundits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refused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sign a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vyarashtha (fatwa)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sanction-ing the reconversion to Hinduism of the Malabar Hindus alleged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forcibly converted to Islam! They had been touched by Islam and been </w:t>
      </w:r>
      <w:r>
        <w:rPr>
          <w:rFonts w:ascii="Times" w:hAnsi="Times" w:eastAsia="Times"/>
          <w:b w:val="0"/>
          <w:i w:val="0"/>
          <w:color w:val="000000"/>
          <w:sz w:val="18"/>
        </w:rPr>
        <w:t>irretrivably lost forever!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my neighbour has a servant whom I very much want for myself, and if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touching him makes him wholly unfit for further service to my neighbour,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available to me for my service, why should I not touch him? There is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inducement on earth for me to touch him! Why are there no such conflicts between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 and Muslims, as between Hindus and Muslims? Indeed, the Christians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converts from among Mussalmans as well as Hindus, and yet they arouse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ire among Mussalmans as the Hindu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affair has done.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Why is it so? As you have justly pointed out, at p.180, it is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manner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shuddhi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sangathan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the cause of the trouble—the self-display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drumming and trumpeting. If the Hindus, and especially the Hindu priests, had only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more sense, more honest common sense, and a little less sanc-timonious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hypocrisy and suicidal cunning, they would simply declare that anybody who chose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call himself a Hindu might do so, and might inter-dine with any other Hindu whose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habits, in respect of food, and taste and temperament and ways of living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similar, the whole trouble would cease at once. With the provoking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abandonment of this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arrogance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untouchable purity (which yet is so feeble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cowardly that, instead of purifying the less pure by its touch,  itself dies under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other’s mere touch) no incentive, no </w:t>
      </w:r>
      <w:r>
        <w:rPr>
          <w:rFonts w:ascii="Times" w:hAnsi="Times" w:eastAsia="Times"/>
          <w:b w:val="0"/>
          <w:i/>
          <w:color w:val="000000"/>
          <w:sz w:val="18"/>
        </w:rPr>
        <w:t>provocation,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would be left to Mussalmans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converts from Hinduism, willy-nilly. Hindus and Mussalmans would begin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behave as free and friendly human beings to each other. Knowing, or at least feeling,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were all equally men,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human beings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first, and Hindus or Mussalmans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afterwards,—equal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equally free to put on or put off at will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label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Hindu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or Christian, etc., like clothes, though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good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honest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their </w:t>
      </w:r>
      <w:r>
        <w:rPr>
          <w:rFonts w:ascii="Times" w:hAnsi="Times" w:eastAsia="Times"/>
          <w:b w:val="0"/>
          <w:i w:val="0"/>
          <w:color w:val="000000"/>
          <w:sz w:val="18"/>
        </w:rPr>
        <w:t>dealings with each other, as brothers, because of the common “Father in Heaven”,—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could no longer think of breaking each other’s heads over the most trumpery </w:t>
      </w:r>
      <w:r>
        <w:rPr>
          <w:rFonts w:ascii="Times" w:hAnsi="Times" w:eastAsia="Times"/>
          <w:b w:val="0"/>
          <w:i w:val="0"/>
          <w:color w:val="000000"/>
          <w:sz w:val="18"/>
        </w:rPr>
        <w:t>causes.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 Hindus have no sufficient reason for not making such a declaration.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Eating and drinking and marrying are supposed to be main factors in “purity”—as </w:t>
      </w:r>
      <w:r>
        <w:rPr>
          <w:rFonts w:ascii="Times" w:hAnsi="Times" w:eastAsia="Times"/>
          <w:b w:val="0"/>
          <w:i w:val="0"/>
          <w:color w:val="000000"/>
          <w:sz w:val="18"/>
        </w:rPr>
        <w:t>indeed they are, together with clean thinking. In respect of drink, Islam is “purer”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Hinduism, since, in theory, it prohibits intoxicateing liquor, which Hinduism </w:t>
      </w:r>
      <w:r>
        <w:rPr>
          <w:rFonts w:ascii="Times" w:hAnsi="Times" w:eastAsia="Times"/>
          <w:b w:val="0"/>
          <w:i w:val="0"/>
          <w:color w:val="000000"/>
          <w:sz w:val="18"/>
        </w:rPr>
        <w:t>does not, strictly, though condemning them. In respect of food, both eat flesh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72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fish and fowl; only Islam eats the cow and eschews the pig, and Hinduism eats the pig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eschews the cow; while Christianity impartially eats both and drinks liquor also.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respect of marriage, both Hinduism and Islam are, theoretically, and to some extent </w:t>
      </w:r>
      <w:r>
        <w:rPr>
          <w:rFonts w:ascii="Times" w:hAnsi="Times" w:eastAsia="Times"/>
          <w:b w:val="0"/>
          <w:i w:val="0"/>
          <w:color w:val="000000"/>
          <w:sz w:val="18"/>
        </w:rPr>
        <w:t>practically, polygamous. Why then this excessive non-co-operation of “touch-me-</w:t>
      </w:r>
      <w:r>
        <w:rPr>
          <w:rFonts w:ascii="Times" w:hAnsi="Times" w:eastAsia="Times"/>
          <w:b w:val="0"/>
          <w:i w:val="0"/>
          <w:color w:val="000000"/>
          <w:sz w:val="18"/>
        </w:rPr>
        <w:t>not or I die, or at least have to bathe”?</w:t>
      </w:r>
    </w:p>
    <w:p>
      <w:pPr>
        <w:autoSpaceDN w:val="0"/>
        <w:tabs>
          <w:tab w:pos="590" w:val="left"/>
        </w:tabs>
        <w:autoSpaceDE w:val="0"/>
        <w:widowControl/>
        <w:spacing w:line="28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A plain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periodically repeated pronouncement from you, dear sir, seems to </w:t>
      </w:r>
      <w:r>
        <w:rPr>
          <w:rFonts w:ascii="Times" w:hAnsi="Times" w:eastAsia="Times"/>
          <w:b w:val="0"/>
          <w:i w:val="0"/>
          <w:color w:val="000000"/>
          <w:sz w:val="18"/>
        </w:rPr>
        <w:t>be very greatly needed by the Hindus, on these matters.</w:t>
      </w:r>
    </w:p>
    <w:p>
      <w:pPr>
        <w:autoSpaceDN w:val="0"/>
        <w:autoSpaceDE w:val="0"/>
        <w:widowControl/>
        <w:spacing w:line="26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At p. 1.77 you say, “We sowed the seed and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reaped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harvest.”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How, in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we sow the seed?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the respectables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communities continue to behave hypocritically?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they not try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sincerely  </w:t>
      </w:r>
      <w:r>
        <w:rPr>
          <w:rFonts w:ascii="Times" w:hAnsi="Times" w:eastAsia="Times"/>
          <w:b w:val="0"/>
          <w:i w:val="0"/>
          <w:color w:val="000000"/>
          <w:sz w:val="18"/>
        </w:rPr>
        <w:t>for peace? Inherent, pure, ‘sheer cussedness’, or because no sufficient endea-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vour has been made to induce them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understand each other and the common object of </w:t>
      </w:r>
      <w:r>
        <w:rPr>
          <w:rFonts w:ascii="Times" w:hAnsi="Times" w:eastAsia="Times"/>
          <w:b w:val="0"/>
          <w:i/>
          <w:color w:val="000000"/>
          <w:sz w:val="18"/>
        </w:rPr>
        <w:t>both?</w:t>
      </w:r>
    </w:p>
    <w:p>
      <w:pPr>
        <w:autoSpaceDN w:val="0"/>
        <w:autoSpaceDE w:val="0"/>
        <w:widowControl/>
        <w:spacing w:line="264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(4) At p. 177 you say, “Another potent cause of the tension is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growing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distrust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among the best of us.” Why is there any distrust, and why is it grow.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ink? Can it possibly be due to the fact that the meaning of the words swaraj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religion is not clearly understood; that there is no agreement about the meaning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two very important and interconnected words; that no effort has been made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 an agreement between all the workers on this essential matter, though there is </w:t>
      </w:r>
      <w:r>
        <w:rPr>
          <w:rFonts w:ascii="Times" w:hAnsi="Times" w:eastAsia="Times"/>
          <w:b w:val="0"/>
          <w:i w:val="0"/>
          <w:color w:val="000000"/>
          <w:sz w:val="18"/>
        </w:rPr>
        <w:t>a lip-profession by all that they all want swaraj and all want God?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(5) At p. 179, you say, “We have to discover points of contact”. Do you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individuals, as such, in respect of temperament, taste, habits, etc.,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establis  hing individual friendships, or between communities, for social amenities;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between political parties, for political colligation; or between religions, for really </w:t>
      </w:r>
      <w:r>
        <w:rPr>
          <w:rFonts w:ascii="Times" w:hAnsi="Times" w:eastAsia="Times"/>
          <w:b w:val="0"/>
          <w:i w:val="0"/>
          <w:color w:val="000000"/>
          <w:sz w:val="18"/>
        </w:rPr>
        <w:t>deep-seated ant lasting unions and federations?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(6) At p. 182, you speak of leaving “the pen in the hands of, say, Hakim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Ajmal Khan” to settle various political matters. Why to you mention his name and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other? Is it not because you know or, at least feel, (as some others of us have felt,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is a man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 Mussalman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afterwards;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is a good ant just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philanthro-pic man  and (or rather because he is) not ‘religion’-ridden man.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Supposing he is  incapacitated—which God forbid—could you suggest many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names in place of  his? And is there no other, and safer and sounder, way of settling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political matters  than this very risky process of entrusting the whole work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human being, of  delicate and frail health, even though he is trusted by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in a degree next  only to yourself? Is there no way of creating a body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men and women, and of  maintaining its numbers at a reasonable figure,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constant recruit-ment—the People’s  Parliament, their Legislative Assembly, their </w:t>
      </w:r>
      <w:r>
        <w:rPr>
          <w:rFonts w:ascii="Times" w:hAnsi="Times" w:eastAsia="Times"/>
          <w:b w:val="0"/>
          <w:i w:val="0"/>
          <w:color w:val="000000"/>
          <w:sz w:val="18"/>
        </w:rPr>
        <w:t>Court of Arbitra-tion, their Supreme  All-India Panchayat?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(7) At p. 182, you say, “Hindu-Muslim Unity mean swaraj. I see no way of </w:t>
      </w:r>
      <w:r>
        <w:rPr>
          <w:rFonts w:ascii="Times" w:hAnsi="Times" w:eastAsia="Times"/>
          <w:b w:val="0"/>
          <w:i w:val="0"/>
          <w:color w:val="000000"/>
          <w:sz w:val="18"/>
        </w:rPr>
        <w:t>achieving anything in this afflicted country without a lasting heart unity between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p>
      <w:pPr>
        <w:sectPr>
          <w:pgSz w:w="9360" w:h="12960"/>
          <w:pgMar w:top="564" w:right="1410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2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 and Mussalmans of India.”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everybody else says it too.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how may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 about this unity? By simply telling the two communities: unite; unite; don’t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quarrel; don’t quarrel; don’t object, the one to cow-slaughter, the other to music? Why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that, despite endless at monitions to this effect, they decline to unite,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to quarrel ant to object—indeed, worse now than before? Do you not think it </w:t>
      </w:r>
      <w:r>
        <w:rPr>
          <w:rFonts w:ascii="Times" w:hAnsi="Times" w:eastAsia="Times"/>
          <w:b w:val="0"/>
          <w:i w:val="0"/>
          <w:color w:val="000000"/>
          <w:sz w:val="18"/>
        </w:rPr>
        <w:t>would be much  more effectual to proclaim the “points of contact”, or rather the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“point common between all religions”, more specifically, and deligently, and </w:t>
      </w:r>
      <w:r>
        <w:rPr>
          <w:rFonts w:ascii="Times" w:hAnsi="Times" w:eastAsia="Times"/>
          <w:b w:val="0"/>
          <w:i w:val="0"/>
          <w:color w:val="000000"/>
          <w:sz w:val="18"/>
        </w:rPr>
        <w:t>repeatedly?</w:t>
      </w:r>
    </w:p>
    <w:p>
      <w:pPr>
        <w:autoSpaceDN w:val="0"/>
        <w:autoSpaceDE w:val="0"/>
        <w:widowControl/>
        <w:spacing w:line="230" w:lineRule="exact" w:before="0" w:after="0"/>
        <w:ind w:left="504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I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remain, dear sir,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HAGWAN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</w:p>
    <w:p>
      <w:pPr>
        <w:autoSpaceDN w:val="0"/>
        <w:autoSpaceDE w:val="0"/>
        <w:widowControl/>
        <w:spacing w:line="27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19-6-1924</w:t>
      </w:r>
    </w:p>
    <w:p>
      <w:pPr>
        <w:autoSpaceDN w:val="0"/>
        <w:autoSpaceDE w:val="0"/>
        <w:widowControl/>
        <w:spacing w:line="266" w:lineRule="exact" w:before="19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PPENDIX </w:t>
      </w:r>
      <w:r>
        <w:rPr>
          <w:rFonts w:ascii="Times" w:hAnsi="Times" w:eastAsia="Times"/>
          <w:b w:val="0"/>
          <w:i w:val="0"/>
          <w:color w:val="000000"/>
          <w:sz w:val="20"/>
        </w:rPr>
        <w:t>III</w:t>
      </w:r>
    </w:p>
    <w:p>
      <w:pPr>
        <w:autoSpaceDN w:val="0"/>
        <w:autoSpaceDE w:val="0"/>
        <w:widowControl/>
        <w:spacing w:line="244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MOTILAL NEHRU’S LETTERS</w:t>
      </w:r>
    </w:p>
    <w:p>
      <w:pPr>
        <w:autoSpaceDN w:val="0"/>
        <w:autoSpaceDE w:val="0"/>
        <w:widowControl/>
        <w:spacing w:line="266" w:lineRule="exact" w:before="1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(A)</w:t>
      </w:r>
    </w:p>
    <w:p>
      <w:pPr>
        <w:autoSpaceDN w:val="0"/>
        <w:autoSpaceDE w:val="0"/>
        <w:widowControl/>
        <w:spacing w:line="240" w:lineRule="exact" w:before="15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“S</w:t>
      </w:r>
      <w:r>
        <w:rPr>
          <w:rFonts w:ascii="Times" w:hAnsi="Times" w:eastAsia="Times"/>
          <w:b w:val="0"/>
          <w:i w:val="0"/>
          <w:color w:val="000000"/>
          <w:sz w:val="14"/>
        </w:rPr>
        <w:t>OONITA</w:t>
      </w:r>
      <w:r>
        <w:rPr>
          <w:rFonts w:ascii="Times" w:hAnsi="Times" w:eastAsia="Times"/>
          <w:b w:val="0"/>
          <w:i w:val="0"/>
          <w:color w:val="000000"/>
          <w:sz w:val="18"/>
        </w:rPr>
        <w:t>”,</w:t>
      </w:r>
    </w:p>
    <w:p>
      <w:pPr>
        <w:autoSpaceDN w:val="0"/>
        <w:autoSpaceDE w:val="0"/>
        <w:widowControl/>
        <w:spacing w:line="240" w:lineRule="exact" w:before="8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40" w:lineRule="exact" w:before="80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ILL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 25,1924</w:t>
      </w:r>
    </w:p>
    <w:p>
      <w:pPr>
        <w:autoSpaceDN w:val="0"/>
        <w:autoSpaceDE w:val="0"/>
        <w:widowControl/>
        <w:spacing w:line="212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MAHATMAJI,</w:t>
      </w:r>
    </w:p>
    <w:p>
      <w:pPr>
        <w:autoSpaceDN w:val="0"/>
        <w:autoSpaceDE w:val="0"/>
        <w:widowControl/>
        <w:spacing w:line="280" w:lineRule="exact" w:before="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enclose a copy of the questions I handed to Maulana Mahomed Ali on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recent visit to Allahabad for favour of written replies. He was putting up with us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 Allahabad for a whole day after the questions were handed to him. When.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leaving I reminded him of them, but he only said that there was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misapprehension and referred me to Maulvi Rafi Ahmad for further information.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gentleman was standing by and he at once protested his ignorance, but the Maulana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some humorous remark and left immediately after. I then asked Jawaharlal if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knew whether the Maulana Saheb intended to answer the questions at all—he said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say. There is, of course, no objection of the Maulana Saheb to answer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any other questions, but in the absence of clear replies, I am left to draw my own </w:t>
      </w:r>
      <w:r>
        <w:rPr>
          <w:rFonts w:ascii="Times" w:hAnsi="Times" w:eastAsia="Times"/>
          <w:b w:val="0"/>
          <w:i w:val="0"/>
          <w:color w:val="000000"/>
          <w:sz w:val="18"/>
        </w:rPr>
        <w:t>inferences which may or may not be correct.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may mention that the facts referred to in Qs. 3 &amp; 4 have been established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satisfaction by reliable evidence. I should like very much to know what you think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them. If I could have your views on the remaining questions also, it would greatly </w:t>
      </w:r>
      <w:r>
        <w:rPr>
          <w:rFonts w:ascii="Times" w:hAnsi="Times" w:eastAsia="Times"/>
          <w:b w:val="0"/>
          <w:i w:val="0"/>
          <w:color w:val="000000"/>
          <w:sz w:val="18"/>
        </w:rPr>
        <w:t>help me in shaping my own course of action.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be in Bombay for four or five days Will you kindly let me know when </w:t>
      </w:r>
      <w:r>
        <w:rPr>
          <w:rFonts w:ascii="Times" w:hAnsi="Times" w:eastAsia="Times"/>
          <w:b w:val="0"/>
          <w:i w:val="0"/>
          <w:color w:val="000000"/>
          <w:sz w:val="18"/>
        </w:rPr>
        <w:t>you are arriving here?</w:t>
      </w:r>
    </w:p>
    <w:p>
      <w:pPr>
        <w:autoSpaceDN w:val="0"/>
        <w:tabs>
          <w:tab w:pos="5270" w:val="left"/>
        </w:tabs>
        <w:autoSpaceDE w:val="0"/>
        <w:widowControl/>
        <w:spacing w:line="258" w:lineRule="exact" w:before="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regards,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OTILAL NEHRU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submitted by Pandit Motilal Nehru to Maulana Mahomed Ali,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Indian National Congress, for favour of answers.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Questions: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your interpretation of the resolution passed by the All-India 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at it last meeting held at Ahmedabad, read with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pas ed by the Congress at Delhi and Cocanada, that it is open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No-changer to carry on active propaganda in the country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Council-entry?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so, do you agree that it is equally open to Swarajists to carry on counter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propaganda?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Is it true that you and Maulana Shaukat Ali have already begun active propa-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ganda against Council entry and have actually tried at Lucknow to use 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influence to persuade Swarajist members of Legislative Councils to come out?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it true that either you or Maulana Shaukat Ali or both have put it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Swarajists and other Congressmen that the issue was whether they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accept Mahatma Gandhi or Pandit Motilal Nehru as their leaders?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you working to secure a majority to obtain a verdict Of the forthcoming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(i) generally in favour of any resolutions which Mahatma Gandhi may wish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submit to the Congress?</w:t>
      </w:r>
    </w:p>
    <w:p>
      <w:pPr>
        <w:autoSpaceDN w:val="0"/>
        <w:tabs>
          <w:tab w:pos="550" w:val="left"/>
          <w:tab w:pos="91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(ii) specially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to rescind the compromise resolutions passed at the Delhi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Cocanada Sessions relating to Council-entry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(b) to re-introduce the penalty clause in the resolution relating to hand-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passed by the All-lndia Congress Committee at Ahmedabad,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(c) to exclude all Swarajists from membership of the All-lndia 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the various Provincial, District and Tahsil 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your answer to any part of the preceding question is in the affirmative, 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you agree that it is open to Swarajists to carry on counter-propaganda?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(a) Do you agree that the All-lndia Congress Committee and the various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Provincial, District and Tahsil Committees though loosely described as the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questionnaire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to him, Gandhiji put down his answers to </w:t>
      </w:r>
      <w:r>
        <w:rPr>
          <w:rFonts w:ascii="Times" w:hAnsi="Times" w:eastAsia="Times"/>
          <w:b w:val="0"/>
          <w:i w:val="0"/>
          <w:color w:val="000000"/>
          <w:sz w:val="18"/>
        </w:rPr>
        <w:t>Questions 1,2,5,6 and 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505</w:t>
      </w:r>
    </w:p>
    <w:p>
      <w:pPr>
        <w:sectPr>
          <w:pgSz w:w="9360" w:h="12960"/>
          <w:pgMar w:top="564" w:right="1368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executive of the Congress are really deliberative bodies consisting of hundreds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members and that each has a small council of its own to transact purely </w:t>
      </w:r>
      <w:r>
        <w:rPr>
          <w:rFonts w:ascii="Times" w:hAnsi="Times" w:eastAsia="Times"/>
          <w:b w:val="0"/>
          <w:i w:val="0"/>
          <w:color w:val="000000"/>
          <w:sz w:val="18"/>
        </w:rPr>
        <w:t>executive business?</w:t>
      </w:r>
    </w:p>
    <w:p>
      <w:pPr>
        <w:autoSpaceDN w:val="0"/>
        <w:autoSpaceDE w:val="0"/>
        <w:widowControl/>
        <w:spacing w:line="26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(b) If so, is it the intention to exclude Swarajists from the pure executive only </w:t>
      </w:r>
      <w:r>
        <w:rPr>
          <w:rFonts w:ascii="Times" w:hAnsi="Times" w:eastAsia="Times"/>
          <w:b w:val="0"/>
          <w:i w:val="0"/>
          <w:color w:val="000000"/>
          <w:sz w:val="18"/>
        </w:rPr>
        <w:t>in the Central and Provincial Organizations or also from the larger deliber-</w:t>
      </w:r>
      <w:r>
        <w:rPr>
          <w:rFonts w:ascii="Times" w:hAnsi="Times" w:eastAsia="Times"/>
          <w:b w:val="0"/>
          <w:i w:val="0"/>
          <w:color w:val="000000"/>
          <w:sz w:val="18"/>
        </w:rPr>
        <w:t>ative bodies mentioned above?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Handed to Maulana Mahomed Ali at Allahabad on 18-7-1924.</w:t>
      </w:r>
    </w:p>
    <w:p>
      <w:pPr>
        <w:autoSpaceDN w:val="0"/>
        <w:autoSpaceDE w:val="0"/>
        <w:widowControl/>
        <w:spacing w:line="266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L. N.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typewritten copy: S.N. 9002</w:t>
      </w:r>
    </w:p>
    <w:p>
      <w:pPr>
        <w:autoSpaceDN w:val="0"/>
        <w:autoSpaceDE w:val="0"/>
        <w:widowControl/>
        <w:spacing w:line="266" w:lineRule="exact" w:before="4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(B)</w:t>
      </w:r>
    </w:p>
    <w:p>
      <w:pPr>
        <w:autoSpaceDN w:val="0"/>
        <w:autoSpaceDE w:val="0"/>
        <w:widowControl/>
        <w:spacing w:line="232" w:lineRule="exact" w:before="122" w:after="0"/>
        <w:ind w:left="5184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“S</w:t>
      </w:r>
      <w:r>
        <w:rPr>
          <w:rFonts w:ascii="Times" w:hAnsi="Times" w:eastAsia="Times"/>
          <w:b w:val="0"/>
          <w:i w:val="0"/>
          <w:color w:val="000000"/>
          <w:sz w:val="14"/>
        </w:rPr>
        <w:t>OONITA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IDGE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ALABAR </w:t>
      </w: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>ILL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18"/>
        </w:rPr>
        <w:t>July 28, 1924</w:t>
      </w:r>
    </w:p>
    <w:p>
      <w:pPr>
        <w:autoSpaceDN w:val="0"/>
        <w:autoSpaceDE w:val="0"/>
        <w:widowControl/>
        <w:spacing w:line="212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MAHATMAJI,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Thanks for your letter answering some of the questions I put to Maulana </w:t>
      </w:r>
      <w:r>
        <w:rPr>
          <w:rFonts w:ascii="Times" w:hAnsi="Times" w:eastAsia="Times"/>
          <w:b w:val="0"/>
          <w:i w:val="0"/>
          <w:color w:val="000000"/>
          <w:sz w:val="18"/>
        </w:rPr>
        <w:t>Mahomed Ali.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I sent you my last letter enclosing a copy of the questions, I read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 that you had lost considerable weight and were suffering from headache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occasional fever. Please pardon me for troubling you with the questions in your </w:t>
      </w:r>
      <w:r>
        <w:rPr>
          <w:rFonts w:ascii="Times" w:hAnsi="Times" w:eastAsia="Times"/>
          <w:b w:val="0"/>
          <w:i w:val="0"/>
          <w:color w:val="000000"/>
          <w:sz w:val="18"/>
        </w:rPr>
        <w:t>present  state of health. I would not have done so had I seen the papers before writing.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now getting very anxious about your health. The most obvious thing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is  to stop all work at once and take complete rest. But the misfortune is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not  do this. All great men have their weaknesses and sometimes they are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those of  ordinary men. Specially in matters concerning the care of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persons. You  recognize the fact that you are not physically fit for the work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undertaken and  yet will not do the one thing which everybody including yourself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knows has to be done to  restore you to your normal state of health ! I do not know </w:t>
      </w:r>
      <w:r>
        <w:rPr>
          <w:rFonts w:ascii="Times" w:hAnsi="Times" w:eastAsia="Times"/>
          <w:b w:val="0"/>
          <w:i w:val="0"/>
          <w:color w:val="000000"/>
          <w:sz w:val="18"/>
        </w:rPr>
        <w:t>any name for that other than  national misfortune.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shall be perfectly frank with you even at the risk of offending you. Let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you  plainly that the kind of work you are doing at present can very well wait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 nation will not be in the least poorer if it is not done at all and if in its place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 our Gandhi restored to health and vigour at the end of say a month or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two months.  I should cut you off from all communication with India for a time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send you out in  the open sea for a fairly long cruise without any land being in sight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six weeks. The  least that you can do is to take a trip to see Ceylon where you will </w:t>
      </w:r>
      <w:r>
        <w:rPr>
          <w:rFonts w:ascii="Times" w:hAnsi="Times" w:eastAsia="Times"/>
          <w:b w:val="0"/>
          <w:i w:val="0"/>
          <w:color w:val="000000"/>
          <w:sz w:val="18"/>
        </w:rPr>
        <w:t>have an entire change  of surroundings. Your dak should await you at the Ashram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3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your absence. But it is  useless to go on writing in this strain. I am afraid I can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no impression on you and  there is nothing for us but to resign ourselves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the future has in store for us. I  have however made up my mind about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thing and that is that I will not be a </w:t>
      </w:r>
      <w:r>
        <w:rPr>
          <w:rFonts w:ascii="Times" w:hAnsi="Times" w:eastAsia="Times"/>
          <w:b w:val="0"/>
          <w:i/>
          <w:color w:val="000000"/>
          <w:sz w:val="18"/>
        </w:rPr>
        <w:t>particeps criminis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suicide you are</w:t>
      </w:r>
    </w:p>
    <w:p>
      <w:pPr>
        <w:autoSpaceDN w:val="0"/>
        <w:autoSpaceDE w:val="0"/>
        <w:widowControl/>
        <w:spacing w:line="26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committing by troubling you with any further  correspondence or talk about any work </w:t>
      </w:r>
      <w:r>
        <w:rPr>
          <w:rFonts w:ascii="Times" w:hAnsi="Times" w:eastAsia="Times"/>
          <w:b w:val="0"/>
          <w:i w:val="0"/>
          <w:color w:val="000000"/>
          <w:sz w:val="18"/>
        </w:rPr>
        <w:t>however urgent it may be until you have very  considerably improved your health.</w:t>
      </w:r>
    </w:p>
    <w:p>
      <w:pPr>
        <w:autoSpaceDN w:val="0"/>
        <w:autoSpaceDE w:val="0"/>
        <w:widowControl/>
        <w:spacing w:line="240" w:lineRule="exact" w:before="40" w:after="0"/>
        <w:ind w:left="10" w:right="6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postcard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must be awaiting my return to Allahabad. I am going back day 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tomorrow night. I should have run up to Sabarmati for a day if 1 thought I could be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use whatever. But I expect no good to come out of my visit and have therefore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up the idea. Let me however ask you a question. Would you put me down as mad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I were to ask you to spend a few weeks on the bank of the Ganges some five miles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Allahabad at a garden house belonging to a friend of mine which is at my entire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disposal? This is the only alternative to your going out to sea that I can think of for </w:t>
      </w:r>
      <w:r>
        <w:rPr>
          <w:rFonts w:ascii="Times" w:hAnsi="Times" w:eastAsia="Times"/>
          <w:b w:val="0"/>
          <w:i w:val="0"/>
          <w:color w:val="000000"/>
          <w:sz w:val="18"/>
        </w:rPr>
        <w:t>the benefit of your health.</w:t>
      </w:r>
    </w:p>
    <w:p>
      <w:pPr>
        <w:autoSpaceDN w:val="0"/>
        <w:autoSpaceDE w:val="0"/>
        <w:widowControl/>
        <w:spacing w:line="220" w:lineRule="exact" w:before="118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1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OTILAL </w:t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EHRU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a hand-written copy: S.N. 9004</w:t>
      </w:r>
    </w:p>
    <w:p>
      <w:pPr>
        <w:autoSpaceDN w:val="0"/>
        <w:autoSpaceDE w:val="0"/>
        <w:widowControl/>
        <w:spacing w:line="240" w:lineRule="exact" w:before="5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VOL.28 : 22 MAY, 1924 - 15 AUGUST, 1924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507</w:t>
      </w:r>
    </w:p>
    <w:sectPr w:rsidR="00FC693F" w:rsidRPr="0006063C" w:rsidSect="00034616">
      <w:pgSz w:w="9360" w:h="12960"/>
      <w:pgMar w:top="556" w:right="1368" w:bottom="35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