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1. LETTER  TO KRISHNADAS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KRISHNADAS,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about Ram Binod gives me much relief.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copies to Jamnalalji and others. You do not say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re-ported purchases by Ram Binod. Is there any truth in those </w:t>
      </w:r>
      <w:r>
        <w:rPr>
          <w:rFonts w:ascii="Times" w:hAnsi="Times" w:eastAsia="Times"/>
          <w:b w:val="0"/>
          <w:i w:val="0"/>
          <w:color w:val="000000"/>
          <w:sz w:val="22"/>
        </w:rPr>
        <w:t>allega-tions?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the Bengali edition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Seven Months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Is it selling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well? The English edition badly lacks an index. There are mis-</w:t>
      </w:r>
      <w:r>
        <w:rPr>
          <w:rFonts w:ascii="Times" w:hAnsi="Times" w:eastAsia="Times"/>
          <w:b w:val="0"/>
          <w:i w:val="0"/>
          <w:color w:val="000000"/>
          <w:sz w:val="22"/>
        </w:rPr>
        <w:t>prints too.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are you keeping in health and how is Guruji?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Ashram is undergoing many drastic changes of which per-</w:t>
      </w:r>
      <w:r>
        <w:rPr>
          <w:rFonts w:ascii="Times" w:hAnsi="Times" w:eastAsia="Times"/>
          <w:b w:val="0"/>
          <w:i w:val="0"/>
          <w:color w:val="000000"/>
          <w:sz w:val="22"/>
        </w:rPr>
        <w:t>haps Giriraj writes to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13654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2. LETTER  TO BALKRISHNA BHAVE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BALKRISHNA,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 your letter.  But I have never held that one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a soldier—and not one in outward  appearance should‘also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 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jnani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 would certainly say that anyone who was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soldier, or could not become one, could never be a jnani. The same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about being a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do not see in life that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mastered one of his senses is necessarily a man of knowledge,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all of us hold that immorality is impossible in a </w:t>
      </w:r>
      <w:r>
        <w:rPr>
          <w:rFonts w:ascii="Times" w:hAnsi="Times" w:eastAsia="Times"/>
          <w:b w:val="0"/>
          <w:i/>
          <w:color w:val="000000"/>
          <w:sz w:val="22"/>
        </w:rPr>
        <w:t>jnani</w:t>
      </w:r>
      <w:r>
        <w:rPr>
          <w:rFonts w:ascii="Times" w:hAnsi="Times" w:eastAsia="Times"/>
          <w:b w:val="0"/>
          <w:i w:val="0"/>
          <w:color w:val="000000"/>
          <w:sz w:val="22"/>
        </w:rPr>
        <w:t>. I do not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letter dated August 30, 1928, wherein he had absolved Ram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Binod of the charges of having misused funds placed at his disposal for khaddar work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Berar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Seven Months </w:t>
      </w:r>
      <w:r>
        <w:rPr>
          <w:rFonts w:ascii="Times" w:hAnsi="Times" w:eastAsia="Times"/>
          <w:b w:val="0"/>
          <w:i w:val="0"/>
          <w:color w:val="000000"/>
          <w:sz w:val="18"/>
        </w:rPr>
        <w:t>with Mahatma Gandhi, by the addressee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 of knowledge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 need to be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jnani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able to put my hands on the shoulders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girls when walking without being disturbed by the touch. A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many daughters who has pure feelings towards them may still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sunk in ignorance in other respects. He may even have impure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 towards other women. It is but natural that I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fatherly feelings for the girls in the Ashram. I have cultivated this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heart over the years. Though I have, thus, pure feelings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towards most women, I am not in a position to claim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always experienced such pure feelings towards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woman. My present condition is cer-tainly pure, but, so long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become completely free from every kind of impure feeling,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say that I feel no fear about the future too. I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or felt myself to be a </w:t>
      </w:r>
      <w:r>
        <w:rPr>
          <w:rFonts w:ascii="Times" w:hAnsi="Times" w:eastAsia="Times"/>
          <w:b w:val="0"/>
          <w:i/>
          <w:color w:val="000000"/>
          <w:sz w:val="22"/>
        </w:rPr>
        <w:t>jnani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 the contrary, I realize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ignorance every day. I have never felt that I am committing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slightest wrong in putting my hands on the shoulders of girls, for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they are but daughters to me. That being so, it is also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that I have done them harm by my conduct. I have felt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such intimacy I have entered their heart and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 they have become purer in their feelings towards men.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also considered the matter from the point of view of the effect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conduct on society. There is certainly a belief among Hindus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father should shrink from touching his daughter. This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 wrong notion, an enemy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enter-tains such fear is no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Rishyashringa’s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our ideal. Nevertheless, for the past three weeks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practically given up putting my hands on the shoulders of girls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grown-up, for the doubt which occurred to you occurred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to other inmates of the Ashram. In such a matter I need not insist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own point of view. Putting one’s hands on the shoulders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cannot be a matter of principle, and therefore as soon as the issue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raised I discussed the matter with everyone and gave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practice. ‘The girls have felt a little hurt by this, but on the whole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reconciled to it and in time will get completely reconciled. No 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should imitate my practice. Anyone who has fatherly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 towards girls will not shrink, when necessary, from touching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a manner befitting a father and the world also will not censure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character in the </w:t>
      </w:r>
      <w:r>
        <w:rPr>
          <w:rFonts w:ascii="Times" w:hAnsi="Times" w:eastAsia="Times"/>
          <w:b w:val="0"/>
          <w:i/>
          <w:color w:val="000000"/>
          <w:sz w:val="18"/>
        </w:rPr>
        <w:t>Ramayana</w:t>
      </w:r>
      <w:r>
        <w:rPr>
          <w:rFonts w:ascii="Times" w:hAnsi="Times" w:eastAsia="Times"/>
          <w:b w:val="0"/>
          <w:i w:val="0"/>
          <w:color w:val="000000"/>
          <w:sz w:val="18"/>
        </w:rPr>
        <w:t>. He had no acquaintance with women and was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lured away by the first woman he met.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understand what you write about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why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pained by the matter. You admit that you made a mistake in writing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and advising him to follow my advice and in asking me to guide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After that, where was the need for me to discuss the matter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you? Moreover, how could I believe that you could tell me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what . . . would about his relation to his wife? Despite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write and tell me, I believe that my advice to . . . was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I have sent him there with the advice, and in the hope that,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sincere in the vow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had taken in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wife, he would even now observe it. He has gone there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 that he is a brother and a friend of his wife. This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of the matter, which he has completely under stood. If,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behaving as a brother, he acts like a husband, you may assume that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regard to his wife was insincere. It was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waiting for an opportunity to be broken. I suppose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overlooked the fact that he was never free from impure feelings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other women. If. . . still writes to you about himself, I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should come and see me in the matter. I had suggested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to you even earlier. I think it best that you should give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to guide . . . independently. If you do not understand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in this letter, ask me again. You should have no doubt at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none, about the rightness of my advice to . . . If you have any,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or feel any doubt later, ask me again and again.</w:t>
      </w:r>
    </w:p>
    <w:p>
      <w:pPr>
        <w:autoSpaceDN w:val="0"/>
        <w:tabs>
          <w:tab w:pos="550" w:val="left"/>
          <w:tab w:pos="730" w:val="left"/>
          <w:tab w:pos="1350" w:val="left"/>
          <w:tab w:pos="2210" w:val="left"/>
          <w:tab w:pos="3270" w:val="left"/>
          <w:tab w:pos="3730" w:val="left"/>
          <w:tab w:pos="4170" w:val="left"/>
          <w:tab w:pos="5270" w:val="left"/>
          <w:tab w:pos="58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very much liked your caution regarding the common kitchen.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ideal of the Ashram is that even visitors should observe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they stay in it. This rule is made categorical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set of rules. That has naturally added to the number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their meals in the common kitchen. How can we say that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take the vow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</w:t>
      </w:r>
      <w:r>
        <w:rPr>
          <w:rFonts w:ascii="Times" w:hAnsi="Times" w:eastAsia="Times"/>
          <w:b w:val="0"/>
          <w:i/>
          <w:color w:val="000000"/>
          <w:sz w:val="22"/>
        </w:rPr>
        <w:t>brahmacharis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will? I, however, believe your statement that many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joined the common kitchen out of their respect for me. The kitchen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led to a new idea during the past few days. There is no suggestion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should be abandoned, but a proposal is being discussed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whole-heartedly adopt its other implications should not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await your letter regarding the effect of the use of linseed </w:t>
      </w:r>
      <w:r>
        <w:rPr>
          <w:rFonts w:ascii="Times" w:hAnsi="Times" w:eastAsia="Times"/>
          <w:b w:val="0"/>
          <w:i w:val="0"/>
          <w:color w:val="000000"/>
          <w:sz w:val="22"/>
        </w:rPr>
        <w:t>oil. How do you obtain fresh linseed oil? Do you obtain a day’s or a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Name omitted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month’s requirement, at a time? Do you get oil pressed by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indigenous or an English mill? If it is oil pressed in an indigenous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 and if you know the process through which the seed is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it is pressed, please let me know. If you do not know this, get </w:t>
      </w:r>
      <w:r>
        <w:rPr>
          <w:rFonts w:ascii="Times" w:hAnsi="Times" w:eastAsia="Times"/>
          <w:b w:val="0"/>
          <w:i w:val="0"/>
          <w:color w:val="000000"/>
          <w:sz w:val="22"/>
        </w:rPr>
        <w:t>the information and let me have it.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801. Courtesy: Balkrishna Bhave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3. SPEECH ON BIRTH CENTENARY OF TOLSTOY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1928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present state of mind does not at all permit me to join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celebrating any day or festival. Some time ago a reader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me a question: “You have stated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writing about </w:t>
      </w:r>
      <w:r>
        <w:rPr>
          <w:rFonts w:ascii="Times" w:hAnsi="Times" w:eastAsia="Times"/>
          <w:b w:val="0"/>
          <w:i/>
          <w:color w:val="000000"/>
          <w:sz w:val="22"/>
        </w:rPr>
        <w:t>shraddha,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 right way of performing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shraddha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elders, on their death-anniversary day, is to recall their virtues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them our own. May I ask you, therefore, how you observe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shraddha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of your elders?” I used to observe these days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young, but I don’t mind telling you that now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remember the dates on which they fall. I do not recall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observed any such day during the past many years. Such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 state of mind, or rather, you may say, my charming or,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friends believe, profound, ignorance. I believe it is enough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 our attention every minute of the day on the task in hand,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 and do it as methodically as we can. We thereby celebrate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anniversary of our elders as also the memory of men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Tolstoy. If Dr. Hariprasad had not drawn me into the net, it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that I would have arranged no celebration in the Ashram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day, the 10th: it is even likely that I would have forgotten the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altogether. I had letters three months ago from Aylmer Maude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engaged in collecting Tolstoy’s writings, requesting me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article on the occasion of this centenary celebration and to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country’s attention to this date. You must have seen an abstract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Aylmer Maude’s letter, or perhaps the whole of it, published in </w:t>
      </w:r>
      <w:r>
        <w:rPr>
          <w:rFonts w:ascii="Times" w:hAnsi="Times" w:eastAsia="Times"/>
          <w:b w:val="0"/>
          <w:i/>
          <w:color w:val="000000"/>
          <w:sz w:val="22"/>
        </w:rPr>
        <w:t>Young</w:t>
      </w:r>
    </w:p>
    <w:p>
      <w:pPr>
        <w:autoSpaceDN w:val="0"/>
        <w:autoSpaceDE w:val="0"/>
        <w:widowControl/>
        <w:spacing w:line="220" w:lineRule="exact" w:before="3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speech was delivered at a meeting held in the Ashram under the auspices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Ahmedabad Youth Association. An English version of the speech appeared in </w:t>
      </w:r>
      <w:r>
        <w:rPr>
          <w:rFonts w:ascii="Times" w:hAnsi="Times" w:eastAsia="Times"/>
          <w:b w:val="0"/>
          <w:i/>
          <w:color w:val="000000"/>
          <w:sz w:val="18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20-9-1928.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“True Shraddha”, 1-9-1927.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Afterwards I forgot all about this matter. This is an auspicious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for me, but I would not have felt sorry if I had discovered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had forgotten it. All the same, I welcome the opportunity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Youth Association have offered of celebrating this </w:t>
      </w:r>
      <w:r>
        <w:rPr>
          <w:rFonts w:ascii="Times" w:hAnsi="Times" w:eastAsia="Times"/>
          <w:b w:val="0"/>
          <w:i w:val="0"/>
          <w:color w:val="000000"/>
          <w:sz w:val="22"/>
        </w:rPr>
        <w:t>day in the Ashram.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I could say that, like Dattatreya, I had accepted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in this world as my gurus, but I am not in that position.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said, on the contrary, that I am still in search of a guru in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matters. It is my belief, which grows stronger day by day,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especial fitness to find a guru. A guru comes unsought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who has it. I lack such fitness. I have described Gokhale 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guru. He had satisfied all my expectations of a guru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field. I never doubted or questioned the propriety of his views or </w:t>
      </w:r>
      <w:r>
        <w:rPr>
          <w:rFonts w:ascii="Times" w:hAnsi="Times" w:eastAsia="Times"/>
          <w:b w:val="0"/>
          <w:i w:val="0"/>
          <w:color w:val="000000"/>
          <w:sz w:val="22"/>
        </w:rPr>
        <w:t>instructions. I cannot say that of anyone as a guru in religious matters.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yet, I would say that three men have had a very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on my life. Among them I give the first place to the poet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Rajchandra, the second to Tolstoy and the third to Ruskin. If I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 between Tolstoy and Ruskin and if I knew more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of both, I would not know to whom to give preference.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however, I give the place to Tolstoy. I have not read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Tolstoy’s life as many others may have, and in fact I have not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 of his writings either. Among his works the one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greatest effect on me is </w:t>
      </w:r>
      <w:r>
        <w:rPr>
          <w:rFonts w:ascii="Times" w:hAnsi="Times" w:eastAsia="Times"/>
          <w:b w:val="0"/>
          <w:i/>
          <w:color w:val="000000"/>
          <w:sz w:val="22"/>
        </w:rPr>
        <w:t>The Kingdom of God Is within You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title means  that  God’s  Kingdom is in our heart, that if we search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 out-side we shall find it nowhere. I read the book forty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ago. At that time, I was sceptical about many things and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entertained atheistic ideas. When I went to England, I was a votary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I had faith in it and none in non-violence. After I read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book, that lack of faith in non-violence vanished. Later I read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other books, but I cannot describe what effect they had on me. I </w:t>
      </w:r>
      <w:r>
        <w:rPr>
          <w:rFonts w:ascii="Times" w:hAnsi="Times" w:eastAsia="Times"/>
          <w:b w:val="0"/>
          <w:i w:val="0"/>
          <w:color w:val="000000"/>
          <w:sz w:val="22"/>
        </w:rPr>
        <w:t>can only say what effect his life as a whole had on 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attach importance to two things in his life. He did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preached. His simplicity was extraordinary; it was not merely outward;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outward simplicity of course he had. Though he was born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aristocratic family and had all the good things of life to enjoy, had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disposal all that wealth and possessions could give a man,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 the direction of his life’s voyage in the prime of youth. </w:t>
      </w:r>
      <w:r>
        <w:rPr>
          <w:rFonts w:ascii="Times" w:hAnsi="Times" w:eastAsia="Times"/>
          <w:b w:val="0"/>
          <w:i w:val="0"/>
          <w:color w:val="000000"/>
          <w:sz w:val="22"/>
        </w:rPr>
        <w:t>Though he had enjoyed all the pleasures and tasted all the sweetness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“Tolstoy Centenary”, 1-3-1928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1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life can offer, the moment he realized the futility of that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he turned his back on it, and he remained firm in his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convictions till the end of his life. I have, therefore, stated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I have sent that Tolstoy was the very embodiment of truth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age. He strove uncompromisingly to follow truth as he saw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no attempt to conceal or dilute what he believed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He stated what he felt to be the truth without caring whether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hurt or please the people or whether it would be welcome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mighty emperor. Tolstoy was a great advocate of non-violence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age. I know of no author in the West who has written as much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effectively for the cause of non-violence as Tolstoy has done.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even further and say that I know no one in India or elsewhere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had as profound an understanding of the nature of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>as Tolstoy had and who has tried to follow it as sincerely as he did.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feel unhappy about this state of affairs, I do not like it. India is</w:t>
      </w:r>
    </w:p>
    <w:p>
      <w:pPr>
        <w:autoSpaceDN w:val="0"/>
        <w:autoSpaceDE w:val="0"/>
        <w:widowControl/>
        <w:spacing w:line="262" w:lineRule="exact" w:before="8" w:after="0"/>
        <w:ind w:left="10" w:right="4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karmabhumi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sages and seers of this country have made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biggest discoveries in the sphere of non-violence. But we cannot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inherited wealth. If we do not continue to add to it, we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 it away. The late Justice Ranade has cautioned us against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complacently quote the Vedas and Jain literature and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profound things, or propound great principles and strike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dumb, but people will not believe in our sincerity. Hence Ranade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pointed it out as our duty that we should add to our inheritance.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compare it with  the  writings  of  other religious thinkers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as a result of such comparison, we discover anything new or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light shed on a subject, we should not reject it. We have,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 to do this. Oar religious heads are always one-sided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thinking. There is no harmony between their words and deeds.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among us men who, like Tolstoy, would speak out the 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irrespective of whether or not that would please the people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in which they work Such is the pitiable condition of this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of non-violence. Our non-violence is an unworthy thing. We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utmost limit in refraining somehow from destroying bugs,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mosquitoes and fleas, or from killing birds and animals.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if these creatures suffer, nor even if we partly contribute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On the contrary, we think it a heinous sin if anyone releases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helps in releasing a creature that suffers. I have already written and </w:t>
      </w:r>
      <w:r>
        <w:rPr>
          <w:rFonts w:ascii="Times" w:hAnsi="Times" w:eastAsia="Times"/>
          <w:b w:val="0"/>
          <w:i w:val="0"/>
          <w:color w:val="000000"/>
          <w:sz w:val="22"/>
        </w:rPr>
        <w:t>explained that this is not non-violence, and I take this occasion, when I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Land of duty, contrasted with </w:t>
      </w:r>
      <w:r>
        <w:rPr>
          <w:rFonts w:ascii="Times" w:hAnsi="Times" w:eastAsia="Times"/>
          <w:b w:val="0"/>
          <w:i/>
          <w:color w:val="000000"/>
          <w:sz w:val="18"/>
        </w:rPr>
        <w:t>bhogabhumi</w:t>
      </w:r>
      <w:r>
        <w:rPr>
          <w:rFonts w:ascii="Times" w:hAnsi="Times" w:eastAsia="Times"/>
          <w:b w:val="0"/>
          <w:i w:val="0"/>
          <w:color w:val="000000"/>
          <w:sz w:val="18"/>
        </w:rPr>
        <w:t>, land of enioyment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 speaking about Tolstoy, to repeat that that is not the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Non-violence means an ocean of compassion, it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shedding from us every trace of ill-will for others. It does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abjectness or timidity, or fleeing in fear. It means, on the contrary, </w:t>
      </w:r>
      <w:r>
        <w:rPr>
          <w:rFonts w:ascii="Times" w:hAnsi="Times" w:eastAsia="Times"/>
          <w:b w:val="0"/>
          <w:i w:val="0"/>
          <w:color w:val="000000"/>
          <w:sz w:val="22"/>
        </w:rPr>
        <w:t>firmness of mind and courage, a resolute spirit.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see this non-violence in the educated classes in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 Tolstoy’s life should be a source of inspiration. He strove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to put into practice what he believed in, and never turned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his chosen path. I do not believe that he did not find that stick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himself said, of course, that he had failed to discover it,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his humility. I do not agree with his critics that he did not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stick. I might perhaps agree if anyone asserted that he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act upon the principle of non-violence of which he had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glimpse. But, then, has there been anyone in this world who could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principle of non-violence fully while he lived? I believe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for one living in this body to observe non-violence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perfection. While the body endures, some degree of egotism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inescapable. We retain the body only so long as egotism persists.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Bodily life, therefore, necessarily involves violence. Tolstoy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anyone who believed that he had realized his ideal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lost. From the moment he believed that, his fall would begin.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we travel towards an ideal the further it recedes. As we advance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search, we realize that we have one step after  another  to climb.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can climb all the steps in one leap. This view does not 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cravenness of spirit or pessimism but certainly there is humility in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our sages and seers said that the state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utter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emptiness. He who aspires after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develop a state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emptiness. One cannot attain this without God’s grace. That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emptiness can only remain an ideal as long as one lives in this body.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moment Tolstoy saw this truth clearly, grasped it with his intellect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started on his journey towards the ideal, he had found the green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stick. He could not describe it, but could have only said that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it. If, however, he had in fact said that he had found it, progress </w:t>
      </w:r>
      <w:r>
        <w:rPr>
          <w:rFonts w:ascii="Times" w:hAnsi="Times" w:eastAsia="Times"/>
          <w:b w:val="0"/>
          <w:i w:val="0"/>
          <w:color w:val="000000"/>
          <w:sz w:val="22"/>
        </w:rPr>
        <w:t>in life would have been over for him.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seeming contradictions in Tolstoy’s life are no blot on him </w:t>
      </w:r>
      <w:r>
        <w:rPr>
          <w:rFonts w:ascii="Times" w:hAnsi="Times" w:eastAsia="Times"/>
          <w:b w:val="0"/>
          <w:i w:val="0"/>
          <w:color w:val="000000"/>
          <w:sz w:val="22"/>
        </w:rPr>
        <w:t>or sign of his failure. They signify the failure of the observer. Emer-</w:t>
      </w:r>
      <w:r>
        <w:rPr>
          <w:rFonts w:ascii="Times" w:hAnsi="Times" w:eastAsia="Times"/>
          <w:b w:val="0"/>
          <w:i w:val="0"/>
          <w:color w:val="000000"/>
          <w:sz w:val="22"/>
        </w:rPr>
        <w:t>son has said that a foolish consistency is the hobgoblin of little minds.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introductory remarks, Dr. Hariprasad had said that Tolstoy had failed to </w:t>
      </w:r>
      <w:r>
        <w:rPr>
          <w:rFonts w:ascii="Times" w:hAnsi="Times" w:eastAsia="Times"/>
          <w:b w:val="0"/>
          <w:i w:val="0"/>
          <w:color w:val="000000"/>
          <w:sz w:val="18"/>
        </w:rPr>
        <w:t>find the green stick with many virtues which his brother had advised him to discover.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be utterly lost if we tried to live and show that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contradiction in our lives. In trying to live in that manner,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remember what we did yesterday and then harmonize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actions today with that; in trying to preserve such forced harmony,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to resort to untruth. The best way is to follow the truth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sees it at the moment. If we are progressing from day to day,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worry if others see contradictions in us? In truth, what looks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contradiction is not contradiction, but progress. And so,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contradiction in Tolstoy’s life is really not contradiction,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only an illusion in our minds. Only the man himself knows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he struggles in the depth of his heart or what victories he wins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 between Rama and Ravana. The spectator certainly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that. If the person slips ever so little, the world will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nothing in him; this, of course, is for the best.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condemn the world on that account and so the saints have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rejoice when the world speaks ill of us, but tremble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when it praises us. The world cannot act otherwise than it does;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censure where it sees evil. But, whenever we examine the life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man, we should bear in mind what I have explained. God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 to the battles he may have fought in his heart and the victories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may have won. These are the only evidence of his failures and </w:t>
      </w:r>
      <w:r>
        <w:rPr>
          <w:rFonts w:ascii="Times" w:hAnsi="Times" w:eastAsia="Times"/>
          <w:b w:val="0"/>
          <w:i w:val="0"/>
          <w:color w:val="000000"/>
          <w:sz w:val="22"/>
        </w:rPr>
        <w:t>successes.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saying this, I do not wish to suggest that you should cover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weaknesses, or, when they are as big as hills, think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small as grains of sand. What I have said is in regard to other </w:t>
      </w:r>
      <w:r>
        <w:rPr>
          <w:rFonts w:ascii="Times" w:hAnsi="Times" w:eastAsia="Times"/>
          <w:b w:val="0"/>
          <w:i w:val="0"/>
          <w:color w:val="000000"/>
          <w:sz w:val="22"/>
        </w:rPr>
        <w:t>people. We should look upon others’ weaknesses, huge as the Hima-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layas,  to  be  as  small  as  mustard  seeds  and  ours,  as small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mustard seeds, to be as big as the Himalayas. When we become aware </w:t>
      </w:r>
      <w:r>
        <w:rPr>
          <w:rFonts w:ascii="Times" w:hAnsi="Times" w:eastAsia="Times"/>
          <w:b w:val="0"/>
          <w:i w:val="0"/>
          <w:color w:val="000000"/>
          <w:sz w:val="22"/>
        </w:rPr>
        <w:t>of the slightest lapse on our part or seem to have become guilty of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truth, intentionally or otherwise, we should feel as if we were burning,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if we were caught in flames. A snake bite or a scorpion sting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consequence; you will find many who can cure them. Is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anyone, however, who can cure us of the sting of untruth or violence?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alone can do that, and He will do it only if we strive in earnest.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we should be vigilant against our weaknesses and magnify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the utmost, so that, when the world censures us, 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people were mean-minded and exaggerated our faults. If </w:t>
      </w:r>
      <w:r>
        <w:rPr>
          <w:rFonts w:ascii="Times" w:hAnsi="Times" w:eastAsia="Times"/>
          <w:b w:val="0"/>
          <w:i w:val="0"/>
          <w:color w:val="000000"/>
          <w:sz w:val="22"/>
        </w:rPr>
        <w:t>anyone pointed out a weakness in Tolstoy, though there could hardly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be an occasion for anyone to do so for he was pitiless in his self-exa-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mination, he would magnify that weakness to fearful proportions.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seen his lapse and atoned for it in the manner he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appropriate before anyone had pointed it out to him.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>sign of goodness, and I think, therefore, that he had found that stick.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Tolstoy drew people’s attention to another thing through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 and his life, and that is the idea of “bread labour”. It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discovery. Another author had mentioned it in a Russian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Miscellany; Tolstoy made his name known to the world and also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it his idea. The cause of the inequalities we see in the world,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contrasts of wealth and poverty, lies in the fact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 the law of life. That law is the law of “bread labour”.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authority of Chapter III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call it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who eats without performing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thief and sinner. </w:t>
      </w:r>
      <w:r>
        <w:rPr>
          <w:rFonts w:ascii="Times" w:hAnsi="Times" w:eastAsia="Times"/>
          <w:b w:val="0"/>
          <w:i w:val="0"/>
          <w:color w:val="000000"/>
          <w:sz w:val="22"/>
        </w:rPr>
        <w:t>Tolstoy has said the same thing. We should not distort the meaning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“bread labour” and forget the real idea. Its simple meaning is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right to eat who does not bend his body and work. If every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 did bodily labour to earn his food, we would not see the poverty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find in the world. One idler is the cause of two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starving, for his work has to be done by someone else. Tolstoy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people came forward for philanthropic service, spent money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purpose and earned titles as reward for their service, but he said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enough if, instead of all this, they did a little physical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got off the backs of others. That is true indeed. In that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humility. To do philan-thropic service but refuse to give up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luxuries is to act in the way described by Akha Bhagat, “Stealing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anvil and gifting a needle”. Can we hope thereby to go up in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heaven?</w:t>
      </w:r>
    </w:p>
    <w:p>
      <w:pPr>
        <w:autoSpaceDN w:val="0"/>
        <w:autoSpaceDE w:val="0"/>
        <w:widowControl/>
        <w:spacing w:line="220" w:lineRule="exact" w:before="7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that others have not said what Tolstoy said, but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magic in Tolstoy’s language, for he acted upon what he preached.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was accustomed to the comforts of wealth started doing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labour. He used to work on the farm or do other labour for 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a day. That does not mean that he gave up literary work. In fact,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he started doing physical labour his literary work came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life in it. It was during spare time in this period of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wrote what he described as his most important work,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What Is Art?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labour did not tell upon his health, and he believed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sharpened his intellect. Students of his works will bear testimony that </w:t>
      </w:r>
      <w:r>
        <w:rPr>
          <w:rFonts w:ascii="Times" w:hAnsi="Times" w:eastAsia="Times"/>
          <w:b w:val="0"/>
          <w:i w:val="0"/>
          <w:color w:val="000000"/>
          <w:sz w:val="22"/>
        </w:rPr>
        <w:t>he was right.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we wish to benefit from Tolstoy’s life, we should learn these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Flying machine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things from it. I am addressing members of a youth association,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wish to remind them that they have to choose between two paths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life: one of self-indulgence and the other of self-restraint.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Tolstoy lived and died well, you will see that there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right path in life for all, especially for the young—and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 of self-control. That is particularly true in India. Swaraj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to be won from the Government. If you examine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causes of our degradation, you will see that we are more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 than the Government. You will then see that the key to swaraj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hands, and not in England nor in Simla nor in Delhi. It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pocket and mine. Our lethargy is responsible for the delay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remedying the degradation and listlessness of our society.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 that, there is no power on earth which can prevent us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raising ourselves and securing swaraj. We ourselves choose to lie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 on the path and refuse to lift ourselves out of that condition.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like to tell the members of the Youth Association that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golden time for them, or from another point of view, a hard time,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of trial, if I put it in a third way. It is not enough that they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 examinations and secure degrees. They will have secured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degrees only when they pass the examination of life and 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 of hardships and difficulties. This is a period of transition,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golden time for you. You have two paths before you: one leading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north and another to the south, one to the east and another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west. You have to choose between the two. You must consider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 you will choose. All kinds of winds—poisonous winds,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view—are blowing into the country from the West. There are,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some beautiful currents too, like Tolstoy’s life. But these do </w:t>
      </w:r>
      <w:r>
        <w:rPr>
          <w:rFonts w:ascii="Times" w:hAnsi="Times" w:eastAsia="Times"/>
          <w:b w:val="0"/>
          <w:i w:val="0"/>
          <w:color w:val="000000"/>
          <w:sz w:val="22"/>
        </w:rPr>
        <w:t>not blow with every ship that arrives!  You  may say  ‘with every ship’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‘every day’, for every day a ship arrives in the Bombay or Calcutta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port. Along with other foreign goods, foreign literature too arrives.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ideas intoxicate people and draw them to the path of self-indulgence.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about that. Do not be vain and believe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thoughts, or what in your immaturity you have read in books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from them, are the only truth, that what is old is barbarous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uncivilized and that truth lies only in things newly discovered.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suffer from such vanity, I don’t think you will bring credit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Association. If you have still not fulfilled my hope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humility, culture, a sense of propriety and purity from Sarala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Devi, do so in future. Do not be puffed up because you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praised for some good things you have done. Run away from praise,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don’t think that you have done much. If you collected money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Bardoli, worked hard and sweated for the cause, if a few of you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jail for it, I ask you, as a man of experience, ‘Is it much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done?’ Others may say that you have, but you should not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what you have done. You have to purify your inner life, </w:t>
      </w:r>
      <w:r>
        <w:rPr>
          <w:rFonts w:ascii="Times" w:hAnsi="Times" w:eastAsia="Times"/>
          <w:b w:val="0"/>
          <w:i w:val="0"/>
          <w:color w:val="000000"/>
          <w:sz w:val="22"/>
        </w:rPr>
        <w:t>and it is from your conscience that you have to obtain a real certi-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ficate. Truly speaking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is generally asleep. It was said </w:t>
      </w:r>
      <w:r>
        <w:rPr>
          <w:rFonts w:ascii="Times" w:hAnsi="Times" w:eastAsia="Times"/>
          <w:b w:val="0"/>
          <w:i w:val="0"/>
          <w:color w:val="000000"/>
          <w:sz w:val="22"/>
        </w:rPr>
        <w:t>by Tilak Maharaj that in our languages we have no word corres-</w:t>
      </w:r>
      <w:r>
        <w:rPr>
          <w:rFonts w:ascii="Times" w:hAnsi="Times" w:eastAsia="Times"/>
          <w:b w:val="0"/>
          <w:i w:val="0"/>
          <w:color w:val="000000"/>
          <w:sz w:val="22"/>
        </w:rPr>
        <w:t>ponding to ‘conscience’. We do not believe that everyone has a cons-</w:t>
      </w:r>
      <w:r>
        <w:rPr>
          <w:rFonts w:ascii="Times" w:hAnsi="Times" w:eastAsia="Times"/>
          <w:b w:val="0"/>
          <w:i w:val="0"/>
          <w:color w:val="000000"/>
          <w:sz w:val="22"/>
        </w:rPr>
        <w:t>cience; in the West they do. What conscience can an adulterous or dis-</w:t>
      </w:r>
      <w:r>
        <w:rPr>
          <w:rFonts w:ascii="Times" w:hAnsi="Times" w:eastAsia="Times"/>
          <w:b w:val="0"/>
          <w:i w:val="0"/>
          <w:color w:val="000000"/>
          <w:sz w:val="22"/>
        </w:rPr>
        <w:t>solute man have? Tilak Maharaj, therefore, rejected the idea of cons-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cience. Our seers and sages of old said that one must have an inner 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hear the inner voice, that one must have the inner eye, and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self-control to acquire these. Hence, in Patanjali’s treatise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yoga the first step prescribed for the student of yoga, for one aspiring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self-realization, is the observance of the disciplines of </w:t>
      </w:r>
      <w:r>
        <w:rPr>
          <w:rFonts w:ascii="Times" w:hAnsi="Times" w:eastAsia="Times"/>
          <w:b w:val="0"/>
          <w:i/>
          <w:color w:val="000000"/>
          <w:sz w:val="22"/>
        </w:rPr>
        <w:t>yama-</w:t>
      </w:r>
    </w:p>
    <w:p>
      <w:pPr>
        <w:autoSpaceDN w:val="0"/>
        <w:autoSpaceDE w:val="0"/>
        <w:widowControl/>
        <w:spacing w:line="266" w:lineRule="exact" w:before="4" w:after="0"/>
        <w:ind w:left="10" w:right="2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niyama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is no path but that of self-control for you or me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Tolstoy showed this by leading a long life of self- control.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and pray to God that we should be able to see this as clearly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daylight, and should leave this meeting with a resolution that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learn the lesson of self-control from Tolstoy’s life.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resolve that we will never give up the pursuit of truth.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truth, the only right path in this world is that of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means an ocean of love, whose vastness no one has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measure. If it fills us we would be so large-hearted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have room in it for the whole world. I  know this is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achieve,  but  not  impossible. Thus we heard the poet say,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with which we commenced, that he would bow his head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who was free from attachment and aversion, who had overcome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desires and who was the perfect embodiment of non-violence,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love, whether he was named Shanker or Vishnu or Brahma or Indra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whether he was Buddha or Siddha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Such non-violence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 to refraining from killing disabled creatures.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not to kill them, but love goes infinitely further than that. </w:t>
      </w:r>
      <w:r>
        <w:rPr>
          <w:rFonts w:ascii="Times" w:hAnsi="Times" w:eastAsia="Times"/>
          <w:b w:val="0"/>
          <w:i w:val="0"/>
          <w:color w:val="000000"/>
          <w:sz w:val="22"/>
        </w:rPr>
        <w:t>What does it profit a person that he saves the lives of disabled crea-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tures, if he has had no vision of such love? In God’s court, his work </w:t>
      </w:r>
      <w:r>
        <w:rPr>
          <w:rFonts w:ascii="Times" w:hAnsi="Times" w:eastAsia="Times"/>
          <w:b w:val="0"/>
          <w:i w:val="0"/>
          <w:color w:val="000000"/>
          <w:sz w:val="22"/>
        </w:rPr>
        <w:t>will have little value.</w:t>
      </w:r>
    </w:p>
    <w:p>
      <w:pPr>
        <w:autoSpaceDN w:val="0"/>
        <w:autoSpaceDE w:val="0"/>
        <w:widowControl/>
        <w:spacing w:line="220" w:lineRule="exact" w:before="38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Rules of moral and ethical discipline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who has attained spiritual realization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third thing is bread labour—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earn the right to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by putting the body to hard work, by doing physical labour.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any work done for the service of others. It is not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do physical labour; we should live only in order that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others, and not that we may run after immoral and worldly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pleasures. If a young man who has trained his body with rigorous </w:t>
      </w:r>
      <w:r>
        <w:rPr>
          <w:rFonts w:ascii="Times" w:hAnsi="Times" w:eastAsia="Times"/>
          <w:b w:val="0"/>
          <w:i w:val="0"/>
          <w:color w:val="000000"/>
          <w:sz w:val="22"/>
        </w:rPr>
        <w:t>exercise spends eight hours every day in such exercise, he is not doing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‘bread labour’. I do not belittle your doing exercise and 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body; but such exercise does not constitute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Tolstoy has advised and which is described in Chapter III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believes that this life is for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for service, will day by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running after pleasures. True human effort consists in striving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realize this ideal. It does not matter if no human being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succeeded in doing that to perfection; let the ideal ever remain distant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us. We should walk and break stones, as Farhad did for Shirin,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Shirin being the ideal of non-violence. This certainly holds our </w:t>
      </w:r>
      <w:r>
        <w:rPr>
          <w:rFonts w:ascii="Times" w:hAnsi="Times" w:eastAsia="Times"/>
          <w:b w:val="0"/>
          <w:i w:val="0"/>
          <w:color w:val="000000"/>
          <w:sz w:val="22"/>
        </w:rPr>
        <w:t>little Swaraj, but it holds everything else too.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16-9-1928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4. LETTER  TO CHHAGANLAL JOSHI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September 10, 1928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do if you send the Shraddhanand money to the Secretary,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C/o </w:t>
      </w:r>
      <w:r>
        <w:rPr>
          <w:rFonts w:ascii="Times" w:hAnsi="Times" w:eastAsia="Times"/>
          <w:b w:val="0"/>
          <w:i/>
          <w:color w:val="000000"/>
          <w:sz w:val="22"/>
        </w:rPr>
        <w:t>The Hindustan Times,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Delhi.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got any letter from Bhai Purushottam.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20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Patro—7: Shri Chhaganlal Joshine</w:t>
      </w:r>
    </w:p>
    <w:p>
      <w:pPr>
        <w:autoSpaceDN w:val="0"/>
        <w:autoSpaceDE w:val="0"/>
        <w:widowControl/>
        <w:spacing w:line="240" w:lineRule="exact" w:before="22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letter dated September 10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5. LETTER TO PADMAJA NAIDU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1928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PADMAJA,</w:t>
      </w:r>
    </w:p>
    <w:p>
      <w:pPr>
        <w:autoSpaceDN w:val="0"/>
        <w:autoSpaceDE w:val="0"/>
        <w:widowControl/>
        <w:spacing w:line="28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so happy to have Mother with me for a few hours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[her] sailing for her great mission.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Naturally we talked a lot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see you are now allowed to move about. If doctors permit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a good thing for you to accept Mrs. Ambalal’s invitation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pass some time with her. Ahmedabad has a dry climate. And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and were strong enough to do some work there is enough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occupy you. I did not at all like the idea of your working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staff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Hindu.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do the work. It was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brave of you to have let Mother go to America. And having let </w:t>
      </w:r>
      <w:r>
        <w:rPr>
          <w:rFonts w:ascii="Times" w:hAnsi="Times" w:eastAsia="Times"/>
          <w:b w:val="0"/>
          <w:i w:val="0"/>
          <w:color w:val="000000"/>
          <w:sz w:val="22"/>
        </w:rPr>
        <w:t>her go, you must make up your mind not to be unwell at all.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M.K.G.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ADMAJA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AIDU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UBERCULAR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ANATORIUM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ROGYAVARAM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HITTOOR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Padmaja Naidu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6. LETTER  TO BRIJKRISHANA CHANDIWALA</w:t>
      </w:r>
    </w:p>
    <w:p>
      <w:pPr>
        <w:autoSpaceDN w:val="0"/>
        <w:autoSpaceDE w:val="0"/>
        <w:widowControl/>
        <w:spacing w:line="270" w:lineRule="exact" w:before="1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12, 1928</w:t>
      </w:r>
    </w:p>
    <w:p>
      <w:pPr>
        <w:autoSpaceDN w:val="0"/>
        <w:autoSpaceDE w:val="0"/>
        <w:widowControl/>
        <w:spacing w:line="230" w:lineRule="exact" w:before="1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BRIJKISHORE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your nephew has grown so overbearing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do him good if one just has nothing to do with him. If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>it necessary, let him be paid a monthly allowance.</w:t>
      </w:r>
    </w:p>
    <w:p>
      <w:pPr>
        <w:autoSpaceDN w:val="0"/>
        <w:tabs>
          <w:tab w:pos="550" w:val="left"/>
        </w:tabs>
        <w:autoSpaceDE w:val="0"/>
        <w:widowControl/>
        <w:spacing w:line="224" w:lineRule="exact" w:before="2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Sarojini Naidu left for the United States of America on September 12, 1928,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a propaganda mission. For details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 sub-title “Foreign Propaganda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Sarojini Devi”, 13-9-1928 and “My Notes” sub-title Sarojini Devi”, 16-9-1928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slip for “Brajkisan” as this letter is included among Brijkrishna </w:t>
      </w:r>
      <w:r>
        <w:rPr>
          <w:rFonts w:ascii="Times" w:hAnsi="Times" w:eastAsia="Times"/>
          <w:b w:val="0"/>
          <w:i w:val="0"/>
          <w:color w:val="000000"/>
          <w:sz w:val="18"/>
        </w:rPr>
        <w:t>Chandiwala’s original letters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Build up your body. For this, the mind too has to be healthy!</w:t>
      </w:r>
    </w:p>
    <w:p>
      <w:pPr>
        <w:autoSpaceDN w:val="0"/>
        <w:autoSpaceDE w:val="0"/>
        <w:widowControl/>
        <w:spacing w:line="220" w:lineRule="exact" w:before="6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2359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7. MY ATTITUDE TOWARDS WAR</w:t>
      </w:r>
    </w:p>
    <w:p>
      <w:pPr>
        <w:autoSpaceDN w:val="0"/>
        <w:autoSpaceDE w:val="0"/>
        <w:widowControl/>
        <w:spacing w:line="260" w:lineRule="exact" w:before="118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Rev. B. de Ligt has written in a French journal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Evolution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long open letter to me. He has favoured me with a translation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open letter strongly criticizes my participation in the Boer War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4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the Great War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1914 and invites me to explain my con-</w:t>
      </w:r>
      <w:r>
        <w:rPr>
          <w:rFonts w:ascii="Times" w:hAnsi="Times" w:eastAsia="Times"/>
          <w:b w:val="0"/>
          <w:i w:val="0"/>
          <w:color w:val="000000"/>
          <w:sz w:val="22"/>
        </w:rPr>
        <w:t>duct in the light of ahimsa. Other friends too have put the same ques-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I have attempted to give the explanation more than once in these </w:t>
      </w:r>
      <w:r>
        <w:rPr>
          <w:rFonts w:ascii="Times" w:hAnsi="Times" w:eastAsia="Times"/>
          <w:b w:val="0"/>
          <w:i w:val="0"/>
          <w:color w:val="000000"/>
          <w:sz w:val="22"/>
        </w:rPr>
        <w:t>columns.</w:t>
      </w:r>
    </w:p>
    <w:p>
      <w:pPr>
        <w:autoSpaceDN w:val="0"/>
        <w:autoSpaceDE w:val="0"/>
        <w:widowControl/>
        <w:spacing w:line="260" w:lineRule="exact" w:before="40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defence for my conduct weighed only in the scales </w:t>
      </w:r>
      <w:r>
        <w:rPr>
          <w:rFonts w:ascii="Times" w:hAnsi="Times" w:eastAsia="Times"/>
          <w:b w:val="0"/>
          <w:i w:val="0"/>
          <w:color w:val="000000"/>
          <w:sz w:val="22"/>
        </w:rPr>
        <w:t>of  ahimsa.  I draw no distinction between those who wield the wea-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pons of destruction and those who do red-cross work. Both participate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war and advance its cause. Both are guilty of the crime of war. But </w:t>
      </w:r>
      <w:r>
        <w:rPr>
          <w:rFonts w:ascii="Times" w:hAnsi="Times" w:eastAsia="Times"/>
          <w:b w:val="0"/>
          <w:i w:val="0"/>
          <w:color w:val="000000"/>
          <w:sz w:val="22"/>
        </w:rPr>
        <w:t>even after introspection during all these years, I feel that in the cir-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cumstances in which I found myself I was bound to adopt the course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both during the Boer War and the Great European War and for </w:t>
      </w:r>
      <w:r>
        <w:rPr>
          <w:rFonts w:ascii="Times" w:hAnsi="Times" w:eastAsia="Times"/>
          <w:b w:val="0"/>
          <w:i w:val="0"/>
          <w:color w:val="000000"/>
          <w:sz w:val="22"/>
        </w:rPr>
        <w:t>that matter the so-called Zulu “Rebellion”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Natal in 1906.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Life is governed by a multitude of forces. It would be smooth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sailing, if one could determine the course of one’s actions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general principle whose application at a given moment was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 to need even a moment’s reflection. But I cannot recall a </w:t>
      </w:r>
      <w:r>
        <w:rPr>
          <w:rFonts w:ascii="Times" w:hAnsi="Times" w:eastAsia="Times"/>
          <w:b w:val="0"/>
          <w:i w:val="0"/>
          <w:color w:val="000000"/>
          <w:sz w:val="22"/>
        </w:rPr>
        <w:t>single act which could be so easily determined.</w:t>
      </w:r>
    </w:p>
    <w:p>
      <w:pPr>
        <w:autoSpaceDN w:val="0"/>
        <w:autoSpaceDE w:val="0"/>
        <w:widowControl/>
        <w:spacing w:line="28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Being a confirmed war resister I have never given myself train-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in the use of destructive weapons in spite of opportunities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training. It was perhaps thus that I escaped direct destruction of </w:t>
      </w:r>
      <w:r>
        <w:rPr>
          <w:rFonts w:ascii="Times" w:hAnsi="Times" w:eastAsia="Times"/>
          <w:b w:val="0"/>
          <w:i w:val="0"/>
          <w:color w:val="000000"/>
          <w:sz w:val="22"/>
        </w:rPr>
        <w:t>human life. But so long as I lived under a system of Government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“Indian Ambulance Corps”, 13-12-1899, “Indian  Ambulance Corps in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Natal”, 14-3-1900,”Indian Ambulance Corps”, 18-4-1900, and “Speech at Calcutta </w:t>
      </w:r>
      <w:r>
        <w:rPr>
          <w:rFonts w:ascii="Times" w:hAnsi="Times" w:eastAsia="Times"/>
          <w:b w:val="0"/>
          <w:i w:val="0"/>
          <w:color w:val="000000"/>
          <w:sz w:val="18"/>
        </w:rPr>
        <w:t>Meeting”, 27-1-1902.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Under Secretary for India”, 14-8-1914, “Circular Regarding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Training Corps”, 22-9-1914 and “Letter to India”, 4-11-1914; and also “Letter to J. </w:t>
      </w:r>
      <w:r>
        <w:rPr>
          <w:rFonts w:ascii="Times" w:hAnsi="Times" w:eastAsia="Times"/>
          <w:b w:val="0"/>
          <w:i w:val="0"/>
          <w:color w:val="000000"/>
          <w:sz w:val="18"/>
        </w:rPr>
        <w:t>L. Maffey”, 30-4-1918 and “Appeal for Enlistment”, 22-6-1918.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Congress Meeting”, 24-4-1906, “Indian Volunteers”,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23-6-1906 and “Indian Stretcher-Bearer Corps”, 19-7-1906.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8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on force and voluntarily partook of the many facilities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privileges it created for me, I was bound to help that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extent of my ability when it was engaged in a war unless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non-co-operated with that Government and renounced to the utmost </w:t>
      </w:r>
      <w:r>
        <w:rPr>
          <w:rFonts w:ascii="Times" w:hAnsi="Times" w:eastAsia="Times"/>
          <w:b w:val="0"/>
          <w:i w:val="0"/>
          <w:color w:val="000000"/>
          <w:sz w:val="22"/>
        </w:rPr>
        <w:t>of my capacity the privileges it offered 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take an illustration. I am a member of an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holds a few acres of land whose crops are in imminent peril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monkeys. I believe in the sacredness of all life and hence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it as a breach of ahimsa to inflict any injury on the monkeys.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 hesitate to instigate and direct an attack on the monkeys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save the crops.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like to avoid this evil. I can avoid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leaving or breaking up the institution. I do not do so because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expect to be able to find a society where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agriculture and therefore no destruction of some life. In fear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trembling, in humility and penance, I therefore participate in the </w:t>
      </w:r>
      <w:r>
        <w:rPr>
          <w:rFonts w:ascii="Times" w:hAnsi="Times" w:eastAsia="Times"/>
          <w:b w:val="0"/>
          <w:i w:val="0"/>
          <w:color w:val="000000"/>
          <w:sz w:val="22"/>
        </w:rPr>
        <w:t>injury inflicted on the monkeys, hoping some day to find a way out.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so did I participate in the three acts of war. I could not,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madness for me to, sever my connection with the society to which I </w:t>
      </w:r>
      <w:r>
        <w:rPr>
          <w:rFonts w:ascii="Times" w:hAnsi="Times" w:eastAsia="Times"/>
          <w:b w:val="0"/>
          <w:i w:val="0"/>
          <w:color w:val="000000"/>
          <w:sz w:val="22"/>
        </w:rPr>
        <w:t>belong. And on those three occasions I had no thought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co-operating with the British Government. My position regarding that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is totally different today and hence I should not volun-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tarily  participate  in  its  wars and I should risk imprisonment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gallows if I was forced to take up arms or otherwise take part </w:t>
      </w:r>
      <w:r>
        <w:rPr>
          <w:rFonts w:ascii="Times" w:hAnsi="Times" w:eastAsia="Times"/>
          <w:b w:val="0"/>
          <w:i w:val="0"/>
          <w:color w:val="000000"/>
          <w:sz w:val="22"/>
        </w:rPr>
        <w:t>in its military operations.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still does not solve the riddle. If there was a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whilst I should not take any direct part in any war,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conceive occasions when it would be my duty to vote for the 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of those who wish to take it. For I know that all its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believe in non-violence to the extent I do. It is not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>make a person or a society non-violent by compulsion.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works in a most mysterious manner. Often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actions defy analysis in terms of non-violence; equally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actions may wear the appearance of violence when he is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in the highest sense of the term and is subsequently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to be. All I can then claim for my conduct is that it was,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 cited, actuated in the interests of non-violence.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national or other interest. I do not believe in the promotion </w:t>
      </w:r>
      <w:r>
        <w:rPr>
          <w:rFonts w:ascii="Times" w:hAnsi="Times" w:eastAsia="Times"/>
          <w:b w:val="0"/>
          <w:i w:val="0"/>
          <w:color w:val="000000"/>
          <w:sz w:val="22"/>
        </w:rPr>
        <w:t>of national or any other interest at the sacrifice of some other interest.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Fiery Ordeal”, 30-9-1928, sub-title “When Killing Is </w:t>
      </w:r>
      <w:r>
        <w:rPr>
          <w:rFonts w:ascii="Times" w:hAnsi="Times" w:eastAsia="Times"/>
          <w:b w:val="0"/>
          <w:i/>
          <w:color w:val="000000"/>
          <w:sz w:val="18"/>
        </w:rPr>
        <w:t>Himsa</w:t>
      </w:r>
      <w:r>
        <w:rPr>
          <w:rFonts w:ascii="Times" w:hAnsi="Times" w:eastAsia="Times"/>
          <w:b w:val="0"/>
          <w:i w:val="0"/>
          <w:color w:val="000000"/>
          <w:sz w:val="18"/>
        </w:rPr>
        <w:t>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not carry my argument any further. Language at best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 poor vehicle for expressing one’s thoughts in full. For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is not a mere philosophical principle. It is the rule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breath of my life. l know I fail often, sometimes consciously,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unconsciously. It is a matter not of the intellect but of the heart.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guidance comes by constant waiting upon God, by utmost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humility, self-abnegation, by being ever ready to sacrifice one’s 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practice requires fearlessness and courage of the highest order. I </w:t>
      </w:r>
      <w:r>
        <w:rPr>
          <w:rFonts w:ascii="Times" w:hAnsi="Times" w:eastAsia="Times"/>
          <w:b w:val="0"/>
          <w:i w:val="0"/>
          <w:color w:val="000000"/>
          <w:sz w:val="22"/>
        </w:rPr>
        <w:t>am painfully aware of my failings.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Light within me is steady and clear. There is no escape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any of us save through truth and non-violence. I know that war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wrong, is an unmitigated evil. I know too that it has got to go. I firmly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freedom won through bloodshed or fraud is no freedom.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that all the acts alleged against me were found to be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indefensible rather than that by any act of mine non-violence was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compromised or that I was ever thought to be in favour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or untruth in any shape or form. Not violence, not untruth, </w:t>
      </w:r>
      <w:r>
        <w:rPr>
          <w:rFonts w:ascii="Times" w:hAnsi="Times" w:eastAsia="Times"/>
          <w:b w:val="0"/>
          <w:i w:val="0"/>
          <w:color w:val="000000"/>
          <w:sz w:val="22"/>
        </w:rPr>
        <w:t>but non-violence, Truth, is the law of our being.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13-9-1928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8. CONDONATION IN SOUTH AFRICA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South Africa Indian Congress sends me the following cable:</w:t>
      </w:r>
    </w:p>
    <w:p>
      <w:pPr>
        <w:autoSpaceDN w:val="0"/>
        <w:autoSpaceDE w:val="0"/>
        <w:widowControl/>
        <w:spacing w:line="240" w:lineRule="exact" w:before="8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Would-be condonees who were unable to leave India by the last boat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may cable Comasia (telegraphic address of Commissioner of Asiatics), Pre-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toria, intention of applying for condonation giving registration domicile or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identity certificate number before thirtieth September. Please give wide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newspaper publicity throughout India.</w:t>
      </w:r>
    </w:p>
    <w:p>
      <w:pPr>
        <w:autoSpaceDN w:val="0"/>
        <w:autoSpaceDE w:val="0"/>
        <w:widowControl/>
        <w:spacing w:line="280" w:lineRule="exact" w:before="3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cable was sent to the Press as soon as it was received.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covered by the scheme published in these columns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cable the particulars asked. I would strongly dissuade others’</w:t>
      </w:r>
      <w:r>
        <w:rPr>
          <w:rFonts w:ascii="Times" w:hAnsi="Times" w:eastAsia="Times"/>
          <w:b w:val="0"/>
          <w:i w:val="0"/>
          <w:color w:val="000000"/>
          <w:sz w:val="22"/>
        </w:rPr>
        <w:t>from spending good money uselessly.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13-9-1928</w:t>
      </w:r>
    </w:p>
    <w:p>
      <w:pPr>
        <w:autoSpaceDN w:val="0"/>
        <w:autoSpaceDE w:val="0"/>
        <w:widowControl/>
        <w:spacing w:line="240" w:lineRule="exact" w:before="1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“Bardoli Settlement”, 6-8-1928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OREIGN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ROPAGANDA AND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AROJINI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EVI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 believer in foreign propaganda as it is commonly </w:t>
      </w:r>
      <w:r>
        <w:rPr>
          <w:rFonts w:ascii="Times" w:hAnsi="Times" w:eastAsia="Times"/>
          <w:b w:val="0"/>
          <w:i w:val="0"/>
          <w:color w:val="000000"/>
          <w:sz w:val="22"/>
        </w:rPr>
        <w:t>understood, i.e., in the sense of establishing an agency or even sen-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peripatetic deputations. But the foreign propaganda that Sarojini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 would carry on during her tour in the West would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that would tell more than anything that could be done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established agency whose very existence would be unknown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 and would be ignored by those whose opinion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to us. Not so India’s Nightingale. She is known to the West.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would compel a hearing wherever she goes. She adds to her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eloquence and greater poetry a delicate sense of the true diplomacy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knows what to say and when to say it and that knows how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without hurting. We have every reason to expect much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mission to the West. With the instinct of a gentlewoman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with the resolution not to enter upon a direct refutation of 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Mayo’s insolent libel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Her presence and her exposition of what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and means to her would be a  complete answer to all the untruth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dinned into the ready ears of the American public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agencies whose one aim is to belittle India and all that is Indian.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ASHTRIYA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ABHA AND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years past this Sabha has been doing valuable propaganda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khadi among the fashionable citizens of Bombay and elsewhere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introducing artistic designs in khadi. Through this work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Sabha is supporting in the city of Bombay over 250 needy girls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classes. It has five centres through which the work is distributed.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these girls have to be paid regularly from month to month. </w:t>
      </w:r>
      <w:r>
        <w:rPr>
          <w:rFonts w:ascii="Times" w:hAnsi="Times" w:eastAsia="Times"/>
          <w:b w:val="0"/>
          <w:i w:val="0"/>
          <w:color w:val="000000"/>
          <w:sz w:val="22"/>
        </w:rPr>
        <w:t>Under the cash system insisted upon by the All-India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the Sabha is obliged to pay cash for all the khadi it buys.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has shown the Sabha that it must insist upon cash payment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has to pay cash for work done and khadi bought. Moreover,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sisters who are engaged in organizing this work are volunteers. It </w:t>
      </w:r>
      <w:r>
        <w:rPr>
          <w:rFonts w:ascii="Times" w:hAnsi="Times" w:eastAsia="Times"/>
          <w:b w:val="0"/>
          <w:i w:val="0"/>
          <w:color w:val="000000"/>
          <w:sz w:val="22"/>
        </w:rPr>
        <w:t>is therefore but right that they should expect khadi lovers who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</w:t>
      </w:r>
      <w:r>
        <w:rPr>
          <w:rFonts w:ascii="Times" w:hAnsi="Times" w:eastAsia="Times"/>
          <w:b w:val="0"/>
          <w:i/>
          <w:color w:val="000000"/>
          <w:sz w:val="18"/>
        </w:rPr>
        <w:t>Mother India.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followed by a note entitled “First Offshoot of Bardoli”,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reproduced here, as it had already appeared in </w:t>
      </w:r>
      <w:r>
        <w:rPr>
          <w:rFonts w:ascii="Times" w:hAnsi="Times" w:eastAsia="Times"/>
          <w:b w:val="0"/>
          <w:i/>
          <w:color w:val="000000"/>
          <w:sz w:val="18"/>
        </w:rPr>
        <w:t>Navajivan,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9-9-1928;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F. Andrews”, 22-4-1928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Gujarati article on the same subject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18"/>
        </w:rPr>
        <w:t>16-9-1928.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patronize their labours to pay cash for the orders they send. Shrimati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Perinbai Captain has addressed on behalf of the Sabha a circular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she commends to the buyers of the articles prepared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Sabha the necessity for cash payment. There is no doubt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Sabha deserves encouragement for the philanthropic and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it is rendering. Cash payment is the least encouragement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Sabha has the right to expect. Those who buy these articles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the poorest among the villagers but also the needy girls of </w:t>
      </w:r>
      <w:r>
        <w:rPr>
          <w:rFonts w:ascii="Times" w:hAnsi="Times" w:eastAsia="Times"/>
          <w:b w:val="0"/>
          <w:i w:val="0"/>
          <w:color w:val="000000"/>
          <w:sz w:val="22"/>
        </w:rPr>
        <w:t>our cities.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13-9-1928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10. LETTER  TO C. RAJAGOPALACHARI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may not pay Rs. 60 for Keshu’s board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tuition. At the same time I admit that Mr. Cox’s terms are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reasonable. Do please thank both Mr. Bjerrum and Mr. Cox.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making some other arrangements. I have not made up my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to do and Keshu is not here at present. When he returns from </w:t>
      </w:r>
      <w:r>
        <w:rPr>
          <w:rFonts w:ascii="Times" w:hAnsi="Times" w:eastAsia="Times"/>
          <w:b w:val="0"/>
          <w:i w:val="0"/>
          <w:color w:val="000000"/>
          <w:sz w:val="22"/>
        </w:rPr>
        <w:t>Rajkot, I shall know what to do.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this that is going on in the Mysore State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trouble?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Times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almost always sensational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headlines and equally sensational reports utterly discrediting the State.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all truthful, or is it a plot against the State? Do you know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what is appearing in the </w:t>
      </w:r>
      <w:r>
        <w:rPr>
          <w:rFonts w:ascii="Times" w:hAnsi="Times" w:eastAsia="Times"/>
          <w:b w:val="0"/>
          <w:i/>
          <w:color w:val="000000"/>
          <w:sz w:val="22"/>
        </w:rPr>
        <w:t>Times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returns about the 20th. I hope you are both making </w:t>
      </w:r>
      <w:r>
        <w:rPr>
          <w:rFonts w:ascii="Times" w:hAnsi="Times" w:eastAsia="Times"/>
          <w:b w:val="0"/>
          <w:i w:val="0"/>
          <w:color w:val="000000"/>
          <w:sz w:val="22"/>
        </w:rPr>
        <w:t>steady progress.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13522</w:t>
      </w:r>
    </w:p>
    <w:p>
      <w:pPr>
        <w:autoSpaceDN w:val="0"/>
        <w:autoSpaceDE w:val="0"/>
        <w:widowControl/>
        <w:spacing w:line="234" w:lineRule="exact" w:before="18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The Times of India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11. LETTER  TO N. PATNAIK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NIRANJAN BABU,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my message: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 hope that the tour of Orissa by Sir P. C. Ray and Satis 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bear, as it ought to bear, ample fruit. You should be able to sell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bulk of the accumulated stock. Poor as the villagers of Orissa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are, those who live in the cities are not so poor as not to be able to buy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khadi you have, if only they have the will and love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poverty-stricken in the land.”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0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IRANJAN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ATNAIK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ERHAMPUR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13683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12. LETTER  TO DR. S. C. BANERJEE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SURESH BABU,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This is what you said in the letter dated 7th </w:t>
      </w:r>
      <w:r>
        <w:rPr>
          <w:rFonts w:ascii="Times" w:hAnsi="Times" w:eastAsia="Times"/>
          <w:b w:val="0"/>
          <w:i w:val="0"/>
          <w:color w:val="000000"/>
          <w:sz w:val="22"/>
        </w:rPr>
        <w:t>August in answer to which I sent the telegram:</w:t>
      </w:r>
    </w:p>
    <w:p>
      <w:pPr>
        <w:autoSpaceDN w:val="0"/>
        <w:autoSpaceDE w:val="0"/>
        <w:widowControl/>
        <w:spacing w:line="240" w:lineRule="exact" w:before="8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Herewith I am sending a copy of our Ashram report for 1927. We shall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 much obliged if you can kindly give publicity to it in some issue of </w:t>
      </w:r>
      <w:r>
        <w:rPr>
          <w:rFonts w:ascii="Times" w:hAnsi="Times" w:eastAsia="Times"/>
          <w:b w:val="0"/>
          <w:i/>
          <w:color w:val="000000"/>
          <w:sz w:val="18"/>
        </w:rPr>
        <w:t>Young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18"/>
        </w:rPr>
        <w:t>with suitable comments.</w:t>
      </w:r>
    </w:p>
    <w:p>
      <w:pPr>
        <w:autoSpaceDN w:val="0"/>
        <w:autoSpaceDE w:val="0"/>
        <w:widowControl/>
        <w:spacing w:line="28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this report that I sent for so as to enable me to deal with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you desired.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still without that </w:t>
      </w:r>
      <w:r>
        <w:rPr>
          <w:rFonts w:ascii="Times" w:hAnsi="Times" w:eastAsia="Times"/>
          <w:b w:val="0"/>
          <w:i w:val="0"/>
          <w:color w:val="000000"/>
          <w:sz w:val="22"/>
        </w:rPr>
        <w:t>report.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13684</w:t>
      </w:r>
    </w:p>
    <w:p>
      <w:pPr>
        <w:autoSpaceDN w:val="0"/>
        <w:autoSpaceDE w:val="0"/>
        <w:widowControl/>
        <w:spacing w:line="240" w:lineRule="exact" w:before="10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“Abhoy Ashram’’, 27-9-1928.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5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1310" w:val="left"/>
          <w:tab w:pos="3430" w:val="left"/>
          <w:tab w:pos="4630" w:val="left"/>
        </w:tabs>
        <w:autoSpaceDE w:val="0"/>
        <w:widowControl/>
        <w:spacing w:line="328" w:lineRule="exact" w:before="0" w:after="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13. LETTER  TO K. S. SUBRAMANIAM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September 14, 1928 </w:t>
      </w:r>
      <w:r>
        <w:rPr>
          <w:rFonts w:ascii="Times" w:hAnsi="Times" w:eastAsia="Times"/>
          <w:b w:val="0"/>
          <w:i w:val="0"/>
          <w:color w:val="000000"/>
          <w:sz w:val="16"/>
        </w:rPr>
        <w:t>MY DEAR SUBRAMANIAM,</w:t>
      </w:r>
    </w:p>
    <w:p>
      <w:pPr>
        <w:sectPr>
          <w:pgSz w:w="9360" w:h="12960"/>
          <w:pgMar w:top="516" w:right="1396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the circular letter </w:t>
      </w:r>
      <w:r>
        <w:rPr>
          <w:rFonts w:ascii="Times" w:hAnsi="Times" w:eastAsia="Times"/>
          <w:b w:val="0"/>
          <w:i w:val="0"/>
          <w:color w:val="000000"/>
          <w:sz w:val="22"/>
        </w:rPr>
        <w:t>closed the additions I have made.</w:t>
      </w:r>
    </w:p>
    <w:p>
      <w:pPr>
        <w:sectPr>
          <w:type w:val="continuous"/>
          <w:pgSz w:w="9360" w:h="12960"/>
          <w:pgMar w:top="516" w:right="1396" w:bottom="468" w:left="1440" w:header="720" w:footer="720" w:gutter="0"/>
          <w:cols w:num="2" w:equalWidth="0">
            <w:col w:w="4047" w:space="0"/>
            <w:col w:w="2476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You will find in the en-</w:t>
      </w:r>
    </w:p>
    <w:p>
      <w:pPr>
        <w:sectPr>
          <w:type w:val="nextColumn"/>
          <w:pgSz w:w="9360" w:h="12960"/>
          <w:pgMar w:top="516" w:right="1396" w:bottom="468" w:left="1440" w:header="720" w:footer="720" w:gutter="0"/>
          <w:cols w:num="2" w:equalWidth="0">
            <w:col w:w="4047" w:space="0"/>
            <w:col w:w="2476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figures as to spinners, I think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have the census taken from year to year and as accurately </w:t>
      </w:r>
      <w:r>
        <w:rPr>
          <w:rFonts w:ascii="Times" w:hAnsi="Times" w:eastAsia="Times"/>
          <w:b w:val="0"/>
          <w:i w:val="0"/>
          <w:color w:val="000000"/>
          <w:sz w:val="22"/>
        </w:rPr>
        <w:t>as possible.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94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Enclosure: 1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K. S. S</w:t>
      </w:r>
      <w:r>
        <w:rPr>
          <w:rFonts w:ascii="Times" w:hAnsi="Times" w:eastAsia="Times"/>
          <w:b w:val="0"/>
          <w:i w:val="0"/>
          <w:color w:val="000000"/>
          <w:sz w:val="16"/>
        </w:rPr>
        <w:t>UBRAMANIAM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A.I.S.A., 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66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[E</w:t>
      </w:r>
      <w:r>
        <w:rPr>
          <w:rFonts w:ascii="Times" w:hAnsi="Times" w:eastAsia="Times"/>
          <w:b w:val="0"/>
          <w:i w:val="0"/>
          <w:color w:val="000000"/>
          <w:sz w:val="16"/>
        </w:rPr>
        <w:t>NCLOSURE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66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DDITIONS TO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IRCULAR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ETTER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ATED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UNE </w:t>
      </w:r>
      <w:r>
        <w:rPr>
          <w:rFonts w:ascii="Times" w:hAnsi="Times" w:eastAsia="Times"/>
          <w:b w:val="0"/>
          <w:i w:val="0"/>
          <w:color w:val="000000"/>
          <w:sz w:val="20"/>
        </w:rPr>
        <w:t>22, 1928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No. 28. Add after “Progress made”: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information as to whether spinning is done on wheels or </w:t>
      </w:r>
      <w:r>
        <w:rPr>
          <w:rFonts w:ascii="Times" w:hAnsi="Times" w:eastAsia="Times"/>
          <w:b w:val="0"/>
          <w:i/>
          <w:color w:val="000000"/>
          <w:sz w:val="22"/>
        </w:rPr>
        <w:t>taklis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and what is done with the yarn spun.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have the following as Item No. 32: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average condition of spinners, weavers, carders, giving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days in the year they work at the rate of how many hours,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occupation if any, and what is the average earning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>other occupation, when they are not spinning, or weaving or carding.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13686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14. LETTER  TO KIRBY PAGE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with a translation copy of Rev. B. de Ligt’s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letter. The writer sent it himself two weeks before your letter was </w:t>
      </w:r>
      <w:r>
        <w:rPr>
          <w:rFonts w:ascii="Times" w:hAnsi="Times" w:eastAsia="Times"/>
          <w:b w:val="0"/>
          <w:i w:val="0"/>
          <w:color w:val="000000"/>
          <w:sz w:val="22"/>
        </w:rPr>
        <w:t>received. He also wanted me to send my reply for his journal. But I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the All-lndia Spinners’ Association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I would reach a wider circle of readers, that is,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the habit of reading my writings, if I attempted a brief reply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This, therefore, I have done.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do in the time at my disposal. You may of course copy 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paper. I send you a marked copy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containing my </w:t>
      </w:r>
      <w:r>
        <w:rPr>
          <w:rFonts w:ascii="Times" w:hAnsi="Times" w:eastAsia="Times"/>
          <w:b w:val="0"/>
          <w:i w:val="0"/>
          <w:color w:val="000000"/>
          <w:sz w:val="22"/>
        </w:rPr>
        <w:t>reply.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0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IRBY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AGE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ORLD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OMORROW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52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ANDERBILT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VENUE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ORK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14368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15. LETTER  TO B. DE LIGT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September14,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attempted a reply in the 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send you a marked copy. You may of course translate it in </w:t>
      </w:r>
      <w:r>
        <w:rPr>
          <w:rFonts w:ascii="Times" w:hAnsi="Times" w:eastAsia="Times"/>
          <w:b w:val="0"/>
          <w:i/>
          <w:color w:val="000000"/>
          <w:sz w:val="22"/>
        </w:rPr>
        <w:t>Evolution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the reply does not deal with any point you have raised,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please not hesitate to tell me so.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0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EV</w:t>
      </w:r>
      <w:r>
        <w:rPr>
          <w:rFonts w:ascii="Times" w:hAnsi="Times" w:eastAsia="Times"/>
          <w:b w:val="0"/>
          <w:i w:val="0"/>
          <w:color w:val="000000"/>
          <w:sz w:val="20"/>
        </w:rPr>
        <w:t>. B.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IGT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NEX</w:t>
      </w:r>
      <w:r>
        <w:rPr>
          <w:rFonts w:ascii="Times" w:hAnsi="Times" w:eastAsia="Times"/>
          <w:b w:val="0"/>
          <w:i w:val="0"/>
          <w:color w:val="000000"/>
          <w:sz w:val="20"/>
        </w:rPr>
        <w:t>, G</w:t>
      </w:r>
      <w:r>
        <w:rPr>
          <w:rFonts w:ascii="Times" w:hAnsi="Times" w:eastAsia="Times"/>
          <w:b w:val="0"/>
          <w:i w:val="0"/>
          <w:color w:val="000000"/>
          <w:sz w:val="16"/>
        </w:rPr>
        <w:t>ENEVA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14395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16. LETTER  TO DR. M. A. ANSARI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ANSARI,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be presented to you by Mr. Mahomed Khan who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in South Africa. He is at present on the Railways. 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ailing for some years. He once wanted a note to Hakim Saheb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him. He tells me that Hakim Saheb’s treatment gave him relief </w:t>
      </w:r>
      <w:r>
        <w:rPr>
          <w:rFonts w:ascii="Times" w:hAnsi="Times" w:eastAsia="Times"/>
          <w:b w:val="0"/>
          <w:i w:val="0"/>
          <w:color w:val="000000"/>
          <w:sz w:val="22"/>
        </w:rPr>
        <w:t>for the time being. He has again a relapse. He now wants a note to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“My Attitude towards War”, 13-9-1928.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you, which I gladly give. I know you will give him what advice is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0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M. A. A</w:t>
      </w:r>
      <w:r>
        <w:rPr>
          <w:rFonts w:ascii="Times" w:hAnsi="Times" w:eastAsia="Times"/>
          <w:b w:val="0"/>
          <w:i w:val="0"/>
          <w:color w:val="000000"/>
          <w:sz w:val="16"/>
        </w:rPr>
        <w:t>NSARI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 D</w:t>
      </w:r>
      <w:r>
        <w:rPr>
          <w:rFonts w:ascii="Times" w:hAnsi="Times" w:eastAsia="Times"/>
          <w:b w:val="0"/>
          <w:i w:val="0"/>
          <w:color w:val="000000"/>
          <w:sz w:val="16"/>
        </w:rPr>
        <w:t>ARYAGUNJ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13524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AHMEDABAD AND ITS DEAF AND DUMB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although I live near Ahmedabad, I hardly write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it, it is not because of my unwillingness but because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inability to do so. I have often felt the urge to participate in the life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city, but it has subsided every time. Friends suggested that 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enter the municipality and work in it. I should certainly like to,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never had the courage to try. Let no resident of Ahmedabad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now, on the brink of death, I have acquired that courage.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mentioned this only in order to admit that I have still to repay </w:t>
      </w:r>
      <w:r>
        <w:rPr>
          <w:rFonts w:ascii="Times" w:hAnsi="Times" w:eastAsia="Times"/>
          <w:b w:val="0"/>
          <w:i w:val="0"/>
          <w:color w:val="000000"/>
          <w:sz w:val="22"/>
        </w:rPr>
        <w:t>the debt that I owe to Ahmedabad.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Pranshankar Desai is running a school for the deaf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dumb in Ahmedabad. I have been acquainted with it since 1915, 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since I came to live here. From that very time I have believed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institutions should be located outside the city. This school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move outside the city. In accordance with the wishes of Sheth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Mangaldas, its foundation-stone was laid by me last week.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we are late by twenty years. The school was started twenty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ago. However, the choice of its site did not lie with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Pranshankar.  It rested with the ruling deity of Ahmedabad. Speaking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today’s terminology, it depended on the temper of the city. Just as </w:t>
      </w:r>
      <w:r>
        <w:rPr>
          <w:rFonts w:ascii="Times" w:hAnsi="Times" w:eastAsia="Times"/>
          <w:b w:val="0"/>
          <w:i w:val="0"/>
          <w:color w:val="000000"/>
          <w:sz w:val="22"/>
        </w:rPr>
        <w:t>those with a religious sentiment believe that the body has a soul, simi-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larly they may also attribute a soul to the physical form of the city </w:t>
      </w:r>
      <w:r>
        <w:rPr>
          <w:rFonts w:ascii="Times" w:hAnsi="Times" w:eastAsia="Times"/>
          <w:b w:val="0"/>
          <w:i w:val="0"/>
          <w:color w:val="000000"/>
          <w:sz w:val="22"/>
        </w:rPr>
        <w:t>too, and regard it as its ruling deity. As the ruling deity of Ahme-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dabad is miserly, he has huddled its residents together within a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area, has kept them in insanitary surroundings and thereby polluted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air. That deity alone knows how suffocated he must feel by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human beings in misery! In his essay on hygiene, Dr. Hariprasad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stated that amongst the cities of India, Ahmedabad occupies the </w:t>
      </w:r>
      <w:r>
        <w:rPr>
          <w:rFonts w:ascii="Times" w:hAnsi="Times" w:eastAsia="Times"/>
          <w:b w:val="0"/>
          <w:i w:val="0"/>
          <w:color w:val="000000"/>
          <w:sz w:val="22"/>
        </w:rPr>
        <w:t>first place so far as the death rate or, in other words, so far as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Deaf and Dumb School, Ahmedabad”, 7-9-1928.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insanitation is concerned.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wealthy and the educated wish, they can change the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Ahmedabad. The biggest Jain firm is in Ahmedabad. It is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firm of Anandji Kalyanji is wealthier than any other firm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which can be described as a religious body. Ahmedabad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 of Gujarat and it is also the headquarters of the Jains. It claims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monopoly of compassion for all living beings. However, it has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learn real compassion. Looking after cattle in some manner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crowded localities is a narrow form of such compassion and its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expression. The latter should be as wide as the ocean and,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life-sustaining oxygen spreads its fragrance from the ocean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of the day, so should the oxygen of compassion do and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happiness, peace and good health to human beings and all other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creatures. However, it is not Jainism alone which enjoins the gift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The Vaishnavas claim no less that they, too, regard it as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duty, and Islam accords no less honour to it. There are followers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faiths too in Ahmedabad. All of them share equally in </w:t>
      </w:r>
      <w:r>
        <w:rPr>
          <w:rFonts w:ascii="Times" w:hAnsi="Times" w:eastAsia="Times"/>
          <w:b w:val="0"/>
          <w:i w:val="0"/>
          <w:color w:val="000000"/>
          <w:sz w:val="22"/>
        </w:rPr>
        <w:t>Ahmedabad’s shame.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 much wealth in Ahmedabad that it could turn this </w:t>
      </w:r>
      <w:r>
        <w:rPr>
          <w:rFonts w:ascii="Times" w:hAnsi="Times" w:eastAsia="Times"/>
          <w:b w:val="0"/>
          <w:i w:val="0"/>
          <w:color w:val="000000"/>
          <w:sz w:val="22"/>
        </w:rPr>
        <w:t>capital of Gujarat of Gujarat which is famed for its beauty into physi-</w:t>
      </w:r>
      <w:r>
        <w:rPr>
          <w:rFonts w:ascii="Times" w:hAnsi="Times" w:eastAsia="Times"/>
          <w:b w:val="0"/>
          <w:i w:val="0"/>
          <w:color w:val="000000"/>
          <w:sz w:val="22"/>
        </w:rPr>
        <w:t>cally and spiritually the healthiest place in India.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has gifted Ahmedabad with such air and water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become a health resort. Its residents, however, pollute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these. The hospitals, temples, schools and orphanages of Ahmedabad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removed to places outside the city. Its narrow lanes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relieved of the congestion in them. There should be small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spaces in the city. We ought to have fragrance spreading all around </w:t>
      </w:r>
      <w:r>
        <w:rPr>
          <w:rFonts w:ascii="Times" w:hAnsi="Times" w:eastAsia="Times"/>
          <w:b w:val="0"/>
          <w:i w:val="0"/>
          <w:color w:val="000000"/>
          <w:sz w:val="22"/>
        </w:rPr>
        <w:t>in-stead of the stink that now pervades the city.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task is not beyond the capacity of Ahmedabad’s citizens.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 not  require  crores of rupees to be spent. Moreover,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the experience of all cities in the world which have become prosper-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ous that the amount spent is recovered twice over. It is true,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expenditure must be incurred wisely, in a spirit of charity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pure motives. What is true of human beings is also true of cities.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freedom lies in their own hands. The people’s attitude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must change. In order to change them, leaders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sacrifices. One person, Chamberlain, changed the face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Birmingham. Ahmedabad, too, needs a Chamberlain of its own. Or, as </w:t>
      </w:r>
      <w:r>
        <w:rPr>
          <w:rFonts w:ascii="Times" w:hAnsi="Times" w:eastAsia="Times"/>
          <w:b w:val="0"/>
          <w:i w:val="0"/>
          <w:color w:val="000000"/>
          <w:sz w:val="22"/>
        </w:rPr>
        <w:t>in France where the soldiers of the revolution fought without a leader,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here too, if a Chamberlain does not come forward, cannot an organi-</w:t>
      </w:r>
      <w:r>
        <w:rPr>
          <w:rFonts w:ascii="Times" w:hAnsi="Times" w:eastAsia="Times"/>
          <w:b w:val="0"/>
          <w:i w:val="0"/>
          <w:color w:val="000000"/>
          <w:sz w:val="22"/>
        </w:rPr>
        <w:t>zation like the Youth Association make sacrifices to purify the atmos-</w:t>
      </w:r>
      <w:r>
        <w:rPr>
          <w:rFonts w:ascii="Times" w:hAnsi="Times" w:eastAsia="Times"/>
          <w:b w:val="0"/>
          <w:i w:val="0"/>
          <w:color w:val="000000"/>
          <w:sz w:val="22"/>
        </w:rPr>
        <w:t>phere in Ahmedabad and make its foul air fragrant?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16-9-1928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18. KHADI PROPAGANDA FUND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Gopaldas Mathurawala has contributed Rs. 100 to this fund </w:t>
      </w:r>
      <w:r>
        <w:rPr>
          <w:rFonts w:ascii="Times" w:hAnsi="Times" w:eastAsia="Times"/>
          <w:b w:val="0"/>
          <w:i w:val="0"/>
          <w:color w:val="000000"/>
          <w:sz w:val="22"/>
        </w:rPr>
        <w:t>and while sending the amount he writes to say: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may use this amount for the propagation of khadi or for any other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purpose. In no circumstances need it be returned.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16-9-1928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19. MY NOTES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AROJINI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EVI</w:t>
      </w:r>
    </w:p>
    <w:p>
      <w:pPr>
        <w:autoSpaceDN w:val="0"/>
        <w:autoSpaceDE w:val="0"/>
        <w:widowControl/>
        <w:spacing w:line="28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Sarojini Devi left the shores of India last Wednesday to proceed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United States of America. Many hope that, by establishing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agencies in Europe, America and other continents or by sending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there from time to time, we can present a true picture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India, to the people of the West and thereby remove the false image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country that is being projected there, but such hopes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been disappointed. By adopting such a course, we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misusing public funds and the time of persons whose services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much better utilized at home. However, if anyone’s visit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Westcan be worth while it would certainly be that of Sarojini Devi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 poet Rabindranath Tagore. Sarojini Devi is well known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 through her poems. She is gifted both as a poet and as an orator.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also eminently tactful. She knows how to say the right thing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place and time. She has mastered the art of speaking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without hurting others. Wherever she goes, people are compelled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listen to her. She won the hearts of the Englishmen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making full use of her powers there and, through her great success, </w:t>
      </w:r>
      <w:r>
        <w:rPr>
          <w:rFonts w:ascii="Times" w:hAnsi="Times" w:eastAsia="Times"/>
          <w:b w:val="0"/>
          <w:i w:val="0"/>
          <w:color w:val="000000"/>
          <w:sz w:val="22"/>
        </w:rPr>
        <w:t>smoothed the way for the delegation led by Sir Mohammed Habi-</w:t>
      </w:r>
      <w:r>
        <w:rPr>
          <w:rFonts w:ascii="Times" w:hAnsi="Times" w:eastAsia="Times"/>
          <w:b w:val="0"/>
          <w:i w:val="0"/>
          <w:color w:val="000000"/>
          <w:sz w:val="22"/>
        </w:rPr>
        <w:t>bullah. The task there was a difficult one. But, recognizing her own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limitations and accepting them, she avoided going into legal intri-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cacies and adhered to the main facts; she thereby accomplished her </w:t>
      </w:r>
      <w:r>
        <w:rPr>
          <w:rFonts w:ascii="Times" w:hAnsi="Times" w:eastAsia="Times"/>
          <w:b w:val="0"/>
          <w:i w:val="0"/>
          <w:color w:val="000000"/>
          <w:sz w:val="22"/>
        </w:rPr>
        <w:t>task with fine success and raised the prestige of India. She will accom-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plish something of a similar nature in the U.S.A. and other countries.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very presence there will act as a reply to the falsehoods spread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 Mayo. Her courage is as great as her other qualities. While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abroad she requires neither a co-worker to assist her nor a secretary.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fearless and goes wherever she wishes to. This fearlessness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 is not only worth emulation by other women but it even puts men </w:t>
      </w:r>
      <w:r>
        <w:rPr>
          <w:rFonts w:ascii="Times" w:hAnsi="Times" w:eastAsia="Times"/>
          <w:b w:val="0"/>
          <w:i w:val="0"/>
          <w:color w:val="000000"/>
          <w:sz w:val="22"/>
        </w:rPr>
        <w:t>to shame. We can certainly hope that her Western tour will be fruitful.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AKA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MPATIENCE</w:t>
      </w:r>
    </w:p>
    <w:p>
      <w:pPr>
        <w:autoSpaceDN w:val="0"/>
        <w:autoSpaceDE w:val="0"/>
        <w:widowControl/>
        <w:spacing w:line="26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sending me the prose-poem entitled “Yamunarani”,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appears in this issue over Kakasaheb’s signature, he writes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 has become impatient to impart true education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Gujarat. If this was not the case, after having written in praise of </w:t>
      </w:r>
      <w:r>
        <w:rPr>
          <w:rFonts w:ascii="Times" w:hAnsi="Times" w:eastAsia="Times"/>
          <w:b w:val="0"/>
          <w:i w:val="0"/>
          <w:color w:val="000000"/>
          <w:sz w:val="22"/>
        </w:rPr>
        <w:t>Gangamaiya two years ago, and having postponed the praise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“Yamunarani” so far, why should he suddenly insist that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in this very issue? Moreover, he has left me with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to refuse his request, since he has declared his intention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Gujarati rendering of the Sanskrit verses directly to the 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bound my hands. In acting in this way, Kakasaheb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presumed that I am as impatient as he for the education of Gujarat.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entitled to do so. Shri Nagindas and Shri Punjabhai’s sacrifices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us both impatient. To me, the Vidyapith does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structure of bricks on the west hanks of the Sabarmati,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handful of men and women students who receive a literary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training in crafts in it.  It  is  the task of the Vidyapith to spread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education among the old men and women and the boys and girls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villages. True education means a knowledge of one’s true essence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conduct which befits such knowledge. It is Kakasaheb’s aim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such education available even to those who are illiterate.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article, which was written some time ago, finds a place in </w:t>
      </w:r>
      <w:r>
        <w:rPr>
          <w:rFonts w:ascii="Times" w:hAnsi="Times" w:eastAsia="Times"/>
          <w:b w:val="0"/>
          <w:i/>
          <w:color w:val="000000"/>
          <w:sz w:val="22"/>
        </w:rPr>
        <w:t>Nav-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It is intended that lovers of the language and patriotic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would read it, understand it and persuade others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it or explain it to them. The article is difficult for all readers to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understand. The title itself is frightening. How many of us know the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is not translated here.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Kalindi to be the river Jamuna? Only a few persons in the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know the Jamuna as the Yamuna. However, as with the passing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time the patriotic sentiment grows the people will be more eager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Ganga and the Jamuna. All cannot go there,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get pleasure in reading such articles which will bring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 and the Jamuna to their doorsteps and give them the feeling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actually seen the rivers. The reader would earn the same merit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by bathing in the Ganga, if he purifies himself by entering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these articles, whereas those who live on the banks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 and pollute its waters every day may be evil-doers and be </w:t>
      </w:r>
      <w:r>
        <w:rPr>
          <w:rFonts w:ascii="Times" w:hAnsi="Times" w:eastAsia="Times"/>
          <w:b w:val="0"/>
          <w:i w:val="0"/>
          <w:color w:val="000000"/>
          <w:sz w:val="22"/>
        </w:rPr>
        <w:t>piling up sins on their heads instead of accumulating merit.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anyone who reads these articles in the spirit suggested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 is that he should keep a map beside him while 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 Vidyapith is preparing a dictionary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such as has never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attempted in the Gujarati language, so that such articles are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understood. Till it is in the reader’s hands, he should somehow find </w:t>
      </w:r>
      <w:r>
        <w:rPr>
          <w:rFonts w:ascii="Times" w:hAnsi="Times" w:eastAsia="Times"/>
          <w:b w:val="0"/>
          <w:i w:val="0"/>
          <w:color w:val="000000"/>
          <w:sz w:val="22"/>
        </w:rPr>
        <w:t>the meanings of words and make up his own dictionary.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l6-9-l928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20. BLIND FAITH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khadi cause that Shri Harjivan Kotak is serving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the Charkha Sangh in Srinagar, the capital of Kashmir. But </w:t>
      </w:r>
      <w:r>
        <w:rPr>
          <w:rFonts w:ascii="Times" w:hAnsi="Times" w:eastAsia="Times"/>
          <w:b w:val="0"/>
          <w:i w:val="0"/>
          <w:color w:val="000000"/>
          <w:sz w:val="22"/>
        </w:rPr>
        <w:t>the heart of a khadi worker certainly melts at the sight of misery wher-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 he  sees  it.  Hence,  when  the pilgrims to Amarnath suffered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hardships due to excessive rain, he sent me a telegram. when I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details, I received the following reply’: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contrast between Amarnath and lorries! There was a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pilgrims travelled on foot from Kanyakumari to Kashmir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after suffering many hardships, ascended Amarnath.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days, there was danger to life. We have no figures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people who in those days lost their dear lives while in quest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religious merit, as there were no figures about other things. That </w:t>
      </w:r>
      <w:r>
        <w:rPr>
          <w:rFonts w:ascii="Times" w:hAnsi="Times" w:eastAsia="Times"/>
          <w:b w:val="0"/>
          <w:i w:val="0"/>
          <w:color w:val="000000"/>
          <w:sz w:val="22"/>
        </w:rPr>
        <w:t>was a true pilgrimage.</w:t>
      </w:r>
    </w:p>
    <w:p>
      <w:pPr>
        <w:autoSpaceDN w:val="0"/>
        <w:autoSpaceDE w:val="0"/>
        <w:widowControl/>
        <w:spacing w:line="234" w:lineRule="exact" w:before="2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Sarth Jodanikosh</w:t>
      </w:r>
    </w:p>
    <w:p>
      <w:pPr>
        <w:autoSpaceDN w:val="0"/>
        <w:autoSpaceDE w:val="0"/>
        <w:widowControl/>
        <w:spacing w:line="220" w:lineRule="exact" w:before="2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translated here. About 5,000 men, women and children, going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pilgrimage to Amarnath, were caught in torrential rains which lasted a week and </w:t>
      </w:r>
      <w:r>
        <w:rPr>
          <w:rFonts w:ascii="Times" w:hAnsi="Times" w:eastAsia="Times"/>
          <w:b w:val="0"/>
          <w:i w:val="0"/>
          <w:color w:val="000000"/>
          <w:sz w:val="18"/>
        </w:rPr>
        <w:t>disrupted all communications.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Today, motor-lorries unload pilgrims at the foothills of Amar-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nath, just as they would unload goods and the pilgrims on their part </w:t>
      </w:r>
      <w:r>
        <w:rPr>
          <w:rFonts w:ascii="Times" w:hAnsi="Times" w:eastAsia="Times"/>
          <w:b w:val="0"/>
          <w:i w:val="0"/>
          <w:color w:val="000000"/>
          <w:sz w:val="22"/>
        </w:rPr>
        <w:t>regard it as a meritorious deed to travel in such comfort. The remain-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distance has to be covered by foot or on horseback and this the </w:t>
      </w:r>
      <w:r>
        <w:rPr>
          <w:rFonts w:ascii="Times" w:hAnsi="Times" w:eastAsia="Times"/>
          <w:b w:val="0"/>
          <w:i w:val="0"/>
          <w:color w:val="000000"/>
          <w:sz w:val="22"/>
        </w:rPr>
        <w:t>pilgrims somehow manage to do. They would readily accept if any-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was prepared to carry them right up to their destination or go in </w:t>
      </w:r>
      <w:r>
        <w:rPr>
          <w:rFonts w:ascii="Times" w:hAnsi="Times" w:eastAsia="Times"/>
          <w:b w:val="0"/>
          <w:i w:val="0"/>
          <w:color w:val="000000"/>
          <w:sz w:val="22"/>
        </w:rPr>
        <w:t>an aeroplane if it would take them straight to the top of Amarnath.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human beings, while hankering after comforts, undergo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hardships and even court death yielding to religious sentiments.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involves blind faith. Such faith craves for happiness but is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 hardships, whereas pure, genuine faith finds happiness in </w:t>
      </w:r>
      <w:r>
        <w:rPr>
          <w:rFonts w:ascii="Times" w:hAnsi="Times" w:eastAsia="Times"/>
          <w:b w:val="0"/>
          <w:i w:val="0"/>
          <w:color w:val="000000"/>
          <w:sz w:val="22"/>
        </w:rPr>
        <w:t>undergoing physical suffering and hence it realizes that, while reach-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Amarnath by aeroplane satisfies one’s curiosity, it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a pilgrimage. Those having genuine faith would go walking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barefoot and would disregard thorns, heat or cold, the danger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tigers or wolves and even though they might not reach Amarnath,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acquire the same merit. Although the four ways of travelling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plane, by car, by train or on foot are open to them, they would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in choosing the fourth alternative. When people acquire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determination, their dharma would acquire an altogether new form. </w:t>
      </w:r>
      <w:r>
        <w:rPr>
          <w:rFonts w:ascii="Times" w:hAnsi="Times" w:eastAsia="Times"/>
          <w:b w:val="0"/>
          <w:i w:val="0"/>
          <w:color w:val="000000"/>
          <w:sz w:val="22"/>
        </w:rPr>
        <w:t>Then it would make no distinction between the pilgrimage to Amar-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nath and that to swaraj. They would regard it as a religious merit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hardships while going to Amarnath and also regard it as such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sent to the gallows for the sake of swaraj. Those who retreat do not </w:t>
      </w:r>
      <w:r>
        <w:rPr>
          <w:rFonts w:ascii="Times" w:hAnsi="Times" w:eastAsia="Times"/>
          <w:b w:val="0"/>
          <w:i w:val="0"/>
          <w:color w:val="000000"/>
          <w:sz w:val="22"/>
        </w:rPr>
        <w:t>know their dharma.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servant of the people has before him the unlimited field of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people’s faith through which he can serve them. Vallabhbhai has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covered this. He taught the people that it was their dharma to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 resistance to the Government. The people were attracted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word dharma; they truly found their dharma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understood the true meaning of pilgrimage. True pilgrimage is </w:t>
      </w:r>
      <w:r>
        <w:rPr>
          <w:rFonts w:ascii="Times" w:hAnsi="Times" w:eastAsia="Times"/>
          <w:b w:val="0"/>
          <w:i w:val="0"/>
          <w:color w:val="000000"/>
          <w:sz w:val="22"/>
        </w:rPr>
        <w:t>within the heart, it consists in cheerfully accepting and enduring hard-</w:t>
      </w:r>
      <w:r>
        <w:rPr>
          <w:rFonts w:ascii="Times" w:hAnsi="Times" w:eastAsia="Times"/>
          <w:b w:val="0"/>
          <w:i w:val="0"/>
          <w:color w:val="000000"/>
          <w:sz w:val="22"/>
        </w:rPr>
        <w:t>ships.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see that I have not asked for help for relieving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suffering of the pilgrims to Amarnath and I have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sympathy for them. There is no possibility of any assistance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reaching them; whatever little could be given would have been locally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available. Those who have lost their lives are gone and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>survived will be safe when they reach the foothills. The incident that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took place at Amarnath is a common occurrence to those people who </w:t>
      </w:r>
      <w:r>
        <w:rPr>
          <w:rFonts w:ascii="Times" w:hAnsi="Times" w:eastAsia="Times"/>
          <w:b w:val="0"/>
          <w:i w:val="0"/>
          <w:color w:val="000000"/>
          <w:sz w:val="22"/>
        </w:rPr>
        <w:t>climb great mountain-peaks.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16-9-l928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HOW TO CELEEBRATE FESTIVALS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occasion of the festival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Paryushan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gentlemen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Bombay have sent me a bill of exchange worth Rs. 75, for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utilized in any good cause. This sum will be used for the benefit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>brothers and sisters. While celebrating festivals, we gen-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erally waste money on ourselves, on indulging in pleasures, on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and drink for ourselves and our friends. Instead of that,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to follow the practice adopted by these gentlemen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Our dharma as well as our wealth,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self-interest as well as the public good would be better served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or part of the amount spent on pomp and feasts during deaths,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marriages, births, etc., is saved and a half of this is given away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the community. Many people are prevented from doing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by fear of public opinion. It is to be hoped that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afraid of the bogy of public opinion and have understood what I </w:t>
      </w:r>
      <w:r>
        <w:rPr>
          <w:rFonts w:ascii="Times" w:hAnsi="Times" w:eastAsia="Times"/>
          <w:b w:val="0"/>
          <w:i w:val="0"/>
          <w:color w:val="000000"/>
          <w:sz w:val="22"/>
        </w:rPr>
        <w:t>have said will follow the example mentioned above.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16-9-l928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22. NOTE TO CHAND TYAGI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September 16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better to die rather than ever to forsake truth.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3271</w:t>
      </w:r>
    </w:p>
    <w:p>
      <w:pPr>
        <w:autoSpaceDN w:val="0"/>
        <w:autoSpaceDE w:val="0"/>
        <w:widowControl/>
        <w:spacing w:line="240" w:lineRule="exact" w:before="17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As in the G.N. register.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TELEGRAM TO VALLABHBHAI PATEL</w:t>
      </w:r>
    </w:p>
    <w:p>
      <w:pPr>
        <w:autoSpaceDN w:val="0"/>
        <w:autoSpaceDE w:val="0"/>
        <w:widowControl/>
        <w:spacing w:line="284" w:lineRule="exact" w:before="108" w:after="0"/>
        <w:ind w:left="4630" w:right="0" w:hanging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SABARMATI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17, 1928</w:t>
      </w:r>
    </w:p>
    <w:p>
      <w:pPr>
        <w:autoSpaceDN w:val="0"/>
        <w:autoSpaceDE w:val="0"/>
        <w:widowControl/>
        <w:spacing w:line="300" w:lineRule="exact" w:before="56" w:after="28"/>
        <w:ind w:left="0" w:right="460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ALLABHBHAI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</w:tblGrid>
      <w:tr>
        <w:trPr>
          <w:trHeight w:hRule="exact" w:val="276"/>
        </w:trPr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LYALLPUR </w:t>
            </w:r>
          </w:p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PEOPLE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SAY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AGREED </w:t>
            </w:r>
          </w:p>
        </w:tc>
        <w:tc>
          <w:tcPr>
            <w:tcW w:type="dxa" w:w="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PRESIDE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IF</w:t>
            </w:r>
          </w:p>
        </w:tc>
      </w:tr>
      <w:tr>
        <w:trPr>
          <w:trHeight w:hRule="exact" w:val="268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11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CONSENT. </w:t>
            </w:r>
          </w:p>
        </w:tc>
        <w:tc>
          <w:tcPr>
            <w:tcW w:type="dxa" w:w="6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1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IRREVOCABLE </w:t>
            </w:r>
          </w:p>
        </w:tc>
        <w:tc>
          <w:tcPr>
            <w:tcW w:type="dxa" w:w="13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OBJECTION </w:t>
            </w:r>
          </w:p>
        </w:tc>
        <w:tc>
          <w:tcPr>
            <w:tcW w:type="dxa" w:w="5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YOU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THANK       YOU       CAN       SPARE       TIME       AND       HAVE       INCLINATION.</w:t>
      </w:r>
    </w:p>
    <w:p>
      <w:pPr>
        <w:autoSpaceDN w:val="0"/>
        <w:autoSpaceDE w:val="0"/>
        <w:widowControl/>
        <w:spacing w:line="266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Frog a photostat: S.N. 14863</w:t>
      </w:r>
    </w:p>
    <w:p>
      <w:pPr>
        <w:autoSpaceDN w:val="0"/>
        <w:autoSpaceDE w:val="0"/>
        <w:widowControl/>
        <w:spacing w:line="260" w:lineRule="exact" w:before="394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24. TELEGRAM TO SECRETARY, PUNJAB POLITICAL </w:t>
      </w:r>
      <w:r>
        <w:rPr>
          <w:rFonts w:ascii="Times" w:hAnsi="Times" w:eastAsia="Times"/>
          <w:b w:val="0"/>
          <w:i/>
          <w:color w:val="000000"/>
          <w:sz w:val="24"/>
        </w:rPr>
        <w:t>CONFERENCE</w:t>
      </w:r>
    </w:p>
    <w:p>
      <w:pPr>
        <w:autoSpaceDN w:val="0"/>
        <w:autoSpaceDE w:val="0"/>
        <w:widowControl/>
        <w:spacing w:line="284" w:lineRule="exact" w:before="108" w:after="0"/>
        <w:ind w:left="4608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18, 1928</w:t>
      </w:r>
    </w:p>
    <w:p>
      <w:pPr>
        <w:autoSpaceDN w:val="0"/>
        <w:autoSpaceDE w:val="0"/>
        <w:widowControl/>
        <w:spacing w:line="300" w:lineRule="exact" w:before="56" w:after="28"/>
        <w:ind w:left="1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UNJAB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OLITICAL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ONFERENCE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YALLPUR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</w:tblGrid>
      <w:tr>
        <w:trPr>
          <w:trHeight w:hRule="exact" w:val="276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WIRE. </w:t>
            </w:r>
          </w:p>
        </w:tc>
        <w:tc>
          <w:tcPr>
            <w:tcW w:type="dxa" w:w="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WIRED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VALLABHBHAI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WHO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SAYS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HAS </w:t>
            </w:r>
          </w:p>
        </w:tc>
        <w:tc>
          <w:tcPr>
            <w:tcW w:type="dxa" w:w="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NEITHER</w:t>
            </w:r>
          </w:p>
        </w:tc>
      </w:tr>
      <w:tr>
        <w:trPr>
          <w:trHeight w:hRule="exact" w:val="268"/>
        </w:trPr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INCLINATION 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 </w:t>
            </w:r>
          </w:p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NOR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TIME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PRESIDE.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 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POWERLESS </w:t>
            </w:r>
          </w:p>
        </w:tc>
        <w:tc>
          <w:tcPr>
            <w:tcW w:type="dxa" w:w="7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UNDER </w:t>
            </w:r>
          </w:p>
        </w:tc>
        <w:tc>
          <w:tcPr>
            <w:tcW w:type="dxa" w:w="6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THESE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CIRCUMSTANCES.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14864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 LETTER  TO SATIS DAS GUPTA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1928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SATIS BABU,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I say nothing more, as I expect we shall meet </w:t>
      </w:r>
      <w:r>
        <w:rPr>
          <w:rFonts w:ascii="Times" w:hAnsi="Times" w:eastAsia="Times"/>
          <w:b w:val="0"/>
          <w:i w:val="0"/>
          <w:color w:val="000000"/>
          <w:sz w:val="22"/>
        </w:rPr>
        <w:t>on 25th.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1596</w:t>
      </w:r>
    </w:p>
    <w:p>
      <w:pPr>
        <w:autoSpaceDN w:val="0"/>
        <w:autoSpaceDE w:val="0"/>
        <w:widowControl/>
        <w:spacing w:line="220" w:lineRule="exact" w:before="26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Over the Punjab Political Conference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51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26. LETTER TO DEVDAS GANDHI</w:t>
      </w:r>
    </w:p>
    <w:p>
      <w:pPr>
        <w:autoSpaceDN w:val="0"/>
        <w:autoSpaceDE w:val="0"/>
        <w:widowControl/>
        <w:spacing w:line="244" w:lineRule="exact" w:before="108" w:after="0"/>
        <w:ind w:left="4608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18,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address someone with ‘thou’ in speaking, it is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appropriate and expressive of love to do so in letters also.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why sometimes you cease to be ‘you’ and become ‘thou’.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does not speak and often does not even act, and yet it cannot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felt. Though I thus know that ‘you’ and ‘thou’ are mere external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forms, I have adopted a certain style of addressing persons in letters </w:t>
      </w:r>
      <w:r>
        <w:rPr>
          <w:rFonts w:ascii="Times" w:hAnsi="Times" w:eastAsia="Times"/>
          <w:b w:val="0"/>
          <w:i w:val="0"/>
          <w:color w:val="000000"/>
          <w:sz w:val="22"/>
        </w:rPr>
        <w:t>which I have now started following in writing to you children, too.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quite true that these days my letters have ceased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letters. Both physically and mentally I am so much tied up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see even the people in the Ashram whom I want to see.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letters gets indefinitely postponed. Today I have put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several important letters and am devoting the little time left </w:t>
      </w:r>
      <w:r>
        <w:rPr>
          <w:rFonts w:ascii="Times" w:hAnsi="Times" w:eastAsia="Times"/>
          <w:b w:val="0"/>
          <w:i w:val="0"/>
          <w:color w:val="000000"/>
          <w:sz w:val="22"/>
        </w:rPr>
        <w:t>before the prayers to writing this.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quest for truth I have realized that as for me I can 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through experience, that is, not by giving up action in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by remaining non-violent while continually engaged in action.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utterly drained in getting the recent changes in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adopted. You know very well how much I am interested in women’s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progress. But except for two or three there were no women staying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of their own choice. Even those who do cannot be said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even cursorily the rules of the Ashram. Do all the men </w:t>
      </w:r>
      <w:r>
        <w:rPr>
          <w:rFonts w:ascii="Times" w:hAnsi="Times" w:eastAsia="Times"/>
          <w:b w:val="0"/>
          <w:i w:val="0"/>
          <w:color w:val="000000"/>
          <w:sz w:val="22"/>
        </w:rPr>
        <w:t>do so?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what can we expect about the deeper meaning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rules? Even I who was the author of the rules do not know their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meaning, though I am realizing it more and more clearly every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over the problem and discussing it, I saw that in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enforcing the rules and building up the Ashram we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unknowingly and unintentionally but most certainly, oppressed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They could neither leave their husbands nor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perfectly willing to stay, they are equally unable to observe </w:t>
      </w:r>
      <w:r>
        <w:rPr>
          <w:rFonts w:ascii="Times" w:hAnsi="Times" w:eastAsia="Times"/>
          <w:b w:val="0"/>
          <w:i w:val="0"/>
          <w:color w:val="000000"/>
          <w:sz w:val="22"/>
        </w:rPr>
        <w:t>the rules.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seemed to be a sin to show the slightest leniency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observance of the rules if the Ashram continued in its original form. I </w:t>
      </w:r>
      <w:r>
        <w:rPr>
          <w:rFonts w:ascii="Times" w:hAnsi="Times" w:eastAsia="Times"/>
          <w:b w:val="0"/>
          <w:i w:val="0"/>
          <w:color w:val="000000"/>
          <w:sz w:val="22"/>
        </w:rPr>
        <w:t>regard the rules that have been framed as essential elements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In fact they have been kept a little mild so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the capacity of all. Hence, as we progress towards truth,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should be made more stringent. I therefore felt that if we wished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 the women with us, the Satyagraha Ashram must take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form. Hence the Ashram will now remain only as a symbol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 ideal in our minds without any external activities.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therefore handed over to the new agency that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created. The Ashram land also will be transferred to it at a nominal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rent. The Ashram will thus exist at present in an almost invisible form.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as the burden on the others will in this way be lightened, that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taken the vows will increase, for even in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Udyog Mandir it is the same persons who will be working.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guardians of the vows and make their contribution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Udyog Mandir in that spirit. The underlying hope is that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inmates have the true spirit of the Ashram in them, the Udyog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Mandir itself will be reborn as a more perfect institution. This is </w:t>
      </w:r>
      <w:r>
        <w:rPr>
          <w:rFonts w:ascii="Times" w:hAnsi="Times" w:eastAsia="Times"/>
          <w:b w:val="0"/>
          <w:i w:val="0"/>
          <w:color w:val="000000"/>
          <w:sz w:val="22"/>
        </w:rPr>
        <w:t>enough for the present, as I must now leave for the prayer.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32577/4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27. LETTER TO SARALADEVI SARABHAI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the Khan Bahadur’s letter. You should send him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reply: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‘Gandhi says that although he takes the deepest interest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subject, he does not think that any useful purpose can be served by his </w:t>
      </w:r>
      <w:r>
        <w:rPr>
          <w:rFonts w:ascii="Times" w:hAnsi="Times" w:eastAsia="Times"/>
          <w:b w:val="0"/>
          <w:i w:val="0"/>
          <w:color w:val="000000"/>
          <w:sz w:val="22"/>
        </w:rPr>
        <w:t>expressing an opinion on the questions asked.’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1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11131. Courtesy: Sarabhai Foundation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28. PRISON TREATMENT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Director of Information in his communique dated 12th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September, 1928, has attempted a reply to the article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is in English.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“Our Jails”, 16-8-1928.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16th August regarding the food served out to prisoners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Sabarmati Central Jail. He boldly says that these statements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incorrect. It is perfectly clear from the communique that he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the inquiry himself but his opinion is based upon the statements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supplied to him by the very parties who are accused of neglect.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for me to refute the statement that the health statistics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prisons of India compare favourably with the statistics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living outside. This is an admitted fact, for the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that the laws of sanitation are undoubtedly better enforced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prisons than outside. But better sanitation does not prove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humaneness or more consideration for the prisoners. My point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absence of the human touch about the whole of the prison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system. And it seems to me to be wholly beside the point to mention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general health of the inmates of prisons is better than outside,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claim that even this statement becomes untenable when applied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class of prisoners from whom satyagrahis are drawn.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the Director to say, if he had so chosen, that the satyagrahis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that there would be no humanity to be found inside the prison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walls. Statements such as I made in the article in question had point.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claim is often made that the prisoners in Indian prisons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treated humanely and that as much consideration as is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>give to prisoners is given in these jails.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regard to the specific statements made in the Director’s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communique I can only give extracts from the statements made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released prisoners, every one of whom I hold to be far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reliable than all the jail authorities put together. The statements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the satyagrahis on their discharge from the jail in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request about the treatment, and when I saw with my own eyes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shattered constitution of Sjt. Chinai whom I knew to be in possession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excellent health and when I saw a Vidyapith lad Dinkar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>from an obstinate fever which, but for the extraordinarily good nur-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 and able medical aid he had the good fortune to receive after </w:t>
      </w:r>
      <w:r>
        <w:rPr>
          <w:rFonts w:ascii="Times" w:hAnsi="Times" w:eastAsia="Times"/>
          <w:b w:val="0"/>
          <w:i w:val="0"/>
          <w:color w:val="000000"/>
          <w:sz w:val="22"/>
        </w:rPr>
        <w:t>being discharged from the prison, might have proved fatal.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take the first extract from the statement made by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Sanmukhlal, a well-known man of Valod who got dysentery twice as a </w:t>
      </w:r>
      <w:r>
        <w:rPr>
          <w:rFonts w:ascii="Times" w:hAnsi="Times" w:eastAsia="Times"/>
          <w:b w:val="0"/>
          <w:i w:val="0"/>
          <w:color w:val="000000"/>
          <w:sz w:val="22"/>
        </w:rPr>
        <w:t>result of bad food: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greens served out were wretched beyond description.... </w:t>
      </w:r>
      <w:r>
        <w:rPr>
          <w:rFonts w:ascii="Times" w:hAnsi="Times" w:eastAsia="Times"/>
          <w:b w:val="0"/>
          <w:i/>
          <w:color w:val="000000"/>
          <w:sz w:val="18"/>
        </w:rPr>
        <w:t>Luni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simply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stank in one’s nostrils so much so that I had to discontinue taking it. When it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exhausted, radishes and a hotchpotch of dry leaves like those of cabbage,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etc., were substituted in its place with the result that soon after many prisoners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began to suffer from bowel complaints in large numbers. But nobody could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muster sufficient courage to lodge a complaint about it to the Superintendent. I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even heard from some prisoners that one of the prisoners was given bar-fetters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several months for making such a complaint....</w:t>
      </w:r>
    </w:p>
    <w:p>
      <w:pPr>
        <w:autoSpaceDN w:val="0"/>
        <w:autoSpaceDE w:val="0"/>
        <w:widowControl/>
        <w:spacing w:line="260" w:lineRule="exact" w:before="60" w:after="0"/>
        <w:ind w:left="55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Things improved a little after some time.... Pumpkin and onions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later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turiya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gowar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introduced in the vegetable fare;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gowar </w:t>
      </w:r>
      <w:r>
        <w:rPr>
          <w:rFonts w:ascii="Times" w:hAnsi="Times" w:eastAsia="Times"/>
          <w:b w:val="0"/>
          <w:i w:val="0"/>
          <w:color w:val="000000"/>
          <w:sz w:val="18"/>
        </w:rPr>
        <w:t>and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turiya </w:t>
      </w:r>
      <w:r>
        <w:rPr>
          <w:rFonts w:ascii="Times" w:hAnsi="Times" w:eastAsia="Times"/>
          <w:b w:val="0"/>
          <w:i w:val="0"/>
          <w:color w:val="000000"/>
          <w:sz w:val="18"/>
        </w:rPr>
        <w:t>were hard and stringy being over-ripe, but even so were picked out and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regarded by the prisoners as a delicacy.</w:t>
      </w:r>
    </w:p>
    <w:p>
      <w:pPr>
        <w:autoSpaceDN w:val="0"/>
        <w:autoSpaceDE w:val="0"/>
        <w:widowControl/>
        <w:spacing w:line="246" w:lineRule="exact" w:before="14" w:after="0"/>
        <w:ind w:left="550" w:right="22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juwar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bread was only half-baked and so full of grit that it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hardly be chewed and had to be swallowed. This was especially the case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grinding stones of the flour mills were freshly dented. As a result of this </w:t>
      </w:r>
      <w:r>
        <w:rPr>
          <w:rFonts w:ascii="Times" w:hAnsi="Times" w:eastAsia="Times"/>
          <w:b w:val="0"/>
          <w:i w:val="0"/>
          <w:color w:val="000000"/>
          <w:sz w:val="18"/>
        </w:rPr>
        <w:t>food I got dysentery, almost half of our number sharing the same fate with 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Sjt. C. L. Chinai in his statement repeats the same story:</w:t>
      </w:r>
    </w:p>
    <w:p>
      <w:pPr>
        <w:autoSpaceDN w:val="0"/>
        <w:autoSpaceDE w:val="0"/>
        <w:widowControl/>
        <w:spacing w:line="240" w:lineRule="exact" w:before="48" w:after="0"/>
        <w:ind w:left="55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food did not agree with me and I began to get stomach-ache and finally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diarrhoea, sometimes getting as many as 30 or 35 motions in a day. Whenever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took the greens they invariably gave me darrohea. Thus I began fast to lose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weight. When I complained about it to the doctor he said that I should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 taking the greens if I wanted to keep fit, which I did and from that time till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end remained on bread and water only. I did not complain about it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Superintendent because he never paid any heed to the complaints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prisoners regarding food. I even heard that there had been cases of prisoners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punished for making such complaints. Therefore nobody dared to take </w:t>
      </w:r>
      <w:r>
        <w:rPr>
          <w:rFonts w:ascii="Times" w:hAnsi="Times" w:eastAsia="Times"/>
          <w:b w:val="0"/>
          <w:i w:val="0"/>
          <w:color w:val="000000"/>
          <w:sz w:val="18"/>
        </w:rPr>
        <w:t>the matters before the authorities.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Sjt. Ravishankar Vyas with his iron constitution was driven </w:t>
      </w:r>
      <w:r>
        <w:rPr>
          <w:rFonts w:ascii="Times" w:hAnsi="Times" w:eastAsia="Times"/>
          <w:b w:val="0"/>
          <w:i w:val="0"/>
          <w:color w:val="000000"/>
          <w:sz w:val="22"/>
        </w:rPr>
        <w:t>to say in his statement: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greens consisted of dry, tough, Ieathbry leaves with an admixture </w:t>
      </w:r>
      <w:r>
        <w:rPr>
          <w:rFonts w:ascii="Times" w:hAnsi="Times" w:eastAsia="Times"/>
          <w:b w:val="0"/>
          <w:i w:val="0"/>
          <w:color w:val="000000"/>
          <w:sz w:val="18"/>
        </w:rPr>
        <w:t>of pumpkin. To eat it was to court certain stomach-ache.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Chinai was given hard labour beyond his capacity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consequently he had attacks of giddiness, but for twenty days hecould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get the medicine that he needed. He lost over 20 lb in weight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his incarceration. Similarly, Govind Gosain who was already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poor state of health when he was sentenced came out of jail in such a </w:t>
      </w:r>
      <w:r>
        <w:rPr>
          <w:rFonts w:ascii="Times" w:hAnsi="Times" w:eastAsia="Times"/>
          <w:b w:val="0"/>
          <w:i w:val="0"/>
          <w:color w:val="000000"/>
          <w:sz w:val="22"/>
        </w:rPr>
        <w:t>weak condition that he could scarcely keep steady on his legs.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only the briefest extracts from the statements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possession. If the authorities are serious, I shall have much pleasure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them all the statements and any further proof that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need. Refutations such as the Director of Information has made, I feel </w:t>
      </w:r>
      <w:r>
        <w:rPr>
          <w:rFonts w:ascii="Times" w:hAnsi="Times" w:eastAsia="Times"/>
          <w:b w:val="0"/>
          <w:i w:val="0"/>
          <w:color w:val="000000"/>
          <w:sz w:val="22"/>
        </w:rPr>
        <w:t>sure, carry no weight with the public, certainly do not improve 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53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the prisoners, nor make for humaneness in the prisons. </w:t>
      </w:r>
      <w:r>
        <w:rPr>
          <w:rFonts w:ascii="Times" w:hAnsi="Times" w:eastAsia="Times"/>
          <w:b w:val="0"/>
          <w:i w:val="0"/>
          <w:color w:val="000000"/>
          <w:sz w:val="22"/>
        </w:rPr>
        <w:t>The first condition of humaneness is a little humility and a little diffi-</w:t>
      </w:r>
      <w:r>
        <w:rPr>
          <w:rFonts w:ascii="Times" w:hAnsi="Times" w:eastAsia="Times"/>
          <w:b w:val="0"/>
          <w:i w:val="0"/>
          <w:color w:val="000000"/>
          <w:sz w:val="22"/>
        </w:rPr>
        <w:t>dence about the correctness of one’s conduct and a little receptive-</w:t>
      </w:r>
      <w:r>
        <w:rPr>
          <w:rFonts w:ascii="Times" w:hAnsi="Times" w:eastAsia="Times"/>
          <w:b w:val="0"/>
          <w:i w:val="0"/>
          <w:color w:val="000000"/>
          <w:sz w:val="22"/>
        </w:rPr>
        <w:t>ness. One misses all the three in the Director’s refutation.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20-9-l928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29. HOW I DISCOVERED THE SPINNING-WHEEL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 friend who has been studying the All-India Spinners’ Asso-</w:t>
      </w:r>
      <w:r>
        <w:rPr>
          <w:rFonts w:ascii="Times" w:hAnsi="Times" w:eastAsia="Times"/>
          <w:b w:val="0"/>
          <w:i w:val="0"/>
          <w:color w:val="000000"/>
          <w:sz w:val="22"/>
        </w:rPr>
        <w:t>ciation organization after having studied a centre in Karaikudi (Tamil-</w:t>
      </w:r>
      <w:r>
        <w:rPr>
          <w:rFonts w:ascii="Times" w:hAnsi="Times" w:eastAsia="Times"/>
          <w:b w:val="0"/>
          <w:i w:val="0"/>
          <w:color w:val="000000"/>
          <w:sz w:val="22"/>
        </w:rPr>
        <w:t>nad) writes:</w:t>
      </w:r>
    </w:p>
    <w:p>
      <w:pPr>
        <w:autoSpaceDN w:val="0"/>
        <w:autoSpaceDE w:val="0"/>
        <w:widowControl/>
        <w:spacing w:line="260" w:lineRule="exact" w:before="48" w:after="0"/>
        <w:ind w:left="55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(Uttukuli) is a heavy production centre for hand-spinning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weaving. I have half picked up this work here. There are about a thousand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spinners. I have gone about the villages and met many of them in their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little cottages. Every day that passes makes me marvel the more as to how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discovered the spinning-wheel. I am very much tempted to ask if you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kindly tell in the pages of Young India when and how exactly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re-discovered the wheel. It is so little and so big at the same time. It reminds </w:t>
      </w:r>
      <w:r>
        <w:rPr>
          <w:rFonts w:ascii="Times" w:hAnsi="Times" w:eastAsia="Times"/>
          <w:b w:val="0"/>
          <w:i w:val="0"/>
          <w:color w:val="000000"/>
          <w:sz w:val="18"/>
        </w:rPr>
        <w:t>me of the rain drops—each so tiny by itself but together “the mighty ocean”.</w:t>
      </w:r>
    </w:p>
    <w:p>
      <w:pPr>
        <w:autoSpaceDN w:val="0"/>
        <w:autoSpaceDE w:val="0"/>
        <w:widowControl/>
        <w:spacing w:line="260" w:lineRule="exact" w:before="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is more wrong than to think that you have asked India to spin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India has begun to spin driven to do so by you. The truth is rather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millions in the villages have driven you to it—to be their agent for disposing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all their yarn. I am daily watching crowds of old women and girls coming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their yarn. They come with smiling faces, their precious yarn clutched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hearts. And khadi is retouching slowly into life just those vital parts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national being that have been touched almost into death by this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soulless of exploitations. I realize now as never before the truth of your words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you said that the world would some day accept khadi as the noblest of </w:t>
      </w:r>
      <w:r>
        <w:rPr>
          <w:rFonts w:ascii="Times" w:hAnsi="Times" w:eastAsia="Times"/>
          <w:b w:val="0"/>
          <w:i w:val="0"/>
          <w:color w:val="000000"/>
          <w:sz w:val="18"/>
        </w:rPr>
        <w:t>your works.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right when he says that the toiling, starving millions drove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it. It was in London in 1909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 discovered the wheel.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there leading a deputation from South Africa. It was then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in close touch with many earnest Indians—students and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many long conversations about the condition of India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as in a flash that without the spinningwheel there was no swaraj.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at once that everyone had to spin. But I did not then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between the loom and the wheel and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 Swaraj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used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has “1908”.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“Hind Swaraj”, 22-11-1909.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loom to mean the wheel. This is what I have said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concluding chapter of the I booklet:</w:t>
      </w:r>
    </w:p>
    <w:p>
      <w:pPr>
        <w:autoSpaceDN w:val="0"/>
        <w:autoSpaceDE w:val="0"/>
        <w:widowControl/>
        <w:spacing w:line="240" w:lineRule="exact" w:before="8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will get nothing by asking; we shall have to take what we want,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we need the requisite strength for the effort and that strength will be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available to him only who: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if a lawyer, will give up his profession, and take up a handloom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(spinning-wheel);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8. although a doctor, will take up a handloorn (spinning-wheel);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10 if a wealthy man will devote his money to establishing hand looms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(spinning-wheels). and encourage others to use hand-made goods by wearing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 himself.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words are as true today as they were in 1909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booklet was written. Today not only are lawyers, doctors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>spinning by way of sacrifice but they are also organizing the move-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But alas, they are yet far too few for the purpose of waking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from their helpless lethargy. The vast majority are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aside. I-hey seem to be waiting for a catastrophe greater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that is happening in front of them. They seem to await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simultaneous destruction of millions to produce in them a shock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move them to action. Be that as it may, there is no organic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until the starving millions feel its glow. They will not feel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the living contact is established between them and us the vocal </w:t>
      </w:r>
      <w:r>
        <w:rPr>
          <w:rFonts w:ascii="Times" w:hAnsi="Times" w:eastAsia="Times"/>
          <w:b w:val="0"/>
          <w:i w:val="0"/>
          <w:color w:val="000000"/>
          <w:sz w:val="22"/>
        </w:rPr>
        <w:t>class who literally bleed them in order that we may live.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return to the wheel. Though the wheel was discovered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mental vision in 1909, it saw work only in 1918, after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years’ patient and strenuous effort. The first khadi vow (very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adulte-rated to suit the fashionable sisters of Bombay) was taken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1919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wheel found a place in the Congress programme in 192l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history of the movement since then is an open book still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in the lives of the two thousand odd organizers and nearly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seventy thousand spinners in whose lives the wheel has brought a 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hope. Were we not under the hypnotic and desolating spell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 civilization, we would realize through our hearts that only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combined, conscious and honest effort in the shape of 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to take the wheel to every cottage in India. Multiply the </w:t>
      </w:r>
      <w:r>
        <w:rPr>
          <w:rFonts w:ascii="Times" w:hAnsi="Times" w:eastAsia="Times"/>
          <w:b w:val="0"/>
          <w:i w:val="0"/>
          <w:color w:val="000000"/>
          <w:sz w:val="22"/>
        </w:rPr>
        <w:t>return of one wheel by say one hundred million and the result will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Swadeshi Vow”, 13-5-1919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“Working Committee’s  Resolutions at Bardoli”, 12-2-1922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 the most confirmed un-believer of its potency. But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refuse to be willing and say:“What you say is true as an </w:t>
      </w:r>
      <w:r>
        <w:rPr>
          <w:rFonts w:ascii="Times" w:hAnsi="Times" w:eastAsia="Times"/>
          <w:b w:val="0"/>
          <w:i w:val="0"/>
          <w:color w:val="000000"/>
          <w:sz w:val="22"/>
        </w:rPr>
        <w:t>arithmetical problem, it is wholly untrue as a practical proposition”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only take a willing horse to the trough. But a true spinner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unlimited patience. He does not give in. The answer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propounded by the friend therefore perhaps should be:“The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is still being discovered.” I know that it shall be one day,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some in this country who are prepared to pay for the </w:t>
      </w:r>
      <w:r>
        <w:rPr>
          <w:rFonts w:ascii="Times" w:hAnsi="Times" w:eastAsia="Times"/>
          <w:b w:val="0"/>
          <w:i w:val="0"/>
          <w:color w:val="000000"/>
          <w:sz w:val="22"/>
        </w:rPr>
        <w:t>discovery with their lives.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20-9-1928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30. COW-PROTECTION TRUE AND FALSE</w:t>
      </w:r>
    </w:p>
    <w:p>
      <w:pPr>
        <w:autoSpaceDN w:val="0"/>
        <w:tabs>
          <w:tab w:pos="550" w:val="left"/>
          <w:tab w:pos="4550" w:val="left"/>
        </w:tabs>
        <w:autoSpaceDE w:val="0"/>
        <w:widowControl/>
        <w:spacing w:line="28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commend this powerfully written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attention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>everyone who would know the inwardness of cow-worship in India.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20-9-1928</w:t>
      </w:r>
    </w:p>
    <w:p>
      <w:pPr>
        <w:autoSpaceDN w:val="0"/>
        <w:autoSpaceDE w:val="0"/>
        <w:widowControl/>
        <w:spacing w:line="292" w:lineRule="exact" w:before="5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31. MY NOTES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20, 1928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INDU</w:t>
      </w:r>
      <w:r>
        <w:rPr>
          <w:rFonts w:ascii="Times" w:hAnsi="Times" w:eastAsia="Times"/>
          <w:b w:val="0"/>
          <w:i w:val="0"/>
          <w:color w:val="000000"/>
          <w:sz w:val="20"/>
        </w:rPr>
        <w:t>-M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USLIM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IN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ODHRA</w:t>
      </w:r>
    </w:p>
    <w:p>
      <w:pPr>
        <w:autoSpaceDN w:val="0"/>
        <w:tabs>
          <w:tab w:pos="550" w:val="left"/>
          <w:tab w:pos="5690" w:val="left"/>
        </w:tabs>
        <w:autoSpaceDE w:val="0"/>
        <w:widowControl/>
        <w:spacing w:line="260" w:lineRule="exact" w:before="1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Wednesday, I received a postcard from Godhra informing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that, in the fighting that took place there between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on the occasion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Paryushan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festival, Shri Wamanrao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Mukadam, Shri Purushottamdas Shah and some other Hindus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seriously injured. Today, that is, on Thursday, at the time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this, I received a telegram informing 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Purushottamdas’s death. I am aware of my inability to do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expressing my sympathy to the bereaved family and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on this account. Hence 1 write nothing these days on this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 my heart. I do not believe I have the right to say anything on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to the conclusion that the medicine I have is wanted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side. I have no other medicine with me except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love. At present it is not possible for me to explain the efficacy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medicine to anyone. Hence I believe and am aware that silence is </w:t>
      </w:r>
      <w:r>
        <w:rPr>
          <w:rFonts w:ascii="Times" w:hAnsi="Times" w:eastAsia="Times"/>
          <w:b w:val="0"/>
          <w:i w:val="0"/>
          <w:color w:val="000000"/>
          <w:sz w:val="22"/>
        </w:rPr>
        <w:t>proper for me. My silence is my sole contribution to the efforts for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By Pyarelal. For extracts,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“Cow-Protection True and False”, 20-9-1928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unity. But this silence does not mean indifference. As I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prayer, I ceaselessly pray to God to give wisdom to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and ordain that unity of hearts be established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If this prayer is sincere, I am bound sooner or later to find some </w:t>
      </w:r>
      <w:r>
        <w:rPr>
          <w:rFonts w:ascii="Times" w:hAnsi="Times" w:eastAsia="Times"/>
          <w:b w:val="0"/>
          <w:i w:val="0"/>
          <w:color w:val="000000"/>
          <w:sz w:val="22"/>
        </w:rPr>
        <w:t>means of ending this enmity.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ISCOUNT IN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RICES FOR A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IMITED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ERIOD</w:t>
      </w:r>
    </w:p>
    <w:p>
      <w:pPr>
        <w:autoSpaceDN w:val="0"/>
        <w:autoSpaceDE w:val="0"/>
        <w:widowControl/>
        <w:spacing w:line="260" w:lineRule="exact" w:before="14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organizer of the Shuddha Khadi Bhandar on Ritchie Road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Ahmedabad writes to say that khadi will be sold at a reduced rate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10th to the 20th of October: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these, some other varieties such as shawls, saris, prints,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towels, handkerchiefs, dhotis, caps, fine as well as coarse khadi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and large widths and woollen material of various types will be </w:t>
      </w:r>
      <w:r>
        <w:rPr>
          <w:rFonts w:ascii="Times" w:hAnsi="Times" w:eastAsia="Times"/>
          <w:b w:val="0"/>
          <w:i w:val="0"/>
          <w:color w:val="000000"/>
          <w:sz w:val="22"/>
        </w:rPr>
        <w:t>sold at a discount ranging from 6_% to 12_%.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23-9-1928</w:t>
      </w:r>
    </w:p>
    <w:p>
      <w:pPr>
        <w:autoSpaceDN w:val="0"/>
        <w:autoSpaceDE w:val="0"/>
        <w:widowControl/>
        <w:spacing w:line="292" w:lineRule="exact" w:before="4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32. TELEGRAM TO AMRITLAL THAKKAR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20,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MRITLAL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HAKKAR</w:t>
      </w:r>
    </w:p>
    <w:p>
      <w:pPr>
        <w:autoSpaceDN w:val="0"/>
        <w:autoSpaceDE w:val="0"/>
        <w:widowControl/>
        <w:spacing w:line="266" w:lineRule="exact" w:before="34" w:after="3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ODHRA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5"/>
        <w:gridCol w:w="1085"/>
        <w:gridCol w:w="1085"/>
        <w:gridCol w:w="1085"/>
        <w:gridCol w:w="1085"/>
        <w:gridCol w:w="1085"/>
      </w:tblGrid>
      <w:tr>
        <w:trPr>
          <w:trHeight w:hRule="exact" w:val="274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DEEPLY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DISTRESSED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SHAH’S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DEATH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PRAY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CONVEY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CONDOLENCE              FAMILY.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14776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33. CABLE TO V. S. SRINIVASA SASTRI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20,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ASTRI</w:t>
      </w:r>
    </w:p>
    <w:p>
      <w:pPr>
        <w:autoSpaceDN w:val="0"/>
        <w:autoSpaceDE w:val="0"/>
        <w:widowControl/>
        <w:spacing w:line="266" w:lineRule="exact" w:before="74" w:after="9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2"/>
        <w:gridCol w:w="1302"/>
        <w:gridCol w:w="1302"/>
        <w:gridCol w:w="1302"/>
        <w:gridCol w:w="1302"/>
      </w:tblGrid>
      <w:tr>
        <w:trPr>
          <w:trHeight w:hRule="exact" w:val="332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PRAY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INTEREST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YOURSELF 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ABOOBAKER’S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PRETORIA</w:t>
            </w:r>
          </w:p>
        </w:tc>
      </w:tr>
    </w:tbl>
    <w:p>
      <w:pPr>
        <w:autoSpaceDN w:val="0"/>
        <w:autoSpaceDE w:val="0"/>
        <w:widowControl/>
        <w:spacing w:line="220" w:lineRule="exact" w:before="226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table of rates is not reproduced here.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a typewritten copy (S.N. 11987)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</w:tblGrid>
      <w:tr>
        <w:trPr>
          <w:trHeight w:hRule="exact" w:val="228"/>
        </w:trPr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PROPEPRTY.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OMER </w:t>
            </w:r>
          </w:p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JHAVERI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HIS </w:t>
            </w:r>
          </w:p>
        </w:tc>
        <w:tc>
          <w:tcPr>
            <w:tcW w:type="dxa" w:w="1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BROTHER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SEE</w:t>
            </w:r>
          </w:p>
        </w:tc>
      </w:tr>
      <w:tr>
        <w:trPr>
          <w:trHeight w:hRule="exact" w:val="26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YOU. </w:t>
            </w:r>
          </w:p>
        </w:tc>
        <w:tc>
          <w:tcPr>
            <w:tcW w:type="dxa" w:w="1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PROPERTY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WAS 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MATTER </w:t>
            </w:r>
          </w:p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PUBLIC </w:t>
            </w:r>
          </w:p>
        </w:tc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SETTLEMENT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268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1908.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IT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MUST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1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PRESERVED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3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HEIRS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SUCCESSORS.</w:t>
      </w:r>
    </w:p>
    <w:p>
      <w:pPr>
        <w:autoSpaceDN w:val="0"/>
        <w:autoSpaceDE w:val="0"/>
        <w:widowControl/>
        <w:spacing w:line="266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11961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34. CABLE TO OMER JHAVERI</w:t>
      </w:r>
    </w:p>
    <w:p>
      <w:pPr>
        <w:autoSpaceDN w:val="0"/>
        <w:autoSpaceDE w:val="0"/>
        <w:widowControl/>
        <w:spacing w:line="294" w:lineRule="exact" w:before="84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20, 1928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1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MER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HAVERI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CABLED       SASTRIJI.       SEE       HIM.</w:t>
      </w:r>
    </w:p>
    <w:p>
      <w:pPr>
        <w:autoSpaceDN w:val="0"/>
        <w:autoSpaceDE w:val="0"/>
        <w:widowControl/>
        <w:spacing w:line="266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11961</w:t>
      </w:r>
    </w:p>
    <w:p>
      <w:pPr>
        <w:autoSpaceDN w:val="0"/>
        <w:autoSpaceDE w:val="0"/>
        <w:widowControl/>
        <w:spacing w:line="292" w:lineRule="exact" w:before="502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35. LETTER  TO C. F. ANDREWS</w:t>
      </w:r>
    </w:p>
    <w:p>
      <w:pPr>
        <w:autoSpaceDN w:val="0"/>
        <w:autoSpaceDE w:val="0"/>
        <w:widowControl/>
        <w:spacing w:line="266" w:lineRule="exact" w:before="2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1928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80" w:lineRule="exact" w:before="15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I am not taking any interest in the Statutory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Commission. I see no truthfulness about anything emanating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Commission. Sir John Simon’s letters have a false ring about them)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he is not wilfully untruthful, he is certainly kept absolutely in </w:t>
      </w:r>
      <w:r>
        <w:rPr>
          <w:rFonts w:ascii="Times" w:hAnsi="Times" w:eastAsia="Times"/>
          <w:b w:val="0"/>
          <w:i w:val="0"/>
          <w:color w:val="000000"/>
          <w:sz w:val="22"/>
        </w:rPr>
        <w:t>the dark about the true nature of things.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is returning today from Simla. I am glad he had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 of rest and detachment from the routine work. In Simla,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>he   wrote the chapters  for  his forthcoming  book on Bardoli.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Vallabhbhai too is returning today from Simla, as also Swami. </w:t>
      </w:r>
      <w:r>
        <w:rPr>
          <w:rFonts w:ascii="Times" w:hAnsi="Times" w:eastAsia="Times"/>
          <w:b w:val="0"/>
          <w:i w:val="0"/>
          <w:color w:val="000000"/>
          <w:sz w:val="22"/>
        </w:rPr>
        <w:t>They were all however fed up with the Simla atmosphere.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Devdas is in Delhi. Krishnadas is with Ram Binod in Bihar. Pya-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relal and Subbiah are here. Mirabehn goes next week on a brief tour. </w:t>
      </w:r>
      <w:r>
        <w:rPr>
          <w:rFonts w:ascii="Times" w:hAnsi="Times" w:eastAsia="Times"/>
          <w:b w:val="0"/>
          <w:i w:val="0"/>
          <w:color w:val="000000"/>
          <w:sz w:val="22"/>
        </w:rPr>
        <w:t>She wants to see the khadi depots. I do hope you will not overwork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yourself there;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are some letters received from Italy.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 F. A</w:t>
      </w:r>
      <w:r>
        <w:rPr>
          <w:rFonts w:ascii="Times" w:hAnsi="Times" w:eastAsia="Times"/>
          <w:b w:val="0"/>
          <w:i w:val="0"/>
          <w:color w:val="000000"/>
          <w:sz w:val="16"/>
        </w:rPr>
        <w:t>NDREWS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112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OWER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W.C. 1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2630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LETTER   TO M. R. JAYAKAR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JAYAEKAR,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Mahadev has talked to me about the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you. He sent me a brief letter also but asked me to wait till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arrival before I replied. I am able therefore to sleep over the thing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fullest consideration have come to the conclusion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accept the offer. I am of opinion that the Viceroy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 Sastri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himself as to his successor; but if he does not do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Maharaja Kunwar Singh should go. It is a most difficult job and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filled by one who has the conviction that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Empire is good and should last. It is difficult to explain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behind this proposition, but I am sure you will have no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 in understanding my viewpoint.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1995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37. LETTER TO E. C. DEWICK</w:t>
      </w:r>
    </w:p>
    <w:p>
      <w:pPr>
        <w:autoSpaceDN w:val="0"/>
        <w:autoSpaceDE w:val="0"/>
        <w:widowControl/>
        <w:spacing w:line="204" w:lineRule="exact" w:before="128" w:after="0"/>
        <w:ind w:left="4630" w:right="0" w:hanging="1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SATYAGRAHA ASHRAM, SABARMATI, </w:t>
      </w:r>
      <w:r>
        <w:rPr>
          <w:rFonts w:ascii="Times" w:hAnsi="Times" w:eastAsia="Times"/>
          <w:b w:val="0"/>
          <w:i/>
          <w:color w:val="000000"/>
          <w:sz w:val="22"/>
        </w:rPr>
        <w:t>September 21,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letter and copies of the July and the April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numbers of the </w:t>
      </w:r>
      <w:r>
        <w:rPr>
          <w:rFonts w:ascii="Times" w:hAnsi="Times" w:eastAsia="Times"/>
          <w:b w:val="0"/>
          <w:i/>
          <w:color w:val="000000"/>
          <w:sz w:val="22"/>
        </w:rPr>
        <w:t>Student World.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note what you say about the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Mysore in Decem-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V. S. Srinivasa Sastri, Agent-General of Government of India in South Africa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the World’s Student Christian Federation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ber. I am yet unable to give you any definite reply. And, of course,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warned you against building anything on the hope of my being </w:t>
      </w:r>
      <w:r>
        <w:rPr>
          <w:rFonts w:ascii="Times" w:hAnsi="Times" w:eastAsia="Times"/>
          <w:b w:val="0"/>
          <w:i w:val="0"/>
          <w:color w:val="000000"/>
          <w:sz w:val="22"/>
        </w:rPr>
        <w:t>able to attend the Conference.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8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EV</w:t>
      </w:r>
      <w:r>
        <w:rPr>
          <w:rFonts w:ascii="Times" w:hAnsi="Times" w:eastAsia="Times"/>
          <w:b w:val="0"/>
          <w:i w:val="0"/>
          <w:color w:val="000000"/>
          <w:sz w:val="20"/>
        </w:rPr>
        <w:t>. E. C.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EWICK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5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USSELL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13529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38. LETTER  TO CHOITHRAM P. GIDWANI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CHOITHRAM,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impossible for me to move out of the Ashram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and Vallabhbhai’s hands are really full. In my opinion,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to spare Vallabhbhai just now. Let him work up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in Bardoli. It is really more difficult than the struggle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Government. All the same I shall put your letter before Vallabh-</w:t>
      </w:r>
      <w:r>
        <w:rPr>
          <w:rFonts w:ascii="Times" w:hAnsi="Times" w:eastAsia="Times"/>
          <w:b w:val="0"/>
          <w:i w:val="0"/>
          <w:color w:val="000000"/>
          <w:sz w:val="22"/>
        </w:rPr>
        <w:t>bhai and ask him to write to you.</w:t>
      </w:r>
    </w:p>
    <w:p>
      <w:pPr>
        <w:autoSpaceDN w:val="0"/>
        <w:autoSpaceDE w:val="0"/>
        <w:widowControl/>
        <w:spacing w:line="22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8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HOITHRAM </w:t>
      </w:r>
      <w:r>
        <w:rPr>
          <w:rFonts w:ascii="Times" w:hAnsi="Times" w:eastAsia="Times"/>
          <w:b w:val="0"/>
          <w:i w:val="0"/>
          <w:color w:val="000000"/>
          <w:sz w:val="20"/>
        </w:rPr>
        <w:t>P.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IDWANI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6"/>
        </w:rPr>
        <w:t>IND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13530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39. LETTER TO DHANWANTRI</w:t>
      </w:r>
    </w:p>
    <w:p>
      <w:pPr>
        <w:autoSpaceDN w:val="0"/>
        <w:autoSpaceDE w:val="0"/>
        <w:widowControl/>
        <w:spacing w:line="244" w:lineRule="exact" w:before="128" w:after="0"/>
        <w:ind w:left="4630" w:right="0" w:hanging="1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21,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letters. The message that I can send to the Students’</w:t>
      </w:r>
      <w:r>
        <w:rPr>
          <w:rFonts w:ascii="Times" w:hAnsi="Times" w:eastAsia="Times"/>
          <w:b w:val="0"/>
          <w:i w:val="0"/>
          <w:color w:val="000000"/>
          <w:sz w:val="22"/>
        </w:rPr>
        <w:t>Union is:</w:t>
      </w:r>
    </w:p>
    <w:p>
      <w:pPr>
        <w:autoSpaceDN w:val="0"/>
        <w:tabs>
          <w:tab w:pos="550" w:val="left"/>
          <w:tab w:pos="5270" w:val="left"/>
        </w:tabs>
        <w:autoSpaceDE w:val="0"/>
        <w:widowControl/>
        <w:spacing w:line="246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“Do not fear the Government or any other power that may </w:t>
      </w:r>
      <w:r>
        <w:rPr>
          <w:rFonts w:ascii="Times" w:hAnsi="Times" w:eastAsia="Times"/>
          <w:b w:val="0"/>
          <w:i w:val="0"/>
          <w:color w:val="000000"/>
          <w:sz w:val="22"/>
        </w:rPr>
        <w:t>come in your way. Go forward and build a strong link between your-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 and the toiling millions who do not even know the meaning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>word education.”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tabs>
          <w:tab w:pos="550" w:val="left"/>
        </w:tabs>
        <w:autoSpaceDE w:val="0"/>
        <w:widowControl/>
        <w:spacing w:line="228" w:lineRule="exact" w:before="80" w:after="0"/>
        <w:ind w:left="1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HANWANTRI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AHORE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TUDENTS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NION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S.N. 13531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40. LETTER  TO KRISHNADAS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KRISHNADAS,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scamp. He is not truthful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he has walked all the way from here to Calcutta to meet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been going to several places; among them was Brindaban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he wrote saying that he was practically fixed up. He is </w:t>
      </w:r>
      <w:r>
        <w:rPr>
          <w:rFonts w:ascii="Times" w:hAnsi="Times" w:eastAsia="Times"/>
          <w:b w:val="0"/>
          <w:i w:val="0"/>
          <w:color w:val="000000"/>
          <w:sz w:val="22"/>
        </w:rPr>
        <w:t>good-hearted but he is thoroughly untrustworthy.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showed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Ram Binod to Rajendra Babu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here on his return from Europe. He is of opinion that some step </w:t>
      </w:r>
      <w:r>
        <w:rPr>
          <w:rFonts w:ascii="Times" w:hAnsi="Times" w:eastAsia="Times"/>
          <w:b w:val="0"/>
          <w:i w:val="0"/>
          <w:color w:val="000000"/>
          <w:sz w:val="22"/>
        </w:rPr>
        <w:t>will be necessary.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>RISHNADAS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13689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41. LETTER  TO AMY TURTORE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1928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as also the beautiful piece of linen. </w:t>
      </w:r>
      <w:r>
        <w:rPr>
          <w:rFonts w:ascii="Times" w:hAnsi="Times" w:eastAsia="Times"/>
          <w:b w:val="0"/>
          <w:i w:val="0"/>
          <w:color w:val="000000"/>
          <w:sz w:val="22"/>
        </w:rPr>
        <w:t>Here is a sample of what is being done here.</w:t>
      </w:r>
    </w:p>
    <w:p>
      <w:pPr>
        <w:autoSpaceDN w:val="0"/>
        <w:tabs>
          <w:tab w:pos="550" w:val="left"/>
          <w:tab w:pos="30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also for your prayers. I am forwarding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to Mr. Andrews.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0" w:lineRule="exact" w:before="108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URTORE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AMOLLIA</w:t>
      </w:r>
      <w:r>
        <w:rPr>
          <w:rFonts w:ascii="Times" w:hAnsi="Times" w:eastAsia="Times"/>
          <w:b w:val="0"/>
          <w:i w:val="0"/>
          <w:color w:val="000000"/>
          <w:sz w:val="20"/>
        </w:rPr>
        <w:t>, 47 S</w:t>
      </w:r>
      <w:r>
        <w:rPr>
          <w:rFonts w:ascii="Times" w:hAnsi="Times" w:eastAsia="Times"/>
          <w:b w:val="0"/>
          <w:i w:val="0"/>
          <w:color w:val="000000"/>
          <w:sz w:val="16"/>
        </w:rPr>
        <w:t>IENA</w:t>
      </w:r>
      <w:r>
        <w:rPr>
          <w:rFonts w:ascii="Times" w:hAnsi="Times" w:eastAsia="Times"/>
          <w:b w:val="0"/>
          <w:i w:val="0"/>
          <w:color w:val="000000"/>
          <w:sz w:val="20"/>
        </w:rPr>
        <w:t>, I</w:t>
      </w:r>
      <w:r>
        <w:rPr>
          <w:rFonts w:ascii="Times" w:hAnsi="Times" w:eastAsia="Times"/>
          <w:b w:val="0"/>
          <w:i w:val="0"/>
          <w:color w:val="000000"/>
          <w:sz w:val="16"/>
        </w:rPr>
        <w:t>TALY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14398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LETTER T0 JETHALAL JOSHI</w:t>
      </w:r>
    </w:p>
    <w:p>
      <w:pPr>
        <w:autoSpaceDN w:val="0"/>
        <w:autoSpaceDE w:val="0"/>
        <w:widowControl/>
        <w:spacing w:line="244" w:lineRule="exact" w:before="108" w:after="0"/>
        <w:ind w:left="4608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21,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JETHALAL,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means of overcoming desire explained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God’s </w:t>
      </w:r>
      <w:r>
        <w:rPr>
          <w:rFonts w:ascii="Times" w:hAnsi="Times" w:eastAsia="Times"/>
          <w:b w:val="0"/>
          <w:i w:val="0"/>
          <w:color w:val="000000"/>
          <w:sz w:val="22"/>
        </w:rPr>
        <w:t>grace, and that is obtained through worship of Him.</w:t>
      </w:r>
    </w:p>
    <w:p>
      <w:pPr>
        <w:autoSpaceDN w:val="0"/>
        <w:autoSpaceDE w:val="0"/>
        <w:widowControl/>
        <w:spacing w:line="230" w:lineRule="exact" w:before="21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Name omitted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August 30;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Krishnadas”, 10-9-1928.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C. F. Andrews”, 21-9-1928.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your intention to join the Vidyapith, you should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Kakasaheb. The highest salary it pays is Rs. 75. If you can live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figure, perhaps Kakasaheb can accommodate you.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>me, you cannot live in the Ashram unless you agree to observe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brahmacharya.</w:t>
      </w:r>
    </w:p>
    <w:p>
      <w:pPr>
        <w:autoSpaceDN w:val="0"/>
        <w:autoSpaceDE w:val="0"/>
        <w:widowControl/>
        <w:spacing w:line="220" w:lineRule="exact" w:before="0" w:after="2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2"/>
        </w:trPr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1344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LETTER   TO J. S. AKARTE</w:t>
      </w:r>
    </w:p>
    <w:p>
      <w:pPr>
        <w:autoSpaceDN w:val="0"/>
        <w:autoSpaceDE w:val="0"/>
        <w:widowControl/>
        <w:spacing w:line="244" w:lineRule="exact" w:before="108" w:after="0"/>
        <w:ind w:left="4630" w:right="0" w:hanging="1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22,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There is no doubt about it that the more </w:t>
      </w:r>
      <w:r>
        <w:rPr>
          <w:rFonts w:ascii="Times" w:hAnsi="Times" w:eastAsia="Times"/>
          <w:b w:val="0"/>
          <w:i w:val="0"/>
          <w:color w:val="000000"/>
          <w:sz w:val="22"/>
        </w:rPr>
        <w:t>young men stand up against child-marriage and enforce their opposi-</w:t>
      </w:r>
      <w:r>
        <w:rPr>
          <w:rFonts w:ascii="Times" w:hAnsi="Times" w:eastAsia="Times"/>
          <w:b w:val="0"/>
          <w:i w:val="0"/>
          <w:color w:val="000000"/>
          <w:sz w:val="22"/>
        </w:rPr>
        <w:t>tion whenever they get an opportunity, the sooner the evil will be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moved. I have so often noticed this matter in the pages of 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do not think it necessary to deal with the special case of your </w:t>
      </w:r>
      <w:r>
        <w:rPr>
          <w:rFonts w:ascii="Times" w:hAnsi="Times" w:eastAsia="Times"/>
          <w:b w:val="0"/>
          <w:i w:val="0"/>
          <w:color w:val="000000"/>
          <w:sz w:val="22"/>
        </w:rPr>
        <w:t>caste.</w:t>
      </w:r>
    </w:p>
    <w:p>
      <w:pPr>
        <w:autoSpaceDN w:val="0"/>
        <w:autoSpaceDE w:val="0"/>
        <w:widowControl/>
        <w:spacing w:line="22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tabs>
          <w:tab w:pos="550" w:val="left"/>
        </w:tabs>
        <w:autoSpaceDE w:val="0"/>
        <w:widowControl/>
        <w:spacing w:line="226" w:lineRule="exact" w:before="82" w:after="0"/>
        <w:ind w:left="1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J. S.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KARTE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ENIOR </w:t>
      </w:r>
      <w:r>
        <w:rPr>
          <w:rFonts w:ascii="Times" w:hAnsi="Times" w:eastAsia="Times"/>
          <w:b w:val="0"/>
          <w:i w:val="0"/>
          <w:color w:val="000000"/>
          <w:sz w:val="20"/>
        </w:rPr>
        <w:t>B.A. C</w:t>
      </w:r>
      <w:r>
        <w:rPr>
          <w:rFonts w:ascii="Times" w:hAnsi="Times" w:eastAsia="Times"/>
          <w:b w:val="0"/>
          <w:i w:val="0"/>
          <w:color w:val="000000"/>
          <w:sz w:val="16"/>
        </w:rPr>
        <w:t>LASS</w:t>
      </w:r>
      <w:r>
        <w:rPr>
          <w:rFonts w:ascii="Times" w:hAnsi="Times" w:eastAsia="Times"/>
          <w:b w:val="0"/>
          <w:i w:val="0"/>
          <w:color w:val="000000"/>
          <w:sz w:val="20"/>
        </w:rPr>
        <w:t>,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ISLOP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OLLEGE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AGPUR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microfilm: S.N. 13532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44. LETTER   TO N. LAKSHMI</w:t>
      </w:r>
    </w:p>
    <w:p>
      <w:pPr>
        <w:autoSpaceDN w:val="0"/>
        <w:autoSpaceDE w:val="0"/>
        <w:widowControl/>
        <w:spacing w:line="244" w:lineRule="exact" w:before="108" w:after="0"/>
        <w:ind w:left="4630" w:right="0" w:hanging="1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22,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For the present I can only suggest to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continue your reading of the </w:t>
      </w:r>
      <w:r>
        <w:rPr>
          <w:rFonts w:ascii="Times" w:hAnsi="Times" w:eastAsia="Times"/>
          <w:b w:val="0"/>
          <w:i/>
          <w:color w:val="000000"/>
          <w:sz w:val="22"/>
        </w:rPr>
        <w:t>Gitanjali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add to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brief reading of the </w:t>
      </w:r>
      <w:r>
        <w:rPr>
          <w:rFonts w:ascii="Times" w:hAnsi="Times" w:eastAsia="Times"/>
          <w:b w:val="0"/>
          <w:i/>
          <w:color w:val="000000"/>
          <w:sz w:val="22"/>
        </w:rPr>
        <w:t>Gita.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questions do not need any answer if you are a regular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of </w:t>
      </w:r>
      <w:r>
        <w:rPr>
          <w:rFonts w:ascii="Times" w:hAnsi="Times" w:eastAsia="Times"/>
          <w:b w:val="0"/>
          <w:i/>
          <w:color w:val="000000"/>
          <w:sz w:val="22"/>
        </w:rPr>
        <w:t>Young India.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0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RIMATI </w:t>
      </w:r>
      <w:r>
        <w:rPr>
          <w:rFonts w:ascii="Times" w:hAnsi="Times" w:eastAsia="Times"/>
          <w:b w:val="0"/>
          <w:i w:val="0"/>
          <w:color w:val="000000"/>
          <w:sz w:val="20"/>
        </w:rPr>
        <w:t>N. L</w:t>
      </w:r>
      <w:r>
        <w:rPr>
          <w:rFonts w:ascii="Times" w:hAnsi="Times" w:eastAsia="Times"/>
          <w:b w:val="0"/>
          <w:i w:val="0"/>
          <w:color w:val="000000"/>
          <w:sz w:val="16"/>
        </w:rPr>
        <w:t>AKSHMI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EDICAL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CHOOL</w:t>
      </w:r>
      <w:r>
        <w:rPr>
          <w:rFonts w:ascii="Times" w:hAnsi="Times" w:eastAsia="Times"/>
          <w:b w:val="0"/>
          <w:i w:val="0"/>
          <w:color w:val="000000"/>
          <w:sz w:val="20"/>
        </w:rPr>
        <w:t>, V</w:t>
      </w:r>
      <w:r>
        <w:rPr>
          <w:rFonts w:ascii="Times" w:hAnsi="Times" w:eastAsia="Times"/>
          <w:b w:val="0"/>
          <w:i w:val="0"/>
          <w:color w:val="000000"/>
          <w:sz w:val="16"/>
        </w:rPr>
        <w:t>ELLORE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13533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 LETTER   TO RAMANAND CHATTERJEE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RAMANAND BABU,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I am ashamed to have to confess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been able to approach Dr. Sunderland’s manuscript.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kept it on my desk and it always stares me in the face. But I do </w:t>
      </w:r>
      <w:r>
        <w:rPr>
          <w:rFonts w:ascii="Times" w:hAnsi="Times" w:eastAsia="Times"/>
          <w:b w:val="0"/>
          <w:i w:val="0"/>
          <w:color w:val="000000"/>
          <w:sz w:val="22"/>
        </w:rPr>
        <w:t>not know when I shall be able to go through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will keep the corrections you have sent me with manuscript.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0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AMANAND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HATTERJEE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  <w:r>
        <w:rPr>
          <w:rFonts w:ascii="Times" w:hAnsi="Times" w:eastAsia="Times"/>
          <w:b w:val="0"/>
          <w:i w:val="0"/>
          <w:color w:val="000000"/>
          <w:sz w:val="20"/>
        </w:rPr>
        <w:t>, “M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ODERN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EVIEW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91 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IRCULAR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13534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46. LETTER  TO BHOGILAL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BHOGILAL,</w:t>
      </w:r>
    </w:p>
    <w:p>
      <w:pPr>
        <w:autoSpaceDN w:val="0"/>
        <w:tabs>
          <w:tab w:pos="550" w:val="left"/>
          <w:tab w:pos="2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my argument, in the fewest possible words, about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killing the calf.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3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calf was in great pain. It had been under doctors’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had given up all hopes. We could give it no help. Four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men were required to turn it on its side, and even then this caused </w:t>
      </w:r>
      <w:r>
        <w:rPr>
          <w:rFonts w:ascii="Times" w:hAnsi="Times" w:eastAsia="Times"/>
          <w:b w:val="0"/>
          <w:i w:val="0"/>
          <w:color w:val="000000"/>
          <w:sz w:val="22"/>
        </w:rPr>
        <w:t>it pain. In this condition, I thought that dharma lay in killing it.</w:t>
      </w:r>
    </w:p>
    <w:p>
      <w:pPr>
        <w:autoSpaceDN w:val="0"/>
        <w:tabs>
          <w:tab w:pos="3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dharma in applying to human beings, in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the rule which I apply to other creatures.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fewer occasions of acting in that way towards human beings,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more means of helping them and more knowledge for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But history tells of occasions, and we can imagine others,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might be non-violence in killing a person, in the same way that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non-violence in an operation performed by a surgeon.</w:t>
      </w:r>
    </w:p>
    <w:p>
      <w:pPr>
        <w:autoSpaceDN w:val="0"/>
        <w:tabs>
          <w:tab w:pos="3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argument that he who cannot create life has no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 it and that no one can violate another’s dharma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apply in a case like this. That argument can be advanced only for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Fiery Ordeal”. 30-9-1928.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preventing violence, that is, cruelty. It may be itself an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violence to advance such an argument to a person about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motives we have no doubt at all, for it is likely to confuse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of such a person if he is not vigilant enough and may </w:t>
      </w:r>
      <w:r>
        <w:rPr>
          <w:rFonts w:ascii="Times" w:hAnsi="Times" w:eastAsia="Times"/>
          <w:b w:val="0"/>
          <w:i w:val="0"/>
          <w:color w:val="000000"/>
          <w:sz w:val="22"/>
        </w:rPr>
        <w:t>dissuade him from performing an act of non-violence.</w:t>
      </w:r>
    </w:p>
    <w:p>
      <w:pPr>
        <w:autoSpaceDN w:val="0"/>
        <w:tabs>
          <w:tab w:pos="3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to bear three points in mind in order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non-violence of the act in question: (I) It is ignorance to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 act of killing is violence. (2) As there is violence in killing,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also there is violence in inflicting what we regard as lesser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(3) Violence and non-violence are mental attitudes,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 the feelings in our heart. A slap given through anger is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whereas a slap given to a person bitten by a snake to keep </w:t>
      </w:r>
      <w:r>
        <w:rPr>
          <w:rFonts w:ascii="Times" w:hAnsi="Times" w:eastAsia="Times"/>
          <w:b w:val="0"/>
          <w:i w:val="0"/>
          <w:color w:val="000000"/>
          <w:sz w:val="22"/>
        </w:rPr>
        <w:t>him awake is pure non-violence.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other arguments can be deduced from this. If you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me any question exclusively concerning dharma, please do.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use this letter in any place and in any manner you wish to.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aim in life is to discover dharma, know it and follow it.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wish to breathe a single moment if I cannot do that.</w:t>
      </w:r>
    </w:p>
    <w:p>
      <w:pPr>
        <w:autoSpaceDN w:val="0"/>
        <w:autoSpaceDE w:val="0"/>
        <w:widowControl/>
        <w:spacing w:line="220" w:lineRule="exact" w:before="66" w:after="0"/>
        <w:ind w:left="0" w:right="1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102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11811</w:t>
      </w:r>
    </w:p>
    <w:p>
      <w:pPr>
        <w:autoSpaceDN w:val="0"/>
        <w:autoSpaceDE w:val="0"/>
        <w:widowControl/>
        <w:spacing w:line="292" w:lineRule="exact" w:before="262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47. ATROCITIES BY OFFICIALS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from Dholka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atrocities should be a matter of surprise, if not in India,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rate in Gujarat. It is in the fitness of things that the Dholka Taluk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has undertaken the task of putting an end to the atrocities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police. The Congress Committees are committed to such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it is the least part of the work of these committees to register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complaint before the collector or to go to the law-courts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justice. However, where this  becomes inevitable, such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certainly be done. The real task to be done is to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of Bardoli. That is to say, to live among the people and give </w:t>
      </w:r>
      <w:r>
        <w:rPr>
          <w:rFonts w:ascii="Times" w:hAnsi="Times" w:eastAsia="Times"/>
          <w:b w:val="0"/>
          <w:i w:val="0"/>
          <w:color w:val="000000"/>
          <w:sz w:val="22"/>
        </w:rPr>
        <w:t>them training in fearlessness. Such training cannot be imparted by</w:t>
      </w:r>
    </w:p>
    <w:p>
      <w:pPr>
        <w:autoSpaceDN w:val="0"/>
        <w:autoSpaceDE w:val="0"/>
        <w:widowControl/>
        <w:spacing w:line="220" w:lineRule="exact" w:before="32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is not translated here. The correspondent had stated that an orphan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lad suspected of theft was severely beaten by the police. Farmers were harassed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 to extort tax. When the incidents were reported to the authorities the people did </w:t>
      </w:r>
      <w:r>
        <w:rPr>
          <w:rFonts w:ascii="Times" w:hAnsi="Times" w:eastAsia="Times"/>
          <w:b w:val="0"/>
          <w:i w:val="0"/>
          <w:color w:val="000000"/>
          <w:sz w:val="18"/>
        </w:rPr>
        <w:t>not come forward to tell the truth.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speeches alone, but by being fearless oneself and infecting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others with such fearlessness. In order that this feeling may spread,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kind of useful constructive activity must be carried on amidst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people, without which one cannot come into contact with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into their lives and win their confidence. The fact that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is the most effective one for coming into contact with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living within one’s area is becoming increasingly clear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While carrying on such activity, one must come into contact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talati and the police as well. Since they too wear clothes,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of khadi should reach them also. The atrocities of the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talatis can be ended by an appeal to their hearts.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atrocities will not be averted if one policeman or talati is punished.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a change may be brought about in their conduct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aware of the fact that although they hold the posts of policeman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talati, they are nevertheless the friends or rather the servants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The local police and the talati of Bardoli became friendly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as soon as the latter became fearless. Boycott is a much </w:t>
      </w:r>
      <w:r>
        <w:rPr>
          <w:rFonts w:ascii="Times" w:hAnsi="Times" w:eastAsia="Times"/>
          <w:b w:val="0"/>
          <w:i w:val="0"/>
          <w:color w:val="000000"/>
          <w:sz w:val="22"/>
        </w:rPr>
        <w:t>better weapon of non-co-operation than either punishment or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plaint; however, this weapon should be used only by those who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fear. Hence I would request the Dholka Taluk Committee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their task of seeking justice from the law-courts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collector if they regard this as inevitable but, at the same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vigorously and patiently to take up the task of making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fearless. It will find from experience while doing so that office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constructive work cannot be combined. In trying to do the 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will have to be given up. It is perhaps necessary to introduce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well-known leaders to the people in cases where the latter feel </w:t>
      </w:r>
      <w:r>
        <w:rPr>
          <w:rFonts w:ascii="Times" w:hAnsi="Times" w:eastAsia="Times"/>
          <w:b w:val="0"/>
          <w:i w:val="0"/>
          <w:color w:val="000000"/>
          <w:sz w:val="22"/>
        </w:rPr>
        <w:t>suppressed and timid.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23-9-1928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 POLICY OF MAKING KHADI SELF-SUPPORTING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would like to draw the attention of readers to the article 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titled “Khadi Work in Bijolia” appearing in this issue.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as it was sent by Shri Jethalal with no changes—except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minor verbal changes. I hope no one will be scared by the length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article. Shri Jethalal is one of the very few persons among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crazy about khadi. By this word,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implies one who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loses one’s heart and soul in one’s work. The country is in dire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persons who are wholly dedicated to the work which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 as a form of public service. Moreover, in this field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achieved success sooner in Bijolia than elsewhere. It is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worker in the cause of khadi to know how and to what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success has been achieved. I have published the entire article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reason. The reader will see clearly that at the root of the success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work lie unflinching devotion to khadi and the resultant patience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determination. The following portion of the article deserves to be </w:t>
      </w:r>
      <w:r>
        <w:rPr>
          <w:rFonts w:ascii="Times" w:hAnsi="Times" w:eastAsia="Times"/>
          <w:b w:val="0"/>
          <w:i w:val="0"/>
          <w:color w:val="000000"/>
          <w:sz w:val="22"/>
        </w:rPr>
        <w:t>noted by everybody.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must be stated here that we had decided to practise such discipline 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we had gone crazy about khadi, or that we did not know or understand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anything except khadi. The people did not welcome the preaching of khadi;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would hesitate to commit themselves as it was something which involved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action. We saw with our own eyes conditions which deprived one of one’s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humanity—disease, immorality and social and political unrest. As soon as we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stopped talking about our subject and the conversation turned to other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subjects, we ceased to take any interest in it. We used to think that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strength of our argument regarding khadi would be lost if we took interest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 matters.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only such devoted persons who joyfully put up with “the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cold of a winter morning, the fierce heat of a summer afternoon,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continuous downpour during the monsoon as well as knee-deep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mud” that can take the message of khadi to the people. In the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Shri Jethalal, the leisure hours of the farmer are the ‘‘active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season” for khadi workers and the success of the task depends upon </w:t>
      </w:r>
      <w:r>
        <w:rPr>
          <w:rFonts w:ascii="Times" w:hAnsi="Times" w:eastAsia="Times"/>
          <w:b w:val="0"/>
          <w:i w:val="0"/>
          <w:color w:val="000000"/>
          <w:sz w:val="22"/>
        </w:rPr>
        <w:t>doing what has to be done just in that particular season.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Navajavan, </w:t>
      </w:r>
      <w:r>
        <w:rPr>
          <w:rFonts w:ascii="Times" w:hAnsi="Times" w:eastAsia="Times"/>
          <w:b w:val="0"/>
          <w:i w:val="0"/>
          <w:color w:val="000000"/>
          <w:sz w:val="22"/>
        </w:rPr>
        <w:t>23-9-1928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49. NATIONAL SCHOOL AT BOMBAY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handful of national schools which have survived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are comely to the eyes of a spectator even as a little lake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look beautiful in a dry arid desert. The national school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is one of these. That school has had to function in the face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difficulties, which persist even today. The chief among them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 of funds. There are difficulties in the way of the Vidyapith </w:t>
      </w:r>
      <w:r>
        <w:rPr>
          <w:rFonts w:ascii="Times" w:hAnsi="Times" w:eastAsia="Times"/>
          <w:b w:val="0"/>
          <w:i w:val="0"/>
          <w:color w:val="000000"/>
          <w:sz w:val="22"/>
        </w:rPr>
        <w:t>subsidizing these schools wholly under strict rules. It has been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of the Vidyapith not to provide any aid to schools where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are unable to collect funds. If the Vidyapith itself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self-supporting at any time, it will have to be increasingly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 in its adherence to this rule. It is necessary to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the word “self-supporting” in this context. It implies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which can meet its own expenses with ease on the strength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reputation enjoyed by its Principal and the other teachers.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form of self-support is for the students of such national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earn through their own efforts enough to meet the expenses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schools. Such self-support is not beyond my visualization.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United States of America, innumerable students earn enough to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fees and their schools subsist upon them. In India, many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under Government patronage bear their own expenses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run them earn fairly good money. The reason for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obvious. Government-sponsored education has a set market value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demand for this education exceeds the Government’s capacity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to provide it. National education has yet to have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market-value determined. If this had been done, we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enjoying swaraj today. However, the “self support” that I visualize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than that of the schools which are run under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patronage, as it is also distinct from that which is to be found in the </w:t>
      </w:r>
      <w:r>
        <w:rPr>
          <w:rFonts w:ascii="Times" w:hAnsi="Times" w:eastAsia="Times"/>
          <w:b w:val="0"/>
          <w:i w:val="0"/>
          <w:color w:val="000000"/>
          <w:sz w:val="22"/>
        </w:rPr>
        <w:t>U.S.A.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country needs an industrial climate. In the education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the vocational aspect should constitute its dominant part.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this takes place, the students who will go on learning a craft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their schools through it. Shri Madhusudan Das had conceived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plan with regard to his tannery in Cuttack. The plan was a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But it did not materialize as the prevailing atmosphere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provided no encouragement to vocational training or a </w:t>
      </w:r>
      <w:r>
        <w:rPr>
          <w:rFonts w:ascii="Times" w:hAnsi="Times" w:eastAsia="Times"/>
          <w:b w:val="0"/>
          <w:i w:val="0"/>
          <w:color w:val="000000"/>
          <w:sz w:val="22"/>
        </w:rPr>
        <w:t>tannery. Why should not carpentry be an indispensable part of our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higher education? Education without a knowledge of weaving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comparable to the solar system without the sun. Where such trades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being properly learnt, the students should be able to meet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of their own schools. For this scheme to succeed,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should have physical strength, will-power and a favourable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created by the teachers. If a weaver could become a Kabir,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cannot other weavers become, if not Kabirs, at any rate, Gidwanis,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Kripalanis or Kalelkars? If a cobbler could become a Shakespeare,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cannot other cobblers become, if not great poets, at any rate, </w:t>
      </w:r>
      <w:r>
        <w:rPr>
          <w:rFonts w:ascii="Times" w:hAnsi="Times" w:eastAsia="Times"/>
          <w:b w:val="0"/>
          <w:i w:val="0"/>
          <w:color w:val="000000"/>
          <w:sz w:val="22"/>
        </w:rPr>
        <w:t>experts in the fields of chemistry, economics and such other subjects?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is very necessary to understand that, by regarding vocational train-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as something that is opposed to intellectual education,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labouring under a great misapprehension and that thereby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retarding the progress of the people. The Vidyapith has taken in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task of explaining this fact. In the mean time, those who have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national education should help institutions like the national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Bombay to the best of their ability. And if the citizens of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provide this help, who else will? I hope that no one will excuse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on the ground that business in Bombay is slack. The citizens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Bombay may be suffering from many shortcomings, but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discerned in them that of miserliness. Hence I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patriotic citizens of Bombay will fill Acharya Gokulbhai’s purse and </w:t>
      </w:r>
      <w:r>
        <w:rPr>
          <w:rFonts w:ascii="Times" w:hAnsi="Times" w:eastAsia="Times"/>
          <w:b w:val="0"/>
          <w:i w:val="0"/>
          <w:color w:val="000000"/>
          <w:sz w:val="22"/>
        </w:rPr>
        <w:t>free him from worries.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23-9-1928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50. COMMUNITY FEASTS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Manilal Chhatrapati writes from Jambusar to say that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of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simant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family, he finally gathered the courage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hold a feast for his own caste-members. I congratulate him on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courage in Congress workers should not be regarded as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surprise. There is only one thing that is required for developing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courage: Disregard of or unconcern at being declared outcaste.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excommunicated implies that one cannot attend caste-feasts,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and one cannot marry one’s sons or daughters within that caste.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wish to boycott all feasts, we should consider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 if we receive no invitations at all. Moreover, if one’s 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daughters cannot  be betrothed within one caste, cast barriers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readily be broken down. If the country is to rise, those barriers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to be done away with. Hence reformers like Shri Manilal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Chhatrapati need fear nothing. These feasts reduce civilized persons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level of aborigines, they are a crushing burden for the poor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 blot on our country. The fact that even those who are well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for these feasts is something certainly unbecoming. Hence,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reformers like Manilal Chhatrapati, these customs will gradually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decline. A portion of the money that is saved on such feasts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by reformers for public service and in the wholesome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wish to remain within the bounds of the caste. Wherever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mahajan acts out of ignorance, it forfeits its high status and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deserves respect. Hence those who give donations must be careful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the amount given for reforms within the caste is properly </w:t>
      </w:r>
      <w:r>
        <w:rPr>
          <w:rFonts w:ascii="Times" w:hAnsi="Times" w:eastAsia="Times"/>
          <w:b w:val="0"/>
          <w:i w:val="0"/>
          <w:color w:val="000000"/>
          <w:sz w:val="22"/>
        </w:rPr>
        <w:t>utilized.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23-9-1928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51. LETTER  TO NANABHAI I. MASHRUWALA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23, 1928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NANABHAI,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cannot decide which day is my birthday. </w:t>
      </w:r>
      <w:r>
        <w:rPr>
          <w:rFonts w:ascii="Times" w:hAnsi="Times" w:eastAsia="Times"/>
          <w:b w:val="0"/>
          <w:i w:val="0"/>
          <w:color w:val="000000"/>
          <w:sz w:val="22"/>
        </w:rPr>
        <w:t>Formerly there was only one day, now there are many days. Accor-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to the Tilak calendar, the birthday falls on a particular date.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about this at all. According to the Christian calendar, it falls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another date. According to the Sanatana, the Saur and the Sayan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calendars, it falls on still other dates. And yet more methods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reckoning may be discovered in future. If everyone would celebrate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 by spinning, as you do, I would not grumble even if every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my birthday. Bombay does not seem to agree with Kishorelal.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and Sushila seem to be completely absorbed in each other in </w:t>
      </w:r>
      <w:r>
        <w:rPr>
          <w:rFonts w:ascii="Times" w:hAnsi="Times" w:eastAsia="Times"/>
          <w:b w:val="0"/>
          <w:i w:val="0"/>
          <w:color w:val="000000"/>
          <w:sz w:val="22"/>
        </w:rPr>
        <w:t>Phoenix.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6676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52. LETTER TO SHAUKAT ALI</w:t>
      </w:r>
    </w:p>
    <w:p>
      <w:pPr>
        <w:autoSpaceDN w:val="0"/>
        <w:autoSpaceDE w:val="0"/>
        <w:widowControl/>
        <w:spacing w:line="244" w:lineRule="exact" w:before="148" w:after="0"/>
        <w:ind w:left="463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24,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BROTHER,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has just returned from Simla. He tells me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in the papers that I sought by every means at my disposal to </w:t>
      </w:r>
      <w:r>
        <w:rPr>
          <w:rFonts w:ascii="Times" w:hAnsi="Times" w:eastAsia="Times"/>
          <w:b w:val="0"/>
          <w:i w:val="0"/>
          <w:color w:val="000000"/>
          <w:sz w:val="22"/>
        </w:rPr>
        <w:t>keep Shuaib out from the Nehru Committee. I have not been follow-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the disputes between you and Dr. Ansari. I have read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cursorily only one of your letters to the Press. Hence my missing the </w:t>
      </w:r>
      <w:r>
        <w:rPr>
          <w:rFonts w:ascii="Times" w:hAnsi="Times" w:eastAsia="Times"/>
          <w:b w:val="0"/>
          <w:i w:val="0"/>
          <w:color w:val="000000"/>
          <w:sz w:val="22"/>
        </w:rPr>
        <w:t>above titbit. Well, it is news to me that I tried to keep Shuaib out. I do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even remember what I said about him and others. All I know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I never dreamt of keeping Shuaib out of anything. I have too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much regard for his honesty and independence to wish to keep him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out. And you ought to know my nature. I never even keep out oppo-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nents and if I want to, I say so. What led you to think that I wanted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keep Shuaib out with a purpose?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merely a matter of feeling, time alone coupled with my </w:t>
      </w:r>
      <w:r>
        <w:rPr>
          <w:rFonts w:ascii="Times" w:hAnsi="Times" w:eastAsia="Times"/>
          <w:b w:val="0"/>
          <w:i w:val="0"/>
          <w:color w:val="000000"/>
          <w:sz w:val="22"/>
        </w:rPr>
        <w:t>own future conduct can cure you of the feeling.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heard the story from Mahadev, I thought I owed it to </w:t>
      </w:r>
      <w:r>
        <w:rPr>
          <w:rFonts w:ascii="Times" w:hAnsi="Times" w:eastAsia="Times"/>
          <w:b w:val="0"/>
          <w:i w:val="0"/>
          <w:color w:val="000000"/>
          <w:sz w:val="22"/>
        </w:rPr>
        <w:t>you to set you right, if my word could do so.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 must confess that the only letter of yours to Dr. Ansari that I read,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like at all. I thought it was so unnecessary. But I did not feel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say anything to you about it. I know you to be too good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amends if and when you see your error. Even your errors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you lovable so long as I retain the opinion which I do,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truthful and fear God. Why should I worry over what I may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your error, seeing that I err often enough and need the </w:t>
      </w:r>
      <w:r>
        <w:rPr>
          <w:rFonts w:ascii="Times" w:hAnsi="Times" w:eastAsia="Times"/>
          <w:b w:val="0"/>
          <w:i w:val="0"/>
          <w:color w:val="000000"/>
          <w:sz w:val="22"/>
        </w:rPr>
        <w:t>indulgence of friends and foes alike?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3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10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13692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53. TELEGRAM TO SHYAMNARAIN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25, 1928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HYAMNARAIN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ROSECUTING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NSPECTOR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EERUT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12" w:lineRule="exact" w:before="7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ARRIVED              SAFE.              DETAINING              PENDING              YOUR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ARRIVAL.</w:t>
      </w:r>
    </w:p>
    <w:p>
      <w:pPr>
        <w:autoSpaceDN w:val="0"/>
        <w:autoSpaceDE w:val="0"/>
        <w:widowControl/>
        <w:spacing w:line="266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14780</w:t>
      </w:r>
    </w:p>
    <w:p>
      <w:pPr>
        <w:autoSpaceDN w:val="0"/>
        <w:autoSpaceDE w:val="0"/>
        <w:widowControl/>
        <w:spacing w:line="240" w:lineRule="exact" w:before="1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telegram dated September 25, which read: “My son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Sarupnarain aged eighteen thin sallow left college. Please detain. Coming.”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54. TELEGRAM TO CHOITHRAM P. GIDWANI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25, 1928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C</w:t>
      </w:r>
      <w:r>
        <w:rPr>
          <w:rFonts w:ascii="Times" w:hAnsi="Times" w:eastAsia="Times"/>
          <w:b w:val="0"/>
          <w:i w:val="0"/>
          <w:color w:val="000000"/>
          <w:sz w:val="16"/>
        </w:rPr>
        <w:t>HOITHRAM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6"/>
        </w:rPr>
        <w:t>IND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VALLABHBHAI              GONE              BARDOLI.              DIFFICULT              LEAVE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POST.</w:t>
      </w:r>
    </w:p>
    <w:p>
      <w:pPr>
        <w:autoSpaceDN w:val="0"/>
        <w:autoSpaceDE w:val="0"/>
        <w:widowControl/>
        <w:spacing w:line="266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14781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 LETTER TO KANTI PAREKH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[On or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26,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declared you dead and Kishorelalbhai also believed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be dead. Ramdas will read out to you his letter accompanying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or, if you are able to read, you may do so yourself. It will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laugh, but at the same time prove Kishorelalbhai’s prediction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 true. Chhaganbhai also has believed you to be an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 of the Ashram. You know that I have hesitated to believe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hesitation can make no difference to my love for you. We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 wish that you may live long and be an ideal man and ideal </w:t>
      </w:r>
      <w:r>
        <w:rPr>
          <w:rFonts w:ascii="Times" w:hAnsi="Times" w:eastAsia="Times"/>
          <w:b w:val="0"/>
          <w:i w:val="0"/>
          <w:color w:val="000000"/>
          <w:sz w:val="22"/>
        </w:rPr>
        <w:t>servant. You certainly have the strength to become one.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6268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56. ‘STARTLING CONCLUSIONS’</w:t>
      </w:r>
    </w:p>
    <w:p>
      <w:pPr>
        <w:autoSpaceDN w:val="0"/>
        <w:autoSpaceDE w:val="0"/>
        <w:widowControl/>
        <w:spacing w:line="28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William R. Thurston, according to the publisher’s preface,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 in the United States army, which he served for nearly ten years. </w:t>
      </w:r>
      <w:r>
        <w:rPr>
          <w:rFonts w:ascii="Times" w:hAnsi="Times" w:eastAsia="Times"/>
          <w:b w:val="0"/>
          <w:i w:val="0"/>
          <w:color w:val="000000"/>
          <w:sz w:val="22"/>
        </w:rPr>
        <w:t>And, during these years, he had varied experiences in several parts of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telegram dated September 25, which read: “Letter received.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Request spare Vallabhbhaiji for a day only.”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contents, this and the following letter appear to have been written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 one to the addressee and to Kalyanji Mehta dated October 2, 1928;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Kalyanji Mehta and Kanti”, 2-10-1928 and “Extracts from 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Kalyanji Mehta”, 3-10-1928 The Wednesday preceding was September 26.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world, including China. During his travels he studied the effects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laws and customs, as a result of which he felt the call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book on marriage. This book which is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Thurston’s Philosophy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of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was published last year by the Tiffany Press,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York, contains only 32 pages of bold type, and can be read inside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hour. The author has not entered into an elaborate argument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simply set forth his conclusion with just a dash of argument to </w:t>
      </w:r>
      <w:r>
        <w:rPr>
          <w:rFonts w:ascii="Times" w:hAnsi="Times" w:eastAsia="Times"/>
          <w:b w:val="0"/>
          <w:i w:val="0"/>
          <w:color w:val="000000"/>
          <w:sz w:val="22"/>
        </w:rPr>
        <w:t>support his conclusions which the publisher truly describes as</w:t>
      </w:r>
      <w:r>
        <w:rPr>
          <w:rFonts w:ascii="Times" w:hAnsi="Times" w:eastAsia="Times"/>
          <w:b w:val="0"/>
          <w:i w:val="0"/>
          <w:color w:val="000000"/>
          <w:sz w:val="22"/>
        </w:rPr>
        <w:t>“startling”. In his foreword, the author claims to have based his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clusions on “personal observation, data obtained from physicians,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statistics of social hygiene and medical statistics,” compiled during </w:t>
      </w:r>
      <w:r>
        <w:rPr>
          <w:rFonts w:ascii="Times" w:hAnsi="Times" w:eastAsia="Times"/>
          <w:b w:val="0"/>
          <w:i w:val="0"/>
          <w:color w:val="000000"/>
          <w:sz w:val="22"/>
        </w:rPr>
        <w:t>the War. His conclusions are: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That Nature never intended a woman to be bound to a man for life,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to be compelled to occupy tie same bed or habitation with him, night after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night, in pregnancy and out, in order to earn her board and lodging, and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exercise her natural right to bear children.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That the daily and nightly juxtaposition of the male and female,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is a result of present marriage laws and customs, leads to unrestrained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sexual intercourse, which perverts the natural instincts of both male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female, and makes partial prostitutes of 90% of all married women. This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condition arises from the fact that married women have been led to believe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such prostitution of themselves is right and natural because it is legal, and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necessary in order to retain the affections of their husbands.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70" w:lineRule="exact" w:before="2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author then goes on to describe the effects of continual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‘‘unrestrained sexual intercourse” which I epitomize as follows: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(a) It causes the woman to become highly nervous,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prematurely aged, diseased, irritable, restless, discontented,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incapable of properly caring for her children.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(b) Among the poorer classes it leads to the propagation </w:t>
      </w:r>
      <w:r>
        <w:rPr>
          <w:rFonts w:ascii="Times" w:hAnsi="Times" w:eastAsia="Times"/>
          <w:b w:val="0"/>
          <w:i w:val="0"/>
          <w:color w:val="000000"/>
          <w:sz w:val="22"/>
        </w:rPr>
        <w:t>of many children who are not wanted.</w:t>
      </w:r>
    </w:p>
    <w:p>
      <w:pPr>
        <w:autoSpaceDN w:val="0"/>
        <w:tabs>
          <w:tab w:pos="1090" w:val="left"/>
        </w:tabs>
        <w:autoSpaceDE w:val="0"/>
        <w:widowControl/>
        <w:spacing w:line="266" w:lineRule="exact" w:before="3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(c) Among the higher classes, unrestrained sexual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intercourse leads to the practice of contraception and abortion.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If contraceptive methods under the name of ‘birth-control’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any other name are taught to the majority of the women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masses, the race will become generally diseased, demoralized,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depraved and will eventually perish.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(The italics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author’s.)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(d) Excessive sexual intercourse drains the male of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vitality necessary for earning a good living. </w:t>
      </w:r>
      <w:r>
        <w:rPr>
          <w:rFonts w:ascii="Times" w:hAnsi="Times" w:eastAsia="Times"/>
          <w:b w:val="0"/>
          <w:i/>
          <w:color w:val="000000"/>
          <w:sz w:val="22"/>
        </w:rPr>
        <w:t>At present there are</w:t>
      </w:r>
    </w:p>
    <w:p>
      <w:pPr>
        <w:autoSpaceDN w:val="0"/>
        <w:autoSpaceDE w:val="0"/>
        <w:widowControl/>
        <w:spacing w:line="27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approximately 2,000,000 more widows in the United States than</w:t>
      </w:r>
    </w:p>
    <w:p>
      <w:pPr>
        <w:autoSpaceDN w:val="0"/>
        <w:autoSpaceDE w:val="0"/>
        <w:widowControl/>
        <w:spacing w:line="262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there are widowers. Comparatively few of these are war widows. </w:t>
      </w:r>
      <w:r>
        <w:rPr>
          <w:rFonts w:ascii="Times" w:hAnsi="Times" w:eastAsia="Times"/>
          <w:b w:val="0"/>
          <w:i w:val="0"/>
          <w:color w:val="000000"/>
          <w:sz w:val="22"/>
        </w:rPr>
        <w:t>(Italics are the author’s.)</w:t>
      </w:r>
    </w:p>
    <w:p>
      <w:pPr>
        <w:autoSpaceDN w:val="0"/>
        <w:autoSpaceDE w:val="0"/>
        <w:widowControl/>
        <w:spacing w:line="260" w:lineRule="exact" w:before="40" w:after="0"/>
        <w:ind w:left="55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(e) The excessive sexual intercourse incident to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 state develops in the minds of both male and female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futility. </w:t>
      </w:r>
      <w:r>
        <w:rPr>
          <w:rFonts w:ascii="Times" w:hAnsi="Times" w:eastAsia="Times"/>
          <w:b w:val="0"/>
          <w:i/>
          <w:color w:val="000000"/>
          <w:sz w:val="22"/>
        </w:rPr>
        <w:t>The poverty of the world today, and the slums</w:t>
      </w:r>
    </w:p>
    <w:p>
      <w:pPr>
        <w:autoSpaceDN w:val="0"/>
        <w:autoSpaceDE w:val="0"/>
        <w:widowControl/>
        <w:spacing w:line="27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of the larger cities are not due to lack of profitable labour to be</w:t>
      </w:r>
    </w:p>
    <w:p>
      <w:pPr>
        <w:autoSpaceDN w:val="0"/>
        <w:autoSpaceDE w:val="0"/>
        <w:widowControl/>
        <w:spacing w:line="262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performed, but to excessive, unrestrained sexual intercourse,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resulting from present marriage laws. </w:t>
      </w:r>
      <w:r>
        <w:rPr>
          <w:rFonts w:ascii="Times" w:hAnsi="Times" w:eastAsia="Times"/>
          <w:b w:val="0"/>
          <w:i w:val="0"/>
          <w:color w:val="000000"/>
          <w:sz w:val="22"/>
        </w:rPr>
        <w:t>(Italics are the author’s.)</w:t>
      </w:r>
    </w:p>
    <w:p>
      <w:pPr>
        <w:autoSpaceDN w:val="0"/>
        <w:tabs>
          <w:tab w:pos="11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(g) Most serious of all from the standpoint of the future </w:t>
      </w:r>
      <w:r>
        <w:rPr>
          <w:rFonts w:ascii="Times" w:hAnsi="Times" w:eastAsia="Times"/>
          <w:b w:val="0"/>
          <w:i w:val="0"/>
          <w:color w:val="000000"/>
          <w:sz w:val="22"/>
        </w:rPr>
        <w:t>of the human race is sexual intercourse during pregnancy.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follows an indictment of China and India into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go. This brings us to half of this booklet. The next half is </w:t>
      </w:r>
      <w:r>
        <w:rPr>
          <w:rFonts w:ascii="Times" w:hAnsi="Times" w:eastAsia="Times"/>
          <w:b w:val="0"/>
          <w:i w:val="0"/>
          <w:color w:val="000000"/>
          <w:sz w:val="22"/>
        </w:rPr>
        <w:t>devoted to the remedy.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central fact of the remedy is that husband and wife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live in separate rooms, therefore, necessarily sleep in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beds, and meet only when both desire progeny, but especially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wife. I do not intend to give the changes suggested in the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laws. The one thing common to all marriages throughout the world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common room and a common bed, and this the author condemns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unmeasured terms, I venture to think, rightly. There is no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of the sensuality of our nature, whether male or female, is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superstition bearing a religious sanction that married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share the same bed and the same room. It has produced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mentality, the disastrous effect of which it is difficult for us, living in </w:t>
      </w:r>
      <w:r>
        <w:rPr>
          <w:rFonts w:ascii="Times" w:hAnsi="Times" w:eastAsia="Times"/>
          <w:b w:val="0"/>
          <w:i w:val="0"/>
          <w:color w:val="000000"/>
          <w:sz w:val="22"/>
        </w:rPr>
        <w:t>the atmosphere generated by that superstition, properly to estimate.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 is equally opposed, as we have already seen, to </w:t>
      </w:r>
      <w:r>
        <w:rPr>
          <w:rFonts w:ascii="Times" w:hAnsi="Times" w:eastAsia="Times"/>
          <w:b w:val="0"/>
          <w:i w:val="0"/>
          <w:color w:val="000000"/>
          <w:sz w:val="22"/>
        </w:rPr>
        <w:t>contraceptive methods.</w:t>
      </w:r>
    </w:p>
    <w:p>
      <w:pPr>
        <w:autoSpaceDN w:val="0"/>
        <w:autoSpaceDE w:val="0"/>
        <w:widowControl/>
        <w:spacing w:line="240" w:lineRule="exact" w:before="5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S. Ganesan, the enterprising publisher of Madras, has obtained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permission of the author to reprint the booklet for circulation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If he does so, the reader can possess a copy at a trifling price. </w:t>
      </w:r>
      <w:r>
        <w:rPr>
          <w:rFonts w:ascii="Times" w:hAnsi="Times" w:eastAsia="Times"/>
          <w:b w:val="0"/>
          <w:i w:val="0"/>
          <w:color w:val="000000"/>
          <w:sz w:val="22"/>
        </w:rPr>
        <w:t>He has secured also the rights of translation.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the other remedies suggested by the author are,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not of practical use to us, and in any case require legislative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sanction. But every husband and wife can make a fixed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today never to share the same room or the same bed at night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avoid sexual contact, except for the one supreme purpose for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intended for both man and beast. The beast observes the law </w:t>
      </w:r>
      <w:r>
        <w:rPr>
          <w:rFonts w:ascii="Times" w:hAnsi="Times" w:eastAsia="Times"/>
          <w:b w:val="0"/>
          <w:i w:val="0"/>
          <w:color w:val="000000"/>
          <w:sz w:val="22"/>
        </w:rPr>
        <w:t>invariably. Man having got the choice has grievously erred in making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0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wrong choice. Every woman can decline to have anything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contra-ception. Both man and woman should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abstention from satisfa-ction of the sexual appetite results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 but in health and vigour, provided that mind co-operates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body. The author believes that the present condition of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“is responsible for the greater part of all the ills of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today”. One need not share this sweeping belief with the author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the two final decisions I have suggested. But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a large part of the miseries of today can be avoided,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at the relations between the sexes in a healthy and pure light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ourselves as trustees for the moral welfare of the future </w:t>
      </w:r>
      <w:r>
        <w:rPr>
          <w:rFonts w:ascii="Times" w:hAnsi="Times" w:eastAsia="Times"/>
          <w:b w:val="0"/>
          <w:i w:val="0"/>
          <w:color w:val="000000"/>
          <w:sz w:val="22"/>
        </w:rPr>
        <w:t>generations.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27-9-l928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KHADI WORK IN BIJOLIA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summary of an elaborate report prepared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khadi workers by Sjt. Jethalal Govindji, the indefatigable worker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 has specialized in the self-help method of khadi production. Sjt.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Jethalal Govindji swears by his method. Whether one agrees with him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 not, one cannot help admiring the single minded zeal with which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has worked out his method. His exclusive absorption in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self-imposed labours is worthy of emulation. It is the spirit that defies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defeat. The experiences of such a worker cannot but be of value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 national servant.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27-9-l928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ABHOY ASHRAM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one of the efficient institutions of Bengal to which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men have dedicated themselves for national service.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unfamiliar with the Abhoy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has been noticed in these columns more than once. The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year 1927, now before me, is published in pamphlet form,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illustrated, covers 35 pages, and furnishes a record of continuous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progress. Dr. Suresh Chandra Banerji is the President of the governing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body, and Dr. Prafulla Chandra Ghosh is its Secretary. It has 13 </w:t>
      </w:r>
      <w:r>
        <w:rPr>
          <w:rFonts w:ascii="Times" w:hAnsi="Times" w:eastAsia="Times"/>
          <w:b w:val="0"/>
          <w:i w:val="0"/>
          <w:color w:val="000000"/>
          <w:sz w:val="22"/>
        </w:rPr>
        <w:t>members who are under the vows of fearlessness, truth, love,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“Policy of Making Khadi Self-supporting”,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23-9-1928.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non-appropriation, labour, purity and patriotism. The creed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is self-realization through the service of the motherland.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headquarters are at Comilla, and its activities are spinning,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relief, removal of untouchability, national education, dairying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agriculture. Khadi is the largest among these activities? Through it,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distributed last year over Rs. 66,000 among artisans,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28,000 went to the weavers, Rs. 27,000 to the spinners, over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l,200 to women who did embroidery work upon khadi, over Rs. 3,000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washermen and over Rs. 6,000 to tailors. Its sales amounted to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1,42,000 during the year under notice. The khadi department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at a profit. The cost of production and sale was 13% of the </w:t>
      </w:r>
      <w:r>
        <w:rPr>
          <w:rFonts w:ascii="Times" w:hAnsi="Times" w:eastAsia="Times"/>
          <w:b w:val="0"/>
          <w:i w:val="0"/>
          <w:color w:val="000000"/>
          <w:sz w:val="22"/>
        </w:rPr>
        <w:t>total sales. The profit earned was over Rs. 1,200. The khadi depart-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absorbs 63 whole-time workers, who work in 20 centres scattered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province. And “as khaddar organization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the pivot for nation building institutions to grow round it”,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rooms, libraries, elementary schools, gymnasiums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>social service organizations are being reared up in the khadi organi-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zation established by the Ashram. I must omit the very interesting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details about the medical department, untouchability work,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education, etc., and commend to the reader the report itself. The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 goes on to state that if the Ashram is to continue to grow,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pecuniary assistance for the various departments. The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is estimated at Rs. 61,000 of which Rs. 10,000 are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dyeing department, Rs. 40,000 for the expansion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Rs. 3,500 for agriculture, Rs. 2,500 for dairy and Rs. 5,000 for </w:t>
      </w:r>
      <w:r>
        <w:rPr>
          <w:rFonts w:ascii="Times" w:hAnsi="Times" w:eastAsia="Times"/>
          <w:b w:val="0"/>
          <w:i w:val="0"/>
          <w:color w:val="000000"/>
          <w:sz w:val="22"/>
        </w:rPr>
        <w:t>additional buildings which a growing institution like the Abhoy Ash-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 must always need. It need hardly be mentioned that the majo-rity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workers are all living on bare maintenance. The Ashram in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represents the spirit of sacrifice, of which Bengal is probably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provinces the finest repository. I would invite the reader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procure the report, read it and give this great institution all the help he </w:t>
      </w:r>
      <w:r>
        <w:rPr>
          <w:rFonts w:ascii="Times" w:hAnsi="Times" w:eastAsia="Times"/>
          <w:b w:val="0"/>
          <w:i w:val="0"/>
          <w:color w:val="000000"/>
          <w:sz w:val="22"/>
        </w:rPr>
        <w:t>can.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27-9-l928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59. LETTER TO MIRABEHN</w:t>
      </w:r>
    </w:p>
    <w:p>
      <w:pPr>
        <w:autoSpaceDN w:val="0"/>
        <w:autoSpaceDE w:val="0"/>
        <w:widowControl/>
        <w:spacing w:line="294" w:lineRule="exact" w:before="6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28,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Just to tell you I have your letter. Do you know that Jamnalalji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has lost his father? No decision has yet been arrived at. It will be to-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postmark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morrow I hope. The oven is finished. Chhotelal is better.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IRABAI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H</w:t>
      </w:r>
      <w:r>
        <w:rPr>
          <w:rFonts w:ascii="Times" w:hAnsi="Times" w:eastAsia="Times"/>
          <w:b w:val="0"/>
          <w:i w:val="0"/>
          <w:color w:val="000000"/>
          <w:sz w:val="16"/>
        </w:rPr>
        <w:t>ATUNDI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JMER </w:t>
      </w:r>
      <w:r>
        <w:rPr>
          <w:rFonts w:ascii="Times" w:hAnsi="Times" w:eastAsia="Times"/>
          <w:b w:val="0"/>
          <w:i w:val="0"/>
          <w:color w:val="000000"/>
          <w:sz w:val="20"/>
        </w:rPr>
        <w:t>(R</w:t>
      </w:r>
      <w:r>
        <w:rPr>
          <w:rFonts w:ascii="Times" w:hAnsi="Times" w:eastAsia="Times"/>
          <w:b w:val="0"/>
          <w:i w:val="0"/>
          <w:color w:val="000000"/>
          <w:sz w:val="16"/>
        </w:rPr>
        <w:t>AJPUTANA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5309. Courtesy: Mirabehn; also G.N. 8199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60. LETTER TO RAMDAS GANDHI</w:t>
      </w:r>
    </w:p>
    <w:p>
      <w:pPr>
        <w:autoSpaceDN w:val="0"/>
        <w:autoSpaceDE w:val="0"/>
        <w:widowControl/>
        <w:spacing w:line="224" w:lineRule="exact" w:before="108" w:after="0"/>
        <w:ind w:left="4608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SHRAM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28, 1928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RAMDAS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letter. I will not reply fully to it just now. </w:t>
      </w:r>
      <w:r>
        <w:rPr>
          <w:rFonts w:ascii="Times" w:hAnsi="Times" w:eastAsia="Times"/>
          <w:b w:val="0"/>
          <w:i w:val="0"/>
          <w:color w:val="000000"/>
          <w:sz w:val="22"/>
        </w:rPr>
        <w:t>The bell for prayer has been struck.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content to aquit yourself well in doing the duty which </w:t>
      </w:r>
      <w:r>
        <w:rPr>
          <w:rFonts w:ascii="Times" w:hAnsi="Times" w:eastAsia="Times"/>
          <w:b w:val="0"/>
          <w:i w:val="0"/>
          <w:color w:val="000000"/>
          <w:sz w:val="22"/>
        </w:rPr>
        <w:t>may have come to you unsought, a good many of the knotty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blems will get solved. Solving such problems one by one will result in </w:t>
      </w:r>
      <w:r>
        <w:rPr>
          <w:rFonts w:ascii="Times" w:hAnsi="Times" w:eastAsia="Times"/>
          <w:b w:val="0"/>
          <w:i w:val="0"/>
          <w:color w:val="000000"/>
          <w:sz w:val="22"/>
        </w:rPr>
        <w:t>all of them being solved.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61. LETTER TO KANTI PAREKH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September 30, 1928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tabs>
          <w:tab w:pos="550" w:val="left"/>
          <w:tab w:pos="650" w:val="left"/>
          <w:tab w:pos="163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worry at all on receiving the wire about your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wounded. But I prayed to God that you should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wounded an innocent man. Many of us will have to be wounded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manner. It is better that we should be wounded rather than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people. Wish well even of the assailant. You have learnt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 here. I have received today Bhai Kalyanji’s letter giving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details. Your wound is serious but not dangerous. I have forbidden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Jayanti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Indu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upset. We are learning in the Ashram not to </w:t>
      </w:r>
      <w:r>
        <w:rPr>
          <w:rFonts w:ascii="Times" w:hAnsi="Times" w:eastAsia="Times"/>
          <w:b w:val="0"/>
          <w:i w:val="0"/>
          <w:color w:val="000000"/>
          <w:sz w:val="22"/>
        </w:rPr>
        <w:t>grieve when our dear ones are wounded or die. Many lovers of God</w:t>
      </w:r>
    </w:p>
    <w:p>
      <w:pPr>
        <w:autoSpaceDN w:val="0"/>
        <w:autoSpaceDE w:val="0"/>
        <w:widowControl/>
        <w:spacing w:line="220" w:lineRule="exact" w:before="24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is in a different hand but the subscription is by Gandhiji.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Addressee’s brothers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As placed in the Diary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strengthened their love during such periods of compulsory rest.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do the same.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11828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 ‘THE FIERY ORDEAL’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4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killing of an ailing calf in the Ashram under circumstances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described below having caused a great commotion in certain circles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Ahmedabad and some angry letters having been addressed to Gandhiji on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subject, Gandhiji has critically examined the question in the light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principle of non-violence in an article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, the substance of which is</w:t>
      </w:r>
    </w:p>
    <w:p>
      <w:pPr>
        <w:autoSpaceDN w:val="0"/>
        <w:tabs>
          <w:tab w:pos="605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below.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</w:p>
    <w:p>
      <w:pPr>
        <w:autoSpaceDN w:val="0"/>
        <w:autoSpaceDE w:val="0"/>
        <w:widowControl/>
        <w:spacing w:line="266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HEN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ILLING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HIMSA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 attempt is being made at the Ashram to run a small model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dairy and tannery on behalf of the Goseva Sangha. Its work in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connection brings it up, at every step, against intricate moral dilemmas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would not arise but for the keenness to realize the Ashram ideal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seeking Truth through the exclusive means of Ahimsa.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instance some days back a calf having been maimed lay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agony in the Ashram. Whatever treatment and nursing was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given to it. The surgeon whose advice was sought in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declared the case to be past help and past hope. The suffering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 was so great that it could not even turn its side without </w:t>
      </w:r>
      <w:r>
        <w:rPr>
          <w:rFonts w:ascii="Times" w:hAnsi="Times" w:eastAsia="Times"/>
          <w:b w:val="0"/>
          <w:i w:val="0"/>
          <w:color w:val="000000"/>
          <w:sz w:val="22"/>
        </w:rPr>
        <w:t>excruciating pain.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circumstances I felt that humanity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demanded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agony should be ended by ending life itself. I held a preliminary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with the Managing Committee most of whom agreed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view. The matter was then placed before the whole Ashram.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a worthy neighbour vehemently opposed the idea of killing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 end pain and offered to nurse the dying animal. The nursing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consisted in co-operation with some of the Ashram sisters in warding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flies off the animal and trying to feed it. The ground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friend’s opposition was that one has no right to take away life which </w:t>
      </w:r>
      <w:r>
        <w:rPr>
          <w:rFonts w:ascii="Times" w:hAnsi="Times" w:eastAsia="Times"/>
          <w:b w:val="0"/>
          <w:i w:val="0"/>
          <w:color w:val="000000"/>
          <w:sz w:val="22"/>
        </w:rPr>
        <w:t>one cannot create. His argument seemed to me to be pointless here. It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18"/>
        </w:rPr>
        <w:t>30-9-1928.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Gujarati original has ‘‘ahimsa”.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point if the taking of life was actuated by self-interest.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 in all humility but with the clearest of convictions I got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a doctor kindly to administer the calf a quietus by means of </w:t>
      </w:r>
      <w:r>
        <w:rPr>
          <w:rFonts w:ascii="Times" w:hAnsi="Times" w:eastAsia="Times"/>
          <w:b w:val="0"/>
          <w:i w:val="0"/>
          <w:color w:val="000000"/>
          <w:sz w:val="22"/>
        </w:rPr>
        <w:t>a poison injection. The whole thing was over in less than two minutes.</w:t>
      </w:r>
    </w:p>
    <w:p>
      <w:pPr>
        <w:autoSpaceDN w:val="0"/>
        <w:tabs>
          <w:tab w:pos="550" w:val="left"/>
          <w:tab w:pos="541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knew that public opinion especially in Ahmedabad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 of my action and that it would read nothing but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 </w:t>
      </w:r>
      <w:r>
        <w:rPr>
          <w:rFonts w:ascii="Times" w:hAnsi="Times" w:eastAsia="Times"/>
          <w:b w:val="0"/>
          <w:i w:val="0"/>
          <w:color w:val="000000"/>
          <w:sz w:val="22"/>
        </w:rPr>
        <w:t>in it.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know too that performance of one’s duty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of public opinion. I have all along held that one is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act according to what to one appears to be right even though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wrong to others. And experience has shown that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correct course. I admit that there is always a possibility of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mistaking right for wrong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vice versa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often one learns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wrong only through unconscious error. On the other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 man fails to follow the light within for fear of public opinion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similar reason he would never be able to know right from </w:t>
      </w:r>
      <w:r>
        <w:rPr>
          <w:rFonts w:ascii="Times" w:hAnsi="Times" w:eastAsia="Times"/>
          <w:b w:val="0"/>
          <w:i w:val="0"/>
          <w:color w:val="000000"/>
          <w:sz w:val="22"/>
        </w:rPr>
        <w:t>wrong and in the end lose all sense of distinction between the two.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is why the poet has sung: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pathway of love is the ordeal of fire,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shrinkers turn away from 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pathway of ahimsa, that is, of love, one has often to tread all </w:t>
      </w:r>
      <w:r>
        <w:rPr>
          <w:rFonts w:ascii="Times" w:hAnsi="Times" w:eastAsia="Times"/>
          <w:b w:val="0"/>
          <w:i w:val="0"/>
          <w:color w:val="000000"/>
          <w:sz w:val="22"/>
        </w:rPr>
        <w:t>alone.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the question may very legitimately be put to me: Would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apply to human beings the principle I have enunciated in connection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the calf? Would I like it to be applied in my own case? My reply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yes; the same law holds good in both the cases. The law of </w:t>
      </w:r>
      <w:r>
        <w:drawing>
          <wp:inline xmlns:a="http://schemas.openxmlformats.org/drawingml/2006/main" xmlns:pic="http://schemas.openxmlformats.org/drawingml/2006/picture">
            <wp:extent cx="393700" cy="114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08000" cy="127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(as with one so with all) admits of no exceptions, or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killing of the calf was wrong and violent. In practice however we do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cut short the sufferings of our ailing dear ones by death because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 a rule we have always means at our disposal to help them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because they have the capacity to think and decide for themselves.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supposing that in the case of an ailing friend I am unable to render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any aid whatever and recovery is out of the question and the patient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lying in an unconscious state in the throes of fearful agony, then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see any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 </w:t>
      </w:r>
      <w:r>
        <w:rPr>
          <w:rFonts w:ascii="Times" w:hAnsi="Times" w:eastAsia="Times"/>
          <w:b w:val="0"/>
          <w:i w:val="0"/>
          <w:color w:val="000000"/>
          <w:sz w:val="22"/>
        </w:rPr>
        <w:t>in putting an end to his suffering by death.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a surgeon does not commit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practises the purest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when he wields his knife on his patient’s body for the latter’s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benefit, similarly one may find it necessary under certain imperative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to go a step further and sever life from the body in the </w:t>
      </w:r>
      <w:r>
        <w:rPr>
          <w:rFonts w:ascii="Times" w:hAnsi="Times" w:eastAsia="Times"/>
          <w:b w:val="0"/>
          <w:i w:val="0"/>
          <w:color w:val="000000"/>
          <w:sz w:val="22"/>
        </w:rPr>
        <w:t>interest  of  the sufferer.  It  may be objected that whereas the surgeon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Words “especially in Ahmedabad” are not in the Gujarati original.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performs his operation to save the life of the patient, in the other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just the reverse. But on a deeper analysis it will be found  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ultimate object sought to be served in both the cases is the same,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viz.,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relieve the suffering soul within from pain. In the one case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it by severing the diseased portion from the body, in the other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it by severing from the soul the body that has become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 of torture to it. In either case it is the relief of the soul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from pain that is aimed at, the body without the life within </w:t>
      </w:r>
      <w:r>
        <w:rPr>
          <w:rFonts w:ascii="Times" w:hAnsi="Times" w:eastAsia="Times"/>
          <w:b w:val="0"/>
          <w:i w:val="0"/>
          <w:color w:val="000000"/>
          <w:sz w:val="22"/>
        </w:rPr>
        <w:t>being incapable of feeling either pleasure or pain. Other circums-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tances can be imagined in which not to kill would spell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 would be ahimsa. Suppose for instance, that I find my </w:t>
      </w:r>
      <w:r>
        <w:rPr>
          <w:rFonts w:ascii="Times" w:hAnsi="Times" w:eastAsia="Times"/>
          <w:b w:val="0"/>
          <w:i w:val="0"/>
          <w:color w:val="000000"/>
          <w:sz w:val="22"/>
        </w:rPr>
        <w:t>daughter—whose wish at the moment I have no means of ascertain-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ing—is threatened with violation and there is no way by which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her, then it would be the purest form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part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end to her life and surrender myself to the fury of the incensed </w:t>
      </w:r>
      <w:r>
        <w:rPr>
          <w:rFonts w:ascii="Times" w:hAnsi="Times" w:eastAsia="Times"/>
          <w:b w:val="0"/>
          <w:i w:val="0"/>
          <w:color w:val="000000"/>
          <w:sz w:val="22"/>
        </w:rPr>
        <w:t>ruffian.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trouble with our votaries of ahimsa is that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of ahimsa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blind fetish and put the greatest obstacle in the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spread of true ahimsa in our midst. The current (and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mistaken) view of ahimsa has drugged our conscience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us insensible to a host of other and more insidious forms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harsh words, harsh judgments, ill-will, anger and spite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lust of cruelty; it has made us forget that there may be far more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slow torture of men and animals, the starvation and exploitation </w:t>
      </w:r>
      <w:r>
        <w:rPr>
          <w:rFonts w:ascii="Times" w:hAnsi="Times" w:eastAsia="Times"/>
          <w:b w:val="0"/>
          <w:i w:val="0"/>
          <w:color w:val="000000"/>
          <w:sz w:val="22"/>
        </w:rPr>
        <w:t>to which they are subjected out of selfish greed, the wanton humili-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ation and oppression of the weak and the killing of their self-respect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witness all around us today than in mere benevolent taking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Does anyone doubt for a moment that it would have been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humane to have summarily put to death those who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infamous lane of Amritsar were made by their torturers to crawl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bellies like worms? If anyone desires to retort by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people themselves today feel otherwise, that they are none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 for their crawling, I shall have no hesitation in telling him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does not know even the elements of ahimsa. There arise occasions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man’s life when it becomes his imperative duty to meet them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laying down his life; not to appreciate this fundamental fact of 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estate is to betray an ignorance of the foundation of ahimsa.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a votary of truth would pray to God to give him death to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from a life of falsehood. Similarly a votary of ahimsa would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bent knees implore his enemy to put him to death rather than </w:t>
      </w:r>
      <w:r>
        <w:rPr>
          <w:rFonts w:ascii="Times" w:hAnsi="Times" w:eastAsia="Times"/>
          <w:b w:val="0"/>
          <w:i w:val="0"/>
          <w:color w:val="000000"/>
          <w:sz w:val="22"/>
        </w:rPr>
        <w:t>humiliate him or make him do things unbecoming the dignity of a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‘Non-killing’ would be nearer to the Gujarati original.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human being. As the poet has sung: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way of the Lord is meant for heroes,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for cowards.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It, is this fundamental misconception about the nature and scope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ahimsa, this confusion about the relative values, that is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our mistaking mere non-killing for ahimsa and for the fearful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goes on in the name of ahimsa in our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a man contrast the sanctimonious horror that is affected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votaries of ahimsa, at the very idea of killing an ailing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 to cut short its agony with their utter apathy and indifference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countless cruelties that are practised on our dumb cattle world.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begin to wonder whether he is living in the land of ahimsa or </w:t>
      </w:r>
      <w:r>
        <w:rPr>
          <w:rFonts w:ascii="Times" w:hAnsi="Times" w:eastAsia="Times"/>
          <w:b w:val="0"/>
          <w:i w:val="0"/>
          <w:color w:val="000000"/>
          <w:sz w:val="22"/>
        </w:rPr>
        <w:t>in that of conscious or unconscious hypocrisy.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our spiritual inertia, lack of moral courage—the courage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boldly and look facts squarely in the face that is responsible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deplorable state of affairs. Look at our pinjrapoles and goshalas,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them represent today so many dens of torture to which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sop to conscience we consign the hapless and helpless cattle.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only speak they would cry out against us and say, “Rather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us to this slow torture give us death.” I have often read this </w:t>
      </w:r>
      <w:r>
        <w:rPr>
          <w:rFonts w:ascii="Times" w:hAnsi="Times" w:eastAsia="Times"/>
          <w:b w:val="0"/>
          <w:i w:val="0"/>
          <w:color w:val="000000"/>
          <w:sz w:val="22"/>
        </w:rPr>
        <w:t>mute appeal in their eyes.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conclude then, to cause pain or wish ill to or to take the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 living being out of anger or a selfish intent is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hand after a calm and clear judgment to kill or cause pain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being with a view to its spiritual or physical benefit from a pure,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selfless intent may be the purest form of ahimsa. Each such case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judged individually and on its own merits. The final test as to its </w:t>
      </w:r>
      <w:r>
        <w:rPr>
          <w:rFonts w:ascii="Times" w:hAnsi="Times" w:eastAsia="Times"/>
          <w:b w:val="0"/>
          <w:i w:val="0"/>
          <w:color w:val="000000"/>
          <w:sz w:val="22"/>
        </w:rPr>
        <w:t>violence or non-violence is after all the intent underlying the act.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II</w:t>
      </w:r>
    </w:p>
    <w:p>
      <w:pPr>
        <w:autoSpaceDN w:val="0"/>
        <w:autoSpaceDE w:val="0"/>
        <w:widowControl/>
        <w:spacing w:line="266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HEN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ILLING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IMSA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now come to the other crying problem that is confronting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today. The monkey nuisance has become very acute and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solution has become absolutely necessary. The 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and fruit trees have become a special mark of attention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privileged fraternity and are now threatened with utter destruction.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all our efforts we have not yet been able to find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efficacious and at the same time non-violent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remedy for the evil.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has provoked a hot controversy in certain circles and </w:t>
      </w:r>
      <w:r>
        <w:rPr>
          <w:rFonts w:ascii="Times" w:hAnsi="Times" w:eastAsia="Times"/>
          <w:b w:val="0"/>
          <w:i w:val="0"/>
          <w:color w:val="000000"/>
          <w:sz w:val="22"/>
        </w:rPr>
        <w:t>I have received some angry letters on the subject. One of the corres-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has “blameless”.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pondents has protested against the ‘‘killing of monkeys and woun-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them by means of arrows in the Ashram”. Let me hasten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 the reader that no monkey has so far been killed in the Ashram, </w:t>
      </w:r>
      <w:r>
        <w:rPr>
          <w:rFonts w:ascii="Times" w:hAnsi="Times" w:eastAsia="Times"/>
          <w:b w:val="0"/>
          <w:i w:val="0"/>
          <w:color w:val="000000"/>
          <w:sz w:val="22"/>
        </w:rPr>
        <w:t>nor has any monkey been wounded by means of “arrows” or other-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wise as imagined by the correspondent. Attempts are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made to drive them away and harmless arrows have been used </w:t>
      </w:r>
      <w:r>
        <w:rPr>
          <w:rFonts w:ascii="Times" w:hAnsi="Times" w:eastAsia="Times"/>
          <w:b w:val="0"/>
          <w:i w:val="0"/>
          <w:color w:val="000000"/>
          <w:sz w:val="22"/>
        </w:rPr>
        <w:t>for the purpose.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idea of wounding monkeys to frighten them away seems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 unbearable though I am seriously considering the question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killing them in case it should become unavoidable. But this question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so simple or easy as the previous one.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a clear breach of ahimsa even in driving away monkeys,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breach would be proportionately greater if they have to be killed.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any act of injury done from self-interest whether amounting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 or not is doubtless </w:t>
      </w:r>
      <w:r>
        <w:rPr>
          <w:rFonts w:ascii="Times" w:hAnsi="Times" w:eastAsia="Times"/>
          <w:b w:val="0"/>
          <w:i/>
          <w:color w:val="000000"/>
          <w:sz w:val="22"/>
        </w:rPr>
        <w:t>himsa.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life in the flesh exists by some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Hence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has been defined by a negative word ahimsa. The world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in a chain of destruction. In other words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inherent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for life in the body. That is why a votary of ahimsa always </w:t>
      </w:r>
      <w:r>
        <w:rPr>
          <w:rFonts w:ascii="Times" w:hAnsi="Times" w:eastAsia="Times"/>
          <w:b w:val="0"/>
          <w:i w:val="0"/>
          <w:color w:val="000000"/>
          <w:sz w:val="22"/>
        </w:rPr>
        <w:t>prays for ultimate deliverance from the bondage of flesh.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None, while in the flesh, can thus be entirely free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one never completely renounces the will to live. Of what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to force the flesh merely if the spirit refuses to cooperate?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starve even unto death but if at the same time the mind continues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hanker after objects of the sense, your fast is a sham and a delusion.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then is the poor helpless slave to the will to live to do? How is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determine the exact nature and the extent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commit? Society has no doubt set down a standard and absolved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from troubling himself about it to that extent. But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seeker after truth has to adjust and vary the standard according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need and to make a ceaseless endeavour to reduce the circle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peasant is too much occupied with the burden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and precarious existence to have time or energy to think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problems for himself and the cultured class instead of helping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chooses to give him the cold shoulder. Having become a peasant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myself, I have no clear-cut road to go by and must therefore chalk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path for myself and possibly for fellow peasants. And the monkey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nuisance being one of the multitude of ticklish problems tha stare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farmer in the face, I must find out some means by which the peasant’s </w:t>
      </w:r>
      <w:r>
        <w:rPr>
          <w:rFonts w:ascii="Times" w:hAnsi="Times" w:eastAsia="Times"/>
          <w:b w:val="0"/>
          <w:i w:val="0"/>
          <w:color w:val="000000"/>
          <w:sz w:val="22"/>
        </w:rPr>
        <w:t>crops can be safeguarded against it with the minimum amount of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himsa.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told that the farmers of Gujarat employ special watchmen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very presence scares away the monkeys and saves the peasant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necessity of killing them. That may be but it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 that whatever efficacy this method might have, it is clearly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dependent upon some measure of destruction at some time or 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these cousins of ours are wily and intelligent beings. The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discover that there is no real danger for them, they refuse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frightened even by gun shots and only gibber and howl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shots are fired. Let nobody therefore imagine that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considered or left any method of dealing with the nuisance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untried. But none of the methods that I have known up to now is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therefore I would welcome any practical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 from the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coping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problem, let the intending advisers bear in mind what I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and send only such solutions as they have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successfully tried and cause the minimum amount of injury.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4-10-1928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63. CURING SEX OBSESSION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desirable that every man and woman should carefully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translation published in this issue of the substance of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marriage written by an author named Thurston. Among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starting from boys of the age of fifteen right up to men of fifty or,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of girls, starting from an even younger age up to women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fifty, the belief is current that it is not possible to live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gratification of our sexual desires. Hence both the sexes are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continuous state of excitement. They do not trust each other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changes colour when he sees a woman and </w:t>
      </w:r>
      <w:r>
        <w:rPr>
          <w:rFonts w:ascii="Times" w:hAnsi="Times" w:eastAsia="Times"/>
          <w:b w:val="0"/>
          <w:i/>
          <w:color w:val="000000"/>
          <w:sz w:val="22"/>
        </w:rPr>
        <w:t>vice versa.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certain customs have become prevalent, as a result of which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have lost their vitality and have become sickly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listless and our lives have been reduced to a state which is unworthy of </w:t>
      </w:r>
      <w:r>
        <w:rPr>
          <w:rFonts w:ascii="Times" w:hAnsi="Times" w:eastAsia="Times"/>
          <w:b w:val="0"/>
          <w:i w:val="0"/>
          <w:color w:val="000000"/>
          <w:sz w:val="22"/>
        </w:rPr>
        <w:t>human beings.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Even in the Shastras which came into being in such an atmos-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phere, such commands and beliefs are found which result in a man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 a  woman  having to  act as  if they were enemies of each other.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This is so because sexual desires are aroused or there is a fear of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being aroused when a member of either sex catches a glimpse of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member of the other sex.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Because of this belief and because of the customs that have been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Thurston’s Philosophy of Marriage;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“Startling Conclusions”,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27-9-1928.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forged on the basis of this belief, one’s life is spent in the gratification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sexual desire or in thinking about it, with the result that life </w:t>
      </w:r>
      <w:r>
        <w:rPr>
          <w:rFonts w:ascii="Times" w:hAnsi="Times" w:eastAsia="Times"/>
          <w:b w:val="0"/>
          <w:i w:val="0"/>
          <w:color w:val="000000"/>
          <w:sz w:val="22"/>
        </w:rPr>
        <w:t>becomes as bitter as poison.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matter of fact, because, of his powers of discretion,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greater strength for renunciation and should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exercise more self-control than animals. Despite this, it is our every-</w:t>
      </w:r>
      <w:r>
        <w:rPr>
          <w:rFonts w:ascii="Times" w:hAnsi="Times" w:eastAsia="Times"/>
          <w:b w:val="0"/>
          <w:i w:val="0"/>
          <w:color w:val="000000"/>
          <w:sz w:val="22"/>
        </w:rPr>
        <w:t>day experience that man fails to observe the limits observed by ani-</w:t>
      </w:r>
      <w:r>
        <w:rPr>
          <w:rFonts w:ascii="Times" w:hAnsi="Times" w:eastAsia="Times"/>
          <w:b w:val="0"/>
          <w:i w:val="0"/>
          <w:color w:val="000000"/>
          <w:sz w:val="22"/>
        </w:rPr>
        <w:t>mals in their relationship with members of the opposite sex. Ordin-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arily, the relationship between a man and a woman should be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that between a mother and a son, a sister and a brother or a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daughter. It is obvious that the relationship between husband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wife can be something in the nature only of an excep-tion,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would be afraid of being with a woman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vice versa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and a sister need be thus afraid. On the contrary, in actual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even the relationship between a brother and a sister is not free </w:t>
      </w:r>
      <w:r>
        <w:rPr>
          <w:rFonts w:ascii="Times" w:hAnsi="Times" w:eastAsia="Times"/>
          <w:b w:val="0"/>
          <w:i w:val="0"/>
          <w:color w:val="000000"/>
          <w:sz w:val="22"/>
        </w:rPr>
        <w:t>from inhibitions. And they are taught to cultivate such inhibitions.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absolutely necessary to save ourselves from this pitiable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condition, that is, from this atmosphere polluted by sexual desire.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ignorant fear that we cannot free ourselves from this has taken deep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root in us. True manliness lies in destroying it, and we should acquire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confidence that it is possible to so.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6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Thurston’s little book helps greatly in such an. effort. I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this writer’s theory—that, at the root of this desire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current beliefs regarding marriage and the customs, both in the 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the West, based on them—is correct. For a man and a woman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 alone at night in one room and share a bed between them is fatal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both and is a potent means of universalizing the reign of sexual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and making it permanent. For religious preachers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 to preach self-control when all married couples behave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is like trying to patch up the sky. It is not surprising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 adopted for practising self-control are futile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where sex is so predominant. The Shastras proclaim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sexual desire should be indulged in only for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procreation. This commandment is being violated every moment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people look for other causes for the resulting diseases. This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similar to that of a person who, while carrying his child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hips, searches for it in the whole town. If this fact which is clear as </w:t>
      </w:r>
      <w:r>
        <w:rPr>
          <w:rFonts w:ascii="Times" w:hAnsi="Times" w:eastAsia="Times"/>
          <w:b w:val="0"/>
          <w:i w:val="0"/>
          <w:color w:val="000000"/>
          <w:sz w:val="22"/>
        </w:rPr>
        <w:t>daylight is understood, we would do the following: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Men and women would take a pledge today that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sleep in privacy and would not engage in procreation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consent. Whenever possible, they should sleep in separate </w:t>
      </w:r>
      <w:r>
        <w:rPr>
          <w:rFonts w:ascii="Times" w:hAnsi="Times" w:eastAsia="Times"/>
          <w:b w:val="0"/>
          <w:i w:val="0"/>
          <w:color w:val="000000"/>
          <w:sz w:val="22"/>
        </w:rPr>
        <w:t>rooms. Where this is not possible due to poverty, they should sleep on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beds, set far apart, and have some friend or relation to sleep </w:t>
      </w:r>
      <w:r>
        <w:rPr>
          <w:rFonts w:ascii="Times" w:hAnsi="Times" w:eastAsia="Times"/>
          <w:b w:val="0"/>
          <w:i w:val="0"/>
          <w:color w:val="000000"/>
          <w:sz w:val="22"/>
        </w:rPr>
        <w:t>between them.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Understanding parents should not give their daughter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unless she is going to be provided with a separate room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separate bed. Marriage is a kind of friendship. A man and a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partners in joys and sorrows, so that as soon as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married, on the very first night they should not give in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gratification of their sexual desire and lay the foundation of the ruin </w:t>
      </w:r>
      <w:r>
        <w:rPr>
          <w:rFonts w:ascii="Times" w:hAnsi="Times" w:eastAsia="Times"/>
          <w:b w:val="0"/>
          <w:i w:val="0"/>
          <w:color w:val="000000"/>
          <w:sz w:val="22"/>
        </w:rPr>
        <w:t>of their lives. Children should be given such training.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new, wonderful beneficent and peaceful conception that is </w:t>
      </w:r>
      <w:r>
        <w:rPr>
          <w:rFonts w:ascii="Times" w:hAnsi="Times" w:eastAsia="Times"/>
          <w:b w:val="0"/>
          <w:i w:val="0"/>
          <w:color w:val="000000"/>
          <w:sz w:val="22"/>
        </w:rPr>
        <w:t>implied in the acceptance of Thurston’s theory deserves to be pon-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dered over and it is necessary to understand the changes that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made in the prevalent ideas on marriage. We can profit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discovery only if this can take place. If those who have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this discovery have children of their own,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 alter their children’s education and the atmosphere in </w:t>
      </w:r>
      <w:r>
        <w:rPr>
          <w:rFonts w:ascii="Times" w:hAnsi="Times" w:eastAsia="Times"/>
          <w:b w:val="0"/>
          <w:i w:val="0"/>
          <w:color w:val="000000"/>
          <w:sz w:val="22"/>
        </w:rPr>
        <w:t>their own homes.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require Thurston’s testimony or his support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realize the harmful nature of the tremendous propaganda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being carried on at present for the use of artificial methods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birth-control side by side with the gratification of sexual desire.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surprising how this method can be adopted in India at all. It passes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how educated persons suggest this method in the </w:t>
      </w:r>
      <w:r>
        <w:rPr>
          <w:rFonts w:ascii="Times" w:hAnsi="Times" w:eastAsia="Times"/>
          <w:b w:val="0"/>
          <w:i w:val="0"/>
          <w:color w:val="000000"/>
          <w:sz w:val="22"/>
        </w:rPr>
        <w:t>prevalent enervating atmosphere in this country.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30-9-1928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64. MUSIC IN GUJARAT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reader is aware of the fact that the National Music Asso-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ciation has been functioning en Ahmedabad for the last few years.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Hariprasad Desai is the President of the Association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well-known musician Shri Narayan Moreshwar Khare, is its Secretary.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Association has been steadily carrying out its work in Gujarat.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Gujaratis are or should be aware of the fact that as compared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Bengal, Maharashtra and the Southern provinces, Gujarat lags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in respect of music. Not only are Gujarati men and women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musical but ordinarily even boys and girls cannot sing in tune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song. It follows then that there can be no difference of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need for propagation of music. Moreover, the music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taught by the musician Shri Khare is fully conducive to </w:t>
      </w:r>
      <w:r>
        <w:rPr>
          <w:rFonts w:ascii="Times" w:hAnsi="Times" w:eastAsia="Times"/>
          <w:b w:val="0"/>
          <w:i w:val="0"/>
          <w:color w:val="000000"/>
          <w:sz w:val="22"/>
        </w:rPr>
        <w:t>improvement in moral standards and is steeped in the spirit of prayer.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Although this Association gets some assistance from Ahmeda-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bad, it is not enough or adequate, either because the people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realized its need or, maybe, the propaganda carried on by it has </w:t>
      </w:r>
      <w:r>
        <w:rPr>
          <w:rFonts w:ascii="Times" w:hAnsi="Times" w:eastAsia="Times"/>
          <w:b w:val="0"/>
          <w:i w:val="0"/>
          <w:color w:val="000000"/>
          <w:sz w:val="22"/>
        </w:rPr>
        <w:t>not been sufficiently popular. As both Dr. Hariprasad and the musi-</w:t>
      </w:r>
      <w:r>
        <w:rPr>
          <w:rFonts w:ascii="Times" w:hAnsi="Times" w:eastAsia="Times"/>
          <w:b w:val="0"/>
          <w:i w:val="0"/>
          <w:color w:val="000000"/>
          <w:sz w:val="22"/>
        </w:rPr>
        <w:t>cian Shri Khare wish to see a simultaneous increase in financial assis-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tance and in popularity and as the support from the wealthy class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meagre, they have formulated a new scheme from which I quote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paragraph: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the citizens of Ahmedabad will welcome this scheme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a hundred members will be enrolled immediately.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have any further information should write to Shri Khare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address.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30-9-1928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65. LETTER TO MOTILAL NEHRU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MOTILALJI,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Mahadev gave me your message. But as there was nothing de-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finite to say and as I have been overwhelmed with work in connec-tion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Ashram, I did not write to you before now.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tells me that you want me to attend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Committee’s meeting. What shall I do there? What can I do?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that part of the national work is also useful, but my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gone out of it and I become more and more inclined to give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what is concisely understood as constructive work.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khadi alone,  because I am giving such attention as I can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items of constructive work not even mentioned in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And I see that everywhere strength of mind has got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evoked and to the extent that it is, the power of resistance is </w:t>
      </w:r>
      <w:r>
        <w:rPr>
          <w:rFonts w:ascii="Times" w:hAnsi="Times" w:eastAsia="Times"/>
          <w:b w:val="0"/>
          <w:i w:val="0"/>
          <w:color w:val="000000"/>
          <w:sz w:val="22"/>
        </w:rPr>
        <w:t>developed. Lucknow seems evidently to have left the masses untou-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ched. Today riots are going on in Gujarat which never before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rioting. News has just arrived that a brave Ashram lad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nearly done to death yesterday. Whilst he was in a press building, </w:t>
      </w:r>
      <w:r>
        <w:rPr>
          <w:rFonts w:ascii="Times" w:hAnsi="Times" w:eastAsia="Times"/>
          <w:b w:val="0"/>
          <w:i w:val="0"/>
          <w:color w:val="000000"/>
          <w:sz w:val="22"/>
        </w:rPr>
        <w:t>the goondas broke into that building, indiscriminately assaulted every-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 The scheme was to popularize Indian music, both vocal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instrumental, by arranging a weekly concert covering various </w:t>
      </w:r>
      <w:r>
        <w:rPr>
          <w:rFonts w:ascii="Times" w:hAnsi="Times" w:eastAsia="Times"/>
          <w:b w:val="0"/>
          <w:i/>
          <w:color w:val="000000"/>
          <w:sz w:val="18"/>
        </w:rPr>
        <w:t>ragas</w:t>
      </w:r>
      <w:r>
        <w:rPr>
          <w:rFonts w:ascii="Times" w:hAnsi="Times" w:eastAsia="Times"/>
          <w:b w:val="0"/>
          <w:i w:val="0"/>
          <w:color w:val="000000"/>
          <w:sz w:val="18"/>
        </w:rPr>
        <w:t>, and holding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at various times in the morning, in the evening or in the night, according as a </w:t>
      </w:r>
      <w:r>
        <w:rPr>
          <w:rFonts w:ascii="Times" w:hAnsi="Times" w:eastAsia="Times"/>
          <w:b w:val="0"/>
          <w:i/>
          <w:color w:val="000000"/>
          <w:sz w:val="18"/>
        </w:rPr>
        <w:t>raga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demanded it. It was to start functioning after a hundred members had been enrolled 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 annual fee of Rs. 12.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was in it and then set fire to it. A noted </w:t>
      </w:r>
      <w:r>
        <w:rPr>
          <w:rFonts w:ascii="Times" w:hAnsi="Times" w:eastAsia="Times"/>
          <w:b w:val="0"/>
          <w:i/>
          <w:color w:val="000000"/>
          <w:sz w:val="22"/>
        </w:rPr>
        <w:t>Vakil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Godhra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fatally wounded and Waman Rao who is a member of the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and whom you know was seriously assaulted. Every day some </w:t>
      </w:r>
      <w:r>
        <w:rPr>
          <w:rFonts w:ascii="Times" w:hAnsi="Times" w:eastAsia="Times"/>
          <w:b w:val="0"/>
          <w:i w:val="0"/>
          <w:color w:val="000000"/>
          <w:sz w:val="22"/>
        </w:rPr>
        <w:t>fresh rioting news comes from some place or other.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in spite of all this, the constitution-building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done. I only want to tell you that these riots largely unfit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such work. Indeed, I am contemplating absence even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if you could permit me to remain away. There is a double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reason: the prevailing atmosphere and the decision of the Calcutta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to copy the Madras type of Exhibition.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Council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Spinners’ Association has decided to abstain from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represented at that Exhibition. Much though I feel the error in 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Exhibition as a type, I do not want to criticize it in the public.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go to Calcutta, my presence will either embarrass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>or my silence will embarrass me.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given you what is today oppressing my mind.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now decide firstly, whether you want me for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 in Calcutta and secondly, whether you want me </w:t>
      </w:r>
      <w:r>
        <w:rPr>
          <w:rFonts w:ascii="Times" w:hAnsi="Times" w:eastAsia="Times"/>
          <w:b w:val="0"/>
          <w:i w:val="0"/>
          <w:color w:val="000000"/>
          <w:sz w:val="22"/>
        </w:rPr>
        <w:t>to attend the Congress in December.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and Vithalbhai worked wonders in Simla.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13695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 A LETTER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who wishes to follow truth will endure everything in pati-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ence. When we are firm and remain unbending in our firmness, oppo-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sition by others cannot last long. It subsides after some time. That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what is meant when we say that untruth is non-existent. Un-truth is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constant. It changes its form from moment to moment, while truth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constant, and abides in its essence for ever. Knowing this, you should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keep patience even if confined to the home. One’s test lies in 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remaining patient. Mother-in-law’s and father-in-law’s anger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opposition have to be overcome by courtesy and gentleness and by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service.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325/72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National Congress”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67. INTERVIEW TO W. K. HALL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October, 1928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Hall . . . tells how he presented a series of questions to Mr. Gandhi,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first of which referred to “the choice of a life career” which would “make the greatest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contribution to society”. On this point, Mr. Gandhi said: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vital consideration is not so much the choice of one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profession as the achieving of self-realization. . . . In facing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of a career, a man should emphasize, above all else,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aspects of life. With this uppermost in his thoughts,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 his own potentialities, discover how he can best meet the peculiar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of the local community in which he finds himself, and apply </w:t>
      </w:r>
      <w:r>
        <w:rPr>
          <w:rFonts w:ascii="Times" w:hAnsi="Times" w:eastAsia="Times"/>
          <w:b w:val="0"/>
          <w:i w:val="0"/>
          <w:color w:val="000000"/>
          <w:sz w:val="22"/>
        </w:rPr>
        <w:t>himself to meeting those needs to the utmost of his ability.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What relation should religion and character bear to education in our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present-day programme?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Education, character and religion should be regarded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convertible terms. There is no true education which does not 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produce-character, and there is no true religion which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 character. Education should contemplate the whole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memorizing and book-learning is not education. I have no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so-called systems of education which produce men of learning </w:t>
      </w:r>
      <w:r>
        <w:rPr>
          <w:rFonts w:ascii="Times" w:hAnsi="Times" w:eastAsia="Times"/>
          <w:b w:val="0"/>
          <w:i w:val="0"/>
          <w:color w:val="000000"/>
          <w:sz w:val="22"/>
        </w:rPr>
        <w:t>without the backbone one of character.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fitting substitute can the Western nations find for militarism?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Militarism is essentially self-assertion. I should therefore substi-</w:t>
      </w:r>
      <w:r>
        <w:rPr>
          <w:rFonts w:ascii="Times" w:hAnsi="Times" w:eastAsia="Times"/>
          <w:b w:val="0"/>
          <w:i w:val="0"/>
          <w:color w:val="000000"/>
          <w:sz w:val="22"/>
        </w:rPr>
        <w:t>tute for self-assertion self-abnegation.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what is meant by the term “self-abnegation”?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sense in which Christ understood it: “He who loseth his life </w:t>
      </w:r>
      <w:r>
        <w:rPr>
          <w:rFonts w:ascii="Times" w:hAnsi="Times" w:eastAsia="Times"/>
          <w:b w:val="0"/>
          <w:i w:val="0"/>
          <w:color w:val="000000"/>
          <w:sz w:val="22"/>
        </w:rPr>
        <w:t>shall find it.”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is the way out of the present seemingly hopeless antagonism between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religious factions in all parts of the world?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Charity. We must learn toleration and respect for others.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in some measure satisfies the spiritual needs of men.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act, such as to tomtoming, annoys me, I should not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it prohibited, but should realize that it ministers to other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>needs, and remove myself from the scene of disturbance.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ceased to declare myself publicly on this issue. My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well known. As the French proverb has it, “He who excuses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accuses himself”. I believe that by maintaining silence, my </w:t>
      </w:r>
      <w:r>
        <w:rPr>
          <w:rFonts w:ascii="Times" w:hAnsi="Times" w:eastAsia="Times"/>
          <w:b w:val="0"/>
          <w:i w:val="0"/>
          <w:color w:val="000000"/>
          <w:sz w:val="22"/>
        </w:rPr>
        <w:t>message is more forcibly conveyed than by constant admonition.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North American Review. </w:t>
      </w:r>
      <w:r>
        <w:rPr>
          <w:rFonts w:ascii="Times" w:hAnsi="Times" w:eastAsia="Times"/>
          <w:b w:val="0"/>
          <w:i w:val="0"/>
          <w:color w:val="000000"/>
          <w:sz w:val="18"/>
        </w:rPr>
        <w:t>The interview took place in the Ashram 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Ahmedabad.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is, however, no need of despairing of this or any other issue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right is involved. The world is moving on the right course.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consider that our mortal lives are mere specks in relation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time, you may appreciate that the world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progressing, even when progress is not apparent. I am supremely </w:t>
      </w:r>
      <w:r>
        <w:rPr>
          <w:rFonts w:ascii="Times" w:hAnsi="Times" w:eastAsia="Times"/>
          <w:b w:val="0"/>
          <w:i w:val="0"/>
          <w:color w:val="000000"/>
          <w:sz w:val="22"/>
        </w:rPr>
        <w:t>hopeful.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Indian Review, </w:t>
      </w:r>
      <w:r>
        <w:rPr>
          <w:rFonts w:ascii="Times" w:hAnsi="Times" w:eastAsia="Times"/>
          <w:b w:val="0"/>
          <w:i w:val="0"/>
          <w:color w:val="000000"/>
          <w:sz w:val="22"/>
        </w:rPr>
        <w:t>October, 1928</w:t>
      </w:r>
    </w:p>
    <w:p>
      <w:pPr>
        <w:autoSpaceDN w:val="0"/>
        <w:autoSpaceDE w:val="0"/>
        <w:widowControl/>
        <w:spacing w:line="292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68. SPEECH ON ANNIE BESANT’S BIRTHDAY, AHMEDABAD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1928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Speaker after speaker paid glowing tributes to Dr. Besant, whose 82nd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birthday was celebrated here this evening; Mahatma Gandhi presided.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observed that they could celebrate Dr. Besant’s birthday properly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only if they followed in her footsteps. She had always put her precepts into practice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had the courage of her convictions. There was indomitable will and unflinching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determination in her utterances.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asked the gathering to follow Dr. Besant’s simplicity of life and her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power of introspection. He declared: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keep that same will-power and determination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things, you will achieve great things. India wants swaraj,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is her fitness? She is in chains and only when you break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chains and become fit for it will you get swaraj, and then no power on </w:t>
      </w:r>
      <w:r>
        <w:rPr>
          <w:rFonts w:ascii="Times" w:hAnsi="Times" w:eastAsia="Times"/>
          <w:b w:val="0"/>
          <w:i w:val="0"/>
          <w:color w:val="000000"/>
          <w:sz w:val="22"/>
        </w:rPr>
        <w:t>earth can resist her.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was Dr. Besant, declared Mahatmaji, who bridged the gulf between religion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politics. Bereft of religion politics would be like a body without soul. Without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religion swaraj would be of no avail. It was Dr. Besant, concluded Gandhiji, who had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awakened India from her deep slumber. To Dr. Besant there was nothing impossible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this world. Determination, simplicity, sacrifice and penance—these were the chief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characteristics in her life; and Gandhiji fervently appealed to young men of India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take a vow to put these into practice in their lives.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2-10-1928</w:t>
      </w:r>
    </w:p>
    <w:p>
      <w:pPr>
        <w:autoSpaceDN w:val="0"/>
        <w:autoSpaceDE w:val="0"/>
        <w:widowControl/>
        <w:spacing w:line="292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LETTER TO SRI PRAKASA</w:t>
      </w:r>
    </w:p>
    <w:p>
      <w:pPr>
        <w:autoSpaceDN w:val="0"/>
        <w:autoSpaceDE w:val="0"/>
        <w:widowControl/>
        <w:spacing w:line="224" w:lineRule="exact" w:before="108" w:after="0"/>
        <w:ind w:left="4970" w:right="0" w:hanging="1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2, 1928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SRI PRAKASA,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yarn is better than before, but it is not yet up to the mark.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get someone from Kripalani’s Ashram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show you the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 Ashram, Banaras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proper way or come here to learn.</w:t>
      </w:r>
    </w:p>
    <w:p>
      <w:pPr>
        <w:autoSpaceDN w:val="0"/>
        <w:tabs>
          <w:tab w:pos="490" w:val="left"/>
          <w:tab w:pos="550" w:val="left"/>
          <w:tab w:pos="4490" w:val="left"/>
        </w:tabs>
        <w:autoSpaceDE w:val="0"/>
        <w:widowControl/>
        <w:spacing w:line="238" w:lineRule="exact" w:before="5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Benares incident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have purposely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omitted it as many other interesting chapters of my life. Indeed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 with the chapters, my embarrassment increases,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 actors are still alive and they are much before the public.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almost feel that I should now cease writing the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chapters and yet dare not do it till I have reached the special session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Of course I myself regard that event in Benares as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proud events of my life. I was really unprepared for it, and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know where I got the strength to stand the trial. I can say about so </w:t>
      </w:r>
      <w:r>
        <w:rPr>
          <w:rFonts w:ascii="Times" w:hAnsi="Times" w:eastAsia="Times"/>
          <w:b w:val="0"/>
          <w:i w:val="0"/>
          <w:color w:val="000000"/>
          <w:sz w:val="22"/>
        </w:rPr>
        <w:t>many incidents in my life “Thy faith has made thee whole.”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duly received the cheque sent by you.</w:t>
      </w:r>
    </w:p>
    <w:p>
      <w:pPr>
        <w:autoSpaceDN w:val="0"/>
        <w:autoSpaceDE w:val="0"/>
        <w:widowControl/>
        <w:spacing w:line="22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RAKASA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EVASHRAMA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ENARES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ANTONMENT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13538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70. LETTER  TO DR. P. C. RAY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RAY,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the series of articles contributed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>by Prof.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C. N. Vakil on India’s poverty.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Prof. Vakil wrote to me saying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wanted the series. It took some time in collecting the articles 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issues containing the articles were not easily available.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hope you are keeping well.</w:t>
      </w:r>
    </w:p>
    <w:p>
      <w:pPr>
        <w:autoSpaceDN w:val="0"/>
        <w:autoSpaceDE w:val="0"/>
        <w:widowControl/>
        <w:spacing w:line="22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P. C. R</w:t>
      </w:r>
      <w:r>
        <w:rPr>
          <w:rFonts w:ascii="Times" w:hAnsi="Times" w:eastAsia="Times"/>
          <w:b w:val="0"/>
          <w:i w:val="0"/>
          <w:color w:val="000000"/>
          <w:sz w:val="16"/>
        </w:rPr>
        <w:t>AY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13539</w:t>
      </w:r>
    </w:p>
    <w:p>
      <w:pPr>
        <w:autoSpaceDN w:val="0"/>
        <w:autoSpaceDE w:val="0"/>
        <w:widowControl/>
        <w:spacing w:line="240" w:lineRule="exact" w:before="7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Benares Hindu University”, In his letter dated September 20,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Sri Prakasa had said: “I was eagerly expecting a chapter in your autobiography on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laying of the foundation-stone of the Benares Hindu University and your putting all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princes to flight as you declared, ‘Princes, go and sell your jewels’, in your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speech. I ‘complained’ of the omission to Seth Jamnalal. He said I should write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you. I do so in the hope that that beautiful chapter may still come and the great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incident recorded for ever.”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Indian National Congress held at Calcutta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12-7-1928, sub-title, “Are We Getting Poorer?”.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 LETTER TO NANAKCHAND</w:t>
      </w:r>
    </w:p>
    <w:p>
      <w:pPr>
        <w:autoSpaceDN w:val="0"/>
        <w:autoSpaceDE w:val="0"/>
        <w:widowControl/>
        <w:spacing w:line="224" w:lineRule="exact" w:before="108" w:after="0"/>
        <w:ind w:left="4970" w:right="0" w:hanging="1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2, 1928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NANAKCHAND,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receive your letter. I am glad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well. You must now become strong, healthy and hardy. Though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got there access to all the luxuries of life, you must rigoro-</w:t>
      </w:r>
      <w:r>
        <w:rPr>
          <w:rFonts w:ascii="Times" w:hAnsi="Times" w:eastAsia="Times"/>
          <w:b w:val="0"/>
          <w:i w:val="0"/>
          <w:color w:val="000000"/>
          <w:sz w:val="22"/>
        </w:rPr>
        <w:t>usly deny them to yourself and evolve a strong will and a strong cons-</w:t>
      </w:r>
      <w:r>
        <w:rPr>
          <w:rFonts w:ascii="Times" w:hAnsi="Times" w:eastAsia="Times"/>
          <w:b w:val="0"/>
          <w:i w:val="0"/>
          <w:color w:val="000000"/>
          <w:sz w:val="22"/>
        </w:rPr>
        <w:t>titution before you think of coming here again. You have seen some-</w:t>
      </w:r>
      <w:r>
        <w:rPr>
          <w:rFonts w:ascii="Times" w:hAnsi="Times" w:eastAsia="Times"/>
          <w:b w:val="0"/>
          <w:i w:val="0"/>
          <w:color w:val="000000"/>
          <w:sz w:val="22"/>
        </w:rPr>
        <w:t>thing of the Ashram life. You can practise there whatever has com-</w:t>
      </w:r>
      <w:r>
        <w:rPr>
          <w:rFonts w:ascii="Times" w:hAnsi="Times" w:eastAsia="Times"/>
          <w:b w:val="0"/>
          <w:i w:val="0"/>
          <w:color w:val="000000"/>
          <w:sz w:val="22"/>
        </w:rPr>
        <w:t>mended itself to you.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8" w:after="0"/>
        <w:ind w:left="1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N</w:t>
      </w:r>
      <w:r>
        <w:rPr>
          <w:rFonts w:ascii="Times" w:hAnsi="Times" w:eastAsia="Times"/>
          <w:b w:val="0"/>
          <w:i w:val="0"/>
          <w:color w:val="000000"/>
          <w:sz w:val="16"/>
        </w:rPr>
        <w:t>ANAKCHAND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B.A.,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HAMLAL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DVOCATE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6"/>
        </w:rPr>
        <w:t>OHTAK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13540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72. LETTER TO ANNIE BESANT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BESANT,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the note signed by you as Secretary of the Madras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mittee formed to support the report of the All-parties Conference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Lucknow. My sympathies are all with you in your endeavour,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will cost you much time and trouble; but I am sure that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trouble given to popularizing the report will not be lost. For,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at last got a document with the imprimatur of all parties,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great national tragedy if the report is not acclaimed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public.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6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258"/>
        </w:trPr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ESANT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77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08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M.K.G.</w:t>
            </w:r>
          </w:p>
        </w:tc>
      </w:tr>
      <w:tr>
        <w:trPr>
          <w:trHeight w:hRule="exact" w:val="476"/>
        </w:trPr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0" w:after="0"/>
              <w:ind w:left="10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DYAR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ADRAS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</w:tr>
      <w:tr>
        <w:trPr>
          <w:trHeight w:hRule="exact" w:val="404"/>
        </w:trPr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Wish you many returns of the day.</w:t>
            </w:r>
          </w:p>
        </w:tc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</w:tr>
      <w:tr>
        <w:trPr>
          <w:trHeight w:hRule="exact" w:val="430"/>
        </w:trPr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photostat: S.N. 13699</w:t>
            </w:r>
          </w:p>
        </w:tc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Annie Besant’s 82nd birthday fell on October 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LETTER TO KALYANJI MEHTA AND KANTI</w:t>
      </w:r>
    </w:p>
    <w:p>
      <w:pPr>
        <w:autoSpaceDN w:val="0"/>
        <w:autoSpaceDE w:val="0"/>
        <w:widowControl/>
        <w:spacing w:line="294" w:lineRule="exact" w:before="6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KALYANJI,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Kanti’s. I was very happy. You did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in supplying milk. We wish to overcome hatred through love. </w:t>
      </w:r>
      <w:r>
        <w:rPr>
          <w:rFonts w:ascii="Times" w:hAnsi="Times" w:eastAsia="Times"/>
          <w:b w:val="0"/>
          <w:i w:val="0"/>
          <w:color w:val="000000"/>
          <w:sz w:val="22"/>
        </w:rPr>
        <w:t>Give me detailed news about Kanti from time to time.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KANTI,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acted in a wonderful manner. Let your heart be always as </w:t>
      </w:r>
      <w:r>
        <w:rPr>
          <w:rFonts w:ascii="Times" w:hAnsi="Times" w:eastAsia="Times"/>
          <w:b w:val="0"/>
          <w:i w:val="0"/>
          <w:color w:val="000000"/>
          <w:sz w:val="22"/>
        </w:rPr>
        <w:t>tender as you showed it this time.</w:t>
      </w:r>
    </w:p>
    <w:p>
      <w:pPr>
        <w:autoSpaceDN w:val="0"/>
        <w:autoSpaceDE w:val="0"/>
        <w:widowControl/>
        <w:spacing w:line="220" w:lineRule="exact" w:before="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582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2681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74. EXTRACTS FROM LETTER TO KALYANJI MEHTA</w:t>
      </w:r>
    </w:p>
    <w:p>
      <w:pPr>
        <w:autoSpaceDN w:val="0"/>
        <w:autoSpaceDE w:val="0"/>
        <w:widowControl/>
        <w:spacing w:line="294" w:lineRule="exact" w:before="6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</w:t>
      </w:r>
      <w:r>
        <w:rPr>
          <w:rFonts w:ascii="Times" w:hAnsi="Times" w:eastAsia="Times"/>
          <w:b w:val="0"/>
          <w:i/>
          <w:color w:val="000000"/>
          <w:sz w:val="22"/>
        </w:rPr>
        <w:t>before October 3,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has written a letter to Mr. Kalyanji, Congress worker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Surat, about the Surat riots. Gandhiji says that he does not feel aggrieved that Kaviti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 Congress volunteer) was wounded in the not, but that he feels that he has no </w:t>
      </w:r>
      <w:r>
        <w:rPr>
          <w:rFonts w:ascii="Times" w:hAnsi="Times" w:eastAsia="Times"/>
          <w:b w:val="0"/>
          <w:i w:val="0"/>
          <w:color w:val="000000"/>
          <w:sz w:val="18"/>
        </w:rPr>
        <w:t>strength at all to render any help in such riots. Gandhiji observes: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I have been sustaining my life in the hope that from such weakness new </w:t>
      </w:r>
      <w:r>
        <w:rPr>
          <w:rFonts w:ascii="Times" w:hAnsi="Times" w:eastAsia="Times"/>
          <w:b w:val="0"/>
          <w:i w:val="0"/>
          <w:color w:val="000000"/>
          <w:sz w:val="18"/>
        </w:rPr>
        <w:t>strength will arise.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requests Mr. Kalyanji to send him daily reports and asks him not to </w:t>
      </w:r>
      <w:r>
        <w:rPr>
          <w:rFonts w:ascii="Times" w:hAnsi="Times" w:eastAsia="Times"/>
          <w:b w:val="0"/>
          <w:i w:val="0"/>
          <w:color w:val="000000"/>
          <w:sz w:val="18"/>
        </w:rPr>
        <w:t>be angry with Mahomedans even mentally. Gandhiji concludes: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Whenever humanity is mad, it acts in the same way. If we but keep cool, we </w:t>
      </w:r>
      <w:r>
        <w:rPr>
          <w:rFonts w:ascii="Times" w:hAnsi="Times" w:eastAsia="Times"/>
          <w:b w:val="0"/>
          <w:i w:val="0"/>
          <w:color w:val="000000"/>
          <w:sz w:val="18"/>
        </w:rPr>
        <w:t>will achieve something some day.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5-l0-l928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75. LETTER TO MIRABEHN</w:t>
      </w:r>
    </w:p>
    <w:p>
      <w:pPr>
        <w:autoSpaceDN w:val="0"/>
        <w:autoSpaceDE w:val="0"/>
        <w:widowControl/>
        <w:spacing w:line="266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SABARMATI,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1928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MIRA,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wire. I had your postcard too. Did you get mine?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glad you were able to wire “very well”. I was a bit anxious.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know all about Kanti Parekh from Prabhudas. Please tell him I</w:t>
      </w:r>
    </w:p>
    <w:p>
      <w:pPr>
        <w:autoSpaceDN w:val="0"/>
        <w:autoSpaceDE w:val="0"/>
        <w:widowControl/>
        <w:spacing w:line="220" w:lineRule="exact" w:before="28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report appeared under the date-line ‘‘Ahmedabad, October 3”.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Perhaps, ‘Kanti’;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his letter. I must not reply today. The Udyog Mandir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>was accepted by the meeting but much yet remains to be done.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IRABAI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RABHUDAS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HAILA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HALA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LMORA</w:t>
      </w:r>
      <w:r>
        <w:rPr>
          <w:rFonts w:ascii="Times" w:hAnsi="Times" w:eastAsia="Times"/>
          <w:b w:val="0"/>
          <w:i w:val="0"/>
          <w:color w:val="000000"/>
          <w:sz w:val="20"/>
        </w:rPr>
        <w:t>, U.P.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5310. Courtesy: Mirabehn; also G.N. 8200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76. LETTER TO BABAN GOKHALE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that the Depressed Class friends have been intending </w:t>
      </w:r>
      <w:r>
        <w:rPr>
          <w:rFonts w:ascii="Times" w:hAnsi="Times" w:eastAsia="Times"/>
          <w:b w:val="0"/>
          <w:i w:val="0"/>
          <w:color w:val="000000"/>
          <w:sz w:val="22"/>
        </w:rPr>
        <w:t>to build a hall and a hostel as also a school for Depressed Class chil-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dren. They came to me when I was convalescing at Juhu. I told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would gladly interest myself in the matter if they raised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themselves and I told them too that I would endeavour to beg </w:t>
      </w:r>
      <w:r>
        <w:rPr>
          <w:rFonts w:ascii="Times" w:hAnsi="Times" w:eastAsia="Times"/>
          <w:b w:val="0"/>
          <w:i w:val="0"/>
          <w:color w:val="000000"/>
          <w:sz w:val="22"/>
        </w:rPr>
        <w:t>some money myself. They made many attempts more or less success-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 and they showed me many draft copies of the trust-deed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purpose. The latest I enclose herewith. They leave me to </w:t>
      </w:r>
      <w:r>
        <w:rPr>
          <w:rFonts w:ascii="Times" w:hAnsi="Times" w:eastAsia="Times"/>
          <w:b w:val="0"/>
          <w:i w:val="0"/>
          <w:color w:val="000000"/>
          <w:sz w:val="22"/>
        </w:rPr>
        <w:t>suggest the names of other trustees beyond two from among them-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selves. The names of the two are Sjt. Ramachandra Satvaji Nikaljey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Sjt. Jayaram Tabaji Gaikwad. I would like you to interest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matter. Go through the whole thing yourself, see the site,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principal members and then advise me. I would like you also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the Secretary of the trust and one of the trustees.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to me the other names. I would like you to see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Purushottamdas and ask him whether he has promised to give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5,000 and whether he will give that money and become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trustees. Suggest some other names also to me. I would myself suggest </w:t>
      </w:r>
      <w:r>
        <w:rPr>
          <w:rFonts w:ascii="Times" w:hAnsi="Times" w:eastAsia="Times"/>
          <w:b w:val="0"/>
          <w:i w:val="0"/>
          <w:color w:val="000000"/>
          <w:sz w:val="22"/>
        </w:rPr>
        <w:t>Sjt. Gokulbhai Bhatt of the Rashtriya School and Kishorelal Mashru-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wala, Shrimati Avantikabai Gokhale, Seth Jamnalal Bajaj; Sjts. Jerajani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Yeshwant Prasad Desai. That would become a business-like trust.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Purushottamdas can become the Chairman. If Mr. Jayakar joins,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be a good addition. But you may omit these names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make your own original suggestions. I have in mind Rameshwar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Birla. He may not consent to be one of the trustees though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me ample funds for this class of work, and for this very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I expect from him a fairly good sum if I can convince him that </w:t>
      </w:r>
      <w:r>
        <w:rPr>
          <w:rFonts w:ascii="Times" w:hAnsi="Times" w:eastAsia="Times"/>
          <w:b w:val="0"/>
          <w:i w:val="0"/>
          <w:color w:val="000000"/>
          <w:sz w:val="22"/>
        </w:rPr>
        <w:t>this would be a living trust and that you or some person like you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act as the Secretary. More you will ascertain from Sjt. Bhonsle </w:t>
      </w:r>
      <w:r>
        <w:rPr>
          <w:rFonts w:ascii="Times" w:hAnsi="Times" w:eastAsia="Times"/>
          <w:b w:val="0"/>
          <w:i w:val="0"/>
          <w:color w:val="000000"/>
          <w:sz w:val="22"/>
        </w:rPr>
        <w:t>who carries this letter.</w:t>
      </w:r>
    </w:p>
    <w:p>
      <w:pPr>
        <w:autoSpaceDN w:val="0"/>
        <w:autoSpaceDE w:val="0"/>
        <w:widowControl/>
        <w:spacing w:line="22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OKHALE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IRGAUM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14736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77. LETTER  TO FULSINH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FULSINHJI,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thank you for writing to me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know about the monkeys. Have you made sure that in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the nuisance can be stopped? Kindly make still more detailed </w:t>
      </w:r>
      <w:r>
        <w:rPr>
          <w:rFonts w:ascii="Times" w:hAnsi="Times" w:eastAsia="Times"/>
          <w:b w:val="0"/>
          <w:i w:val="0"/>
          <w:color w:val="000000"/>
          <w:sz w:val="22"/>
        </w:rPr>
        <w:t>inquiry and let me know.</w:t>
      </w:r>
    </w:p>
    <w:p>
      <w:pPr>
        <w:autoSpaceDN w:val="0"/>
        <w:autoSpaceDE w:val="0"/>
        <w:widowControl/>
        <w:spacing w:line="220" w:lineRule="exact" w:before="0" w:after="2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62"/>
        </w:trPr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227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78. MISTAKEN HUMANITY?</w:t>
      </w:r>
    </w:p>
    <w:p>
      <w:pPr>
        <w:autoSpaceDN w:val="0"/>
        <w:autoSpaceDE w:val="0"/>
        <w:widowControl/>
        <w:spacing w:line="24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Jamshed Mehta is rightly accepted as the truest 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Karachi. Almost every good public movement there claims him as its </w:t>
      </w:r>
      <w:r>
        <w:rPr>
          <w:rFonts w:ascii="Times" w:hAnsi="Times" w:eastAsia="Times"/>
          <w:b w:val="0"/>
          <w:i w:val="0"/>
          <w:color w:val="000000"/>
          <w:sz w:val="22"/>
        </w:rPr>
        <w:t>own. He devotes practically the whole of his time to public move-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ments. He is one of the best representatives of theosophy. His honesty </w:t>
      </w:r>
      <w:r>
        <w:rPr>
          <w:rFonts w:ascii="Times" w:hAnsi="Times" w:eastAsia="Times"/>
          <w:b w:val="0"/>
          <w:i w:val="0"/>
          <w:color w:val="000000"/>
          <w:sz w:val="22"/>
        </w:rPr>
        <w:t>and independence are as unquestioned as his patriotism. When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 such a man commits an error of judgement or runs counter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opinion, his friends feel sore at heart. Sjt. Jamshed Mehta,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President of the Karachi Municipality, seems to me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an error of judgement. Though a lover of khadi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felt called upon to move on behalf of an absentee member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about khadi which drew forth very strong opposition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members. Another matter was his attitude about a product that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introduced from Europe into India as vegetable ghee.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Many common friends have drawn my attention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controversy that has been going on in Karachi on these topics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invited me to express my own views on them, I suppose, in the hope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they may either influence the President who knows my regard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him, or if they do not influence him, may at least prevent some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Karachi public from being misled into wrong action owing to what 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correspondents consider to be the erroneous views of the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President. Whether my views produce any such influence or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opinions on these questions of Sjt. Jamshed Mehta deserve a patient </w:t>
      </w:r>
      <w:r>
        <w:rPr>
          <w:rFonts w:ascii="Times" w:hAnsi="Times" w:eastAsia="Times"/>
          <w:b w:val="0"/>
          <w:i w:val="0"/>
          <w:color w:val="000000"/>
          <w:sz w:val="22"/>
        </w:rPr>
        <w:t>and respectful examination.</w:t>
      </w:r>
    </w:p>
    <w:p>
      <w:pPr>
        <w:autoSpaceDN w:val="0"/>
        <w:autoSpaceDE w:val="0"/>
        <w:widowControl/>
        <w:spacing w:line="266" w:lineRule="exact" w:before="68" w:after="0"/>
        <w:ind w:left="0" w:right="32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</w:p>
    <w:p>
      <w:pPr>
        <w:autoSpaceDN w:val="0"/>
        <w:autoSpaceDE w:val="0"/>
        <w:widowControl/>
        <w:spacing w:line="240" w:lineRule="exact" w:before="106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tells me that he moved the khadi resolution in order to 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feeling of the Municipality and withdrew it when he saw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were opposed to it. I copy the resolution and the argument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local Press:</w:t>
      </w:r>
    </w:p>
    <w:p>
      <w:pPr>
        <w:autoSpaceDN w:val="0"/>
        <w:autoSpaceDE w:val="0"/>
        <w:widowControl/>
        <w:spacing w:line="240" w:lineRule="exact" w:before="48" w:after="0"/>
        <w:ind w:left="55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Corporation resolves to cancel its resolution No. 304 dated 2nd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July, 1924 because compulsory purchase and use of hand-spun and handwoven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khaddar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 all cases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frequently resulted in pure waste of Municipal money </w:t>
      </w:r>
      <w:r>
        <w:rPr>
          <w:rFonts w:ascii="Times" w:hAnsi="Times" w:eastAsia="Times"/>
          <w:b w:val="0"/>
          <w:i w:val="0"/>
          <w:color w:val="000000"/>
          <w:sz w:val="18"/>
        </w:rPr>
        <w:t>in different departments of the Municipality.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moving the above resolution, the President at the outset assured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house that he himself was actually in favour of popularizing the use of khadi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during the last three years the Corporation had spent no less than one lakh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rupees for encouraging this cottage industry but his honest opinion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poor menials wearing khadi supplied by the Corporation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undergoing great hardships. The Councillors were doing great injustice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and to the ratepayers by spending such an enormous amount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khadi which did the wearers little good. It was really a cruelty to ask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sweepers to wear this heavy cloth and go in the streets. Moreover white khadi </w:t>
      </w:r>
      <w:r>
        <w:rPr>
          <w:rFonts w:ascii="Times" w:hAnsi="Times" w:eastAsia="Times"/>
          <w:b w:val="0"/>
          <w:i w:val="0"/>
          <w:color w:val="000000"/>
          <w:sz w:val="18"/>
        </w:rPr>
        <w:t>became dirty soon and the poor peons had to spend lot of money for washing.</w:t>
      </w:r>
    </w:p>
    <w:p>
      <w:pPr>
        <w:autoSpaceDN w:val="0"/>
        <w:autoSpaceDE w:val="0"/>
        <w:widowControl/>
        <w:spacing w:line="240" w:lineRule="exact" w:before="0" w:after="0"/>
        <w:ind w:left="55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colour was tried but found useless. The Corporation could give only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suits and they had to suffer much for keeping them clean. The President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emphatically observed: “I tell you it is really a cruelty. We have spent nearly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lakh of rupees but Rs. 85,000 is really wasted. Our purpose has not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served. Unless and until we give them a better and lighter khadi of a superior </w:t>
      </w:r>
      <w:r>
        <w:rPr>
          <w:rFonts w:ascii="Times" w:hAnsi="Times" w:eastAsia="Times"/>
          <w:b w:val="0"/>
          <w:i w:val="0"/>
          <w:color w:val="000000"/>
          <w:sz w:val="18"/>
        </w:rPr>
        <w:t>quality at double the present cost, we should not think of giving khadi suits.</w:t>
      </w:r>
    </w:p>
    <w:p>
      <w:pPr>
        <w:autoSpaceDN w:val="0"/>
        <w:tabs>
          <w:tab w:pos="550" w:val="left"/>
        </w:tabs>
        <w:autoSpaceDE w:val="0"/>
        <w:widowControl/>
        <w:spacing w:line="24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stuff we are now giving our peons is enough to bring tears in one’s eyes.”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examine this argument. In judging the Municipal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employees as he did by his own standard, I feel that the President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the employees and the cause of khadi a serious injustice.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judgement is very like that of a delicate lady judging the appetite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weather-beaten guests by her own or like that of an ant measuring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 few particles of flour to the elephant and feeling that she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meted out to her guest an exact measure—we know that the measure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each case would be false. The delicate lady and the ant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in their measure if they had guests of the same species finding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in the same circumstances.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Karachi case, the measure adopted by the President is </w:t>
      </w:r>
      <w:r>
        <w:rPr>
          <w:rFonts w:ascii="Times" w:hAnsi="Times" w:eastAsia="Times"/>
          <w:b w:val="0"/>
          <w:i w:val="0"/>
          <w:color w:val="000000"/>
          <w:sz w:val="22"/>
        </w:rPr>
        <w:t>wrong because the Municipal employees have not been delicately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up like the mover of the resolution. The President’s measure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doubly false, first because the sweepers do not need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fineness in their dress material as the President and secondly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want the same style of dress which educated Indians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fear, ignorance or ambition imitated from the rulers. I venture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the Councillors should revise their notions of decency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equip their employees with garments of a style in keeping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climate and the manners of the country. They need not then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use the coarsest khadi. And they Will save Municipal money,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promote the comfort of the employees, revive true art and will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time serve the poorest of their countrymen whom they cannot </w:t>
      </w:r>
      <w:r>
        <w:rPr>
          <w:rFonts w:ascii="Times" w:hAnsi="Times" w:eastAsia="Times"/>
          <w:b w:val="0"/>
          <w:i w:val="0"/>
          <w:color w:val="000000"/>
          <w:sz w:val="22"/>
        </w:rPr>
        <w:t>reach save through khadi. If the President would do unto the emplo-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yees as he would that they should do unto him, let him for a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 into their shoes and see how he would feel and his measure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right.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assuming that the employees must have an unnatural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uniform in order to suit Municipal vanity, it is not difficult to pick up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fine khadi nowadays if the Municipality will pay the price, nor is it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impossible to have khaki-coloured khadi for the purpose.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cheapest and the most patriotic method will be to train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girls and the boys of the Municipal schools and for the Councillors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train themselves to spin fine yarn and have it woven locally. The other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citizens will then copy the patriotic and industrious example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Councillors and if say one-third Karachi devotes only half an hour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philanthropic spinning, there would be many times more than enough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khadi to clothe the employees.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valid objection may he taken to this course being adopted,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 that khadi thus produced will not support the paupers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interest it has been recommended to public corporations.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objection is sound so far as it goes, it must not be forgotten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city takes up spinning in the manner suggested by me,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substantial though indirect service of pauper India in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effect of such sacrificial spinning will be so pervading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pro-duced a spinning atmosphere that would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irresponsive masses take to it for supplementing their present income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admitted to he altogether inadequate for human sustenance.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average daily income is less than seven pice, the addition of </w:t>
      </w:r>
      <w:r>
        <w:rPr>
          <w:rFonts w:ascii="Times" w:hAnsi="Times" w:eastAsia="Times"/>
          <w:b w:val="0"/>
          <w:i w:val="0"/>
          <w:color w:val="000000"/>
          <w:sz w:val="22"/>
        </w:rPr>
        <w:t>even one pice per day will be a princely addition.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may be treated as a counsel of perfection not worthy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by practical business men. Anyway I know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idealist President will not dismiss my suggestion quite so summarily. </w:t>
      </w:r>
      <w:r>
        <w:rPr>
          <w:rFonts w:ascii="Times" w:hAnsi="Times" w:eastAsia="Times"/>
          <w:b w:val="0"/>
          <w:i w:val="0"/>
          <w:color w:val="000000"/>
          <w:sz w:val="22"/>
        </w:rPr>
        <w:t>But for those who will not seriously and scientifically organize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home-spinning in the manner suggested, I submit that no expense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incurred for khadi need be considered as waste, no discomfort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on its account too much, when it is borne in mind that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pice spent upon khadi goes directly into the pockets of the needy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 of this at least 85 per cent goes into the pockets of the </w:t>
      </w:r>
      <w:r>
        <w:rPr>
          <w:rFonts w:ascii="Times" w:hAnsi="Times" w:eastAsia="Times"/>
          <w:b w:val="0"/>
          <w:i w:val="0"/>
          <w:color w:val="000000"/>
          <w:sz w:val="22"/>
        </w:rPr>
        <w:t>poorest artisans including the semistarved spinners.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says the President: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Why not supply the employees with uniform made of swadeshi mill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cloth and save over sixty per cent of the price paid for khadi?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 argument I had least expected from Sjt. Jamshed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Mehta the friend of the poor. Surely, if every Municipality gave a </w:t>
      </w:r>
      <w:r>
        <w:rPr>
          <w:rFonts w:ascii="Times" w:hAnsi="Times" w:eastAsia="Times"/>
          <w:b w:val="0"/>
          <w:i w:val="0"/>
          <w:color w:val="000000"/>
          <w:sz w:val="22"/>
        </w:rPr>
        <w:t>bounty of 60 per cent to khadi, it would not be wrong to do so assu-</w:t>
      </w:r>
      <w:r>
        <w:rPr>
          <w:rFonts w:ascii="Times" w:hAnsi="Times" w:eastAsia="Times"/>
          <w:b w:val="0"/>
          <w:i w:val="0"/>
          <w:color w:val="000000"/>
          <w:sz w:val="22"/>
        </w:rPr>
        <w:t>ming that it had the power so to do.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have repeatedly shown in these pages that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comparison between khadi and mill-cloth even as there can be none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home-made chapati, however costly it may he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troublesome to make, and cheap, easily prepared machine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biscuit. Mill-cloth needs no protection or patronage from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sense that khadi does. Indian mill-cloth gets preference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when khadi is unavailable at any cost, when machine-made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becomes a necessity and when the choice lies only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and swadeshi mill-cloth. Khadi it is clear must displace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both. Khadi has no established market like mill-cloth. It has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as yet a bazaar article. Every yard of khadi bought means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Ieast eighty-five per cent in the mouths of the starving and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 of India. Every yard of mill-cloth bought means more than 75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cent in the pockets of the capitalists and less than 25 per cent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pockets of the labourers who are never helpless, who are well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care of themselves, and who never starve or need starve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that the helpless millions starve for whose sake khadi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conceived. Indeed I should be surprised if the Municipal employees,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supposed discomfort owing to wearing coarse khadi has moved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humanitarian Sjt. Jamshed Mehta to action, would not, if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of the great national importance of khadi, themselves prefer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swadeshi mill-cloth however comfortable the latter may 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wear. Khadi in my opinion is cheap at any cost </w:t>
      </w:r>
      <w:r>
        <w:rPr>
          <w:rFonts w:ascii="Times" w:hAnsi="Times" w:eastAsia="Times"/>
          <w:b w:val="0"/>
          <w:i/>
          <w:color w:val="000000"/>
          <w:sz w:val="22"/>
        </w:rPr>
        <w:t>so long as it functions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to find work for and through work feed the millions.</w:t>
      </w:r>
    </w:p>
    <w:p>
      <w:pPr>
        <w:autoSpaceDN w:val="0"/>
        <w:autoSpaceDE w:val="0"/>
        <w:widowControl/>
        <w:spacing w:line="266" w:lineRule="exact" w:before="7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II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Jamshed Mehta is not only a humanitarian, he is an ardent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 and dares to incur the wrath of friends for the sake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principles. He has somehow come to the conclusion that the product </w:t>
      </w:r>
      <w:r>
        <w:rPr>
          <w:rFonts w:ascii="Times" w:hAnsi="Times" w:eastAsia="Times"/>
          <w:b w:val="0"/>
          <w:i w:val="0"/>
          <w:color w:val="000000"/>
          <w:sz w:val="22"/>
        </w:rPr>
        <w:t>known as vegetable ghee which enterprising foreign manufacturers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introduced into the Indian market is preferable to what passes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genuine ghee but what is according to him almost always adulterated </w:t>
      </w:r>
      <w:r>
        <w:rPr>
          <w:rFonts w:ascii="Times" w:hAnsi="Times" w:eastAsia="Times"/>
          <w:b w:val="0"/>
          <w:i w:val="0"/>
          <w:color w:val="000000"/>
          <w:sz w:val="22"/>
        </w:rPr>
        <w:t>with animal fats. Though I yield to none in my enthusiasm for vege-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tarianism and personally always avoid the bazaar ghee and would,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get some medical encouragement or could summon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mind, avoid even goat’s milk ghee, I could never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to use the chemically doctored vegetable product which is </w:t>
      </w:r>
      <w:r>
        <w:rPr>
          <w:rFonts w:ascii="Times" w:hAnsi="Times" w:eastAsia="Times"/>
          <w:b w:val="0"/>
          <w:i w:val="0"/>
          <w:color w:val="000000"/>
          <w:sz w:val="22"/>
        </w:rPr>
        <w:t>generally palmed off on the gullible public as ghee.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have been able to examine medical authorities,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that there is no effective vegetable substitute for ghee or animal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fats, these being rich in vitamin A which they say is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a person to keep in good health. We therefore arrive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(for vegetarians) painful conclusion that whilst Sat adulterated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ghee is bad from the vegetarian standpoint, from the medical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harmless. The only proper course for jealous food reformers like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Jamshed Mehta is to move heaven and earth to ensure a never failing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of pure ghee and to that end I invite him to join the Goseva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Sangha if he has no other and more expeditious method of reaching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common goal. Let him municipalize the milk and ghee supply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Karachi and run an efficient Municipal dairy. Vegetable ghee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deserves only to be boycotted at all cost. For it is itself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adulterated and unlike adulterated ghee equally often injurious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being chemically treated and in almost every case it is worthless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food. In this country which abounds in oil seeds, the fresh seed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oils are infinitely superior to the prepared vegetable fats whose basis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mostly coconut. Everyone in India can prepare for himself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 ghee from an undried cocoanut which can be procured </w:t>
      </w:r>
      <w:r>
        <w:rPr>
          <w:rFonts w:ascii="Times" w:hAnsi="Times" w:eastAsia="Times"/>
          <w:b w:val="0"/>
          <w:i w:val="0"/>
          <w:color w:val="000000"/>
          <w:sz w:val="22"/>
        </w:rPr>
        <w:t>cheap in any bazaar.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4-10-1928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79. SPINNING IN ANCIENT INDIA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C. Balaji Rao of Coimbatore, the indefatigable khadi lover,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sends me the following interesting extracts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he has copied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Shamashastri’s learned translation of Kautilya’s Arthashastra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(period 321-296 B.C.). These extracts, besides giving much valuable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on the manners of our countrymen during that period,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that spinning was a State concern as it should be today.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inexhaustible man-power that is running to waste in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>merely awaits utilization for want of organization.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4-10-l928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reproduced here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80. LETTER  TO N. R. MALKANI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MALKANI,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trace your previous letter. With reference to yours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27th ultimo I see that you will be free from the relief work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latest at the end of this month I know that you have work for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Sind, and I know too that you will make your presence felt,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you are working. The only question is what should be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 choice. Of course I had set my mind upon you as the Secretary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All-India Suppressed Class Association to be formed. But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guide you in this matter. Your own instinct must be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guide. After all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make the choice, and therefore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 that work which is most to your liking and for which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yourself to be the most fitted. If Sind needs you and you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should bury yourself in Sind, I do not mind it; only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make your final choice in so far as it is humanly possible.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note what you say about your daughter. I do not like the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overmuch. But I am sure that you have done the best that was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circumstances. If it was not tragic, I should have a hearty laugh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your considering the expense of Rs. 2,000 a little thing. We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the new age consider Rs. 10 a trifle too much. Ramdas’s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cost me probably one rupee, that is, one or two cocoanuts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two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bride and the bridegroom, two copies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two copies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Bhajanavali.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2,000 in Gujarat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a fairly large sum even outside the Ashram limits.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even Jamnalalji spent Rs. 2,000 over Kamala’s wedding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ago. But I know that if I measured Sind by the Gujarat footrule </w:t>
      </w:r>
      <w:r>
        <w:rPr>
          <w:rFonts w:ascii="Times" w:hAnsi="Times" w:eastAsia="Times"/>
          <w:b w:val="0"/>
          <w:i w:val="0"/>
          <w:color w:val="000000"/>
          <w:sz w:val="22"/>
        </w:rPr>
        <w:t>or the footrule of the new age, it would be a hopelessly false measure-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I suppose, for you, it is progress from perhaps Rs. 20,000 to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2,000, and if you were to go from Rs. 2,000 to Rs. 20,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have to renounce your mother-in-law and to have a divorce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wife. Considered from that point of view, Rs. 2,000 is </w:t>
      </w:r>
      <w:r>
        <w:rPr>
          <w:rFonts w:ascii="Times" w:hAnsi="Times" w:eastAsia="Times"/>
          <w:b w:val="0"/>
          <w:i w:val="0"/>
          <w:color w:val="000000"/>
          <w:sz w:val="22"/>
        </w:rPr>
        <w:t>perhaps not a bad bargain.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all keep good health.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4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ARAINDAS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ALKANI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6"/>
        </w:rPr>
        <w:t>IND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888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81. LETTER  TO D. B. KRISHNAMMA</w:t>
      </w:r>
    </w:p>
    <w:p>
      <w:pPr>
        <w:autoSpaceDN w:val="0"/>
        <w:autoSpaceDE w:val="0"/>
        <w:widowControl/>
        <w:spacing w:line="266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KRISHNAMMA,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delighted to receive the album and the frame. Some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reproductions are very striking. You will show me the originals when,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ever, I come to Rajahmundry.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keeping quite well.</w:t>
      </w:r>
    </w:p>
    <w:p>
      <w:pPr>
        <w:autoSpaceDN w:val="0"/>
        <w:autoSpaceDE w:val="0"/>
        <w:widowControl/>
        <w:spacing w:line="220" w:lineRule="exact" w:before="66" w:after="0"/>
        <w:ind w:left="0" w:right="11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66" w:lineRule="exact" w:before="8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D. B. K</w:t>
      </w:r>
      <w:r>
        <w:rPr>
          <w:rFonts w:ascii="Times" w:hAnsi="Times" w:eastAsia="Times"/>
          <w:b w:val="0"/>
          <w:i w:val="0"/>
          <w:color w:val="000000"/>
          <w:sz w:val="16"/>
        </w:rPr>
        <w:t>RISHNAMMA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AJAHMUNDRY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14787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82. MESSAGE TO LAHORE STUDENTS’ CONFERENCE</w:t>
      </w:r>
    </w:p>
    <w:p>
      <w:pPr>
        <w:autoSpaceDN w:val="0"/>
        <w:autoSpaceDE w:val="0"/>
        <w:widowControl/>
        <w:spacing w:line="294" w:lineRule="exact" w:before="6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October 5,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not fear Government or any other power that may Come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your way. GO forward and build a strong link between yourselves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toiling millions who do not know even the meaning of the word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‘education’.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Times. </w:t>
      </w:r>
      <w:r>
        <w:rPr>
          <w:rFonts w:ascii="Times" w:hAnsi="Times" w:eastAsia="Times"/>
          <w:b w:val="0"/>
          <w:i w:val="0"/>
          <w:color w:val="000000"/>
          <w:sz w:val="22"/>
        </w:rPr>
        <w:t>7-10-1928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83. TELEGRAM TO ANNIE BESANT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5, 1928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DR. BESANT</w:t>
      </w:r>
    </w:p>
    <w:p>
      <w:pPr>
        <w:autoSpaceDN w:val="0"/>
        <w:tabs>
          <w:tab w:pos="670" w:val="left"/>
          <w:tab w:pos="1330" w:val="left"/>
          <w:tab w:pos="1790" w:val="left"/>
          <w:tab w:pos="2950" w:val="left"/>
          <w:tab w:pos="3310" w:val="left"/>
          <w:tab w:pos="3950" w:val="left"/>
          <w:tab w:pos="4370" w:val="left"/>
          <w:tab w:pos="557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CONVINCED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DISASTROUS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NEHRU</w:t>
      </w:r>
    </w:p>
    <w:p>
      <w:pPr>
        <w:autoSpaceDN w:val="0"/>
        <w:tabs>
          <w:tab w:pos="3970" w:val="left"/>
          <w:tab w:pos="5070" w:val="left"/>
          <w:tab w:pos="593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CONSTITUTION BREAKS DOWN FOR WANT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COUNTRY’S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SUPPORT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WHICH</w:t>
      </w:r>
    </w:p>
    <w:p>
      <w:pPr>
        <w:autoSpaceDN w:val="0"/>
        <w:tabs>
          <w:tab w:pos="550" w:val="left"/>
          <w:tab w:pos="950" w:val="left"/>
          <w:tab w:pos="1670" w:val="left"/>
          <w:tab w:pos="2650" w:val="left"/>
          <w:tab w:pos="3690" w:val="left"/>
          <w:tab w:pos="4110" w:val="left"/>
          <w:tab w:pos="5130" w:val="left"/>
          <w:tab w:pos="581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GIVEN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PREJUDICE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ATTEMPTS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REALIZE</w:t>
      </w:r>
    </w:p>
    <w:p>
      <w:pPr>
        <w:autoSpaceDN w:val="0"/>
        <w:tabs>
          <w:tab w:pos="2090" w:val="left"/>
          <w:tab w:pos="2890" w:val="left"/>
          <w:tab w:pos="3130" w:val="left"/>
          <w:tab w:pos="3850" w:val="left"/>
          <w:tab w:pos="4470" w:val="left"/>
          <w:tab w:pos="549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INDEPENDENCE GOAL.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WHILST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MAXIMUM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AGREEMENT</w:t>
      </w:r>
    </w:p>
    <w:p>
      <w:pPr>
        <w:autoSpaceDN w:val="0"/>
        <w:tabs>
          <w:tab w:pos="810" w:val="left"/>
          <w:tab w:pos="1630" w:val="left"/>
          <w:tab w:pos="2150" w:val="left"/>
          <w:tab w:pos="3050" w:val="left"/>
          <w:tab w:pos="4110" w:val="left"/>
          <w:tab w:pos="4570" w:val="left"/>
          <w:tab w:pos="5430" w:val="left"/>
          <w:tab w:pos="619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AMONG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ALWAYS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ESSENTIAL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FOR</w:t>
      </w:r>
    </w:p>
    <w:p>
      <w:pPr>
        <w:autoSpaceDN w:val="0"/>
        <w:autoSpaceDE w:val="0"/>
        <w:widowControl/>
        <w:spacing w:line="240" w:lineRule="exact" w:before="2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message appeared under the date-line “Lahore, October 5”.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conference was to meet at Lahore on October 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her telegram received at Sabarmati on October 5, which read: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“Srinivasa Iyengar interview Free Press calls on Congressmen keep aloof from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All-Parties Conference ground independence not accepted goal in draft resolution.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Expresses disbelief in working for maximum agreement among political parties. Feel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clear lead by you for immediate publication essential for success. Tomorrow’s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conference started solely strengthen hands executive Lucknow Conference.”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1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rPr>
          <w:trHeight w:hRule="exact" w:val="216"/>
        </w:trPr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IT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MATTERS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LIKE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THIS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WHERE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NATIONAL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INTEREST 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IS</w:t>
            </w:r>
          </w:p>
        </w:tc>
      </w:tr>
    </w:tbl>
    <w:p>
      <w:pPr>
        <w:autoSpaceDN w:val="0"/>
        <w:autoSpaceDE w:val="0"/>
        <w:widowControl/>
        <w:spacing w:line="212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COMPROMISED.</w:t>
      </w:r>
    </w:p>
    <w:p>
      <w:pPr>
        <w:autoSpaceDN w:val="0"/>
        <w:autoSpaceDE w:val="0"/>
        <w:widowControl/>
        <w:spacing w:line="266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13700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84. LETTER TO SHANKARBHAI MANEKLAL DESAI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5, 1928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SHANKARBHAI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24" w:lineRule="exact" w:before="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Give this message from me to all who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on the Rentia Baras day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if they want to perpetuate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Haribhai’s memory in Kapadwanj they should perpetuate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did. Whatever the difficulties none of the activities started by </w:t>
      </w:r>
      <w:r>
        <w:rPr>
          <w:rFonts w:ascii="Times" w:hAnsi="Times" w:eastAsia="Times"/>
          <w:b w:val="0"/>
          <w:i w:val="0"/>
          <w:color w:val="000000"/>
          <w:sz w:val="22"/>
        </w:rPr>
        <w:t>him should be abandoned or neglected.</w:t>
      </w:r>
    </w:p>
    <w:p>
      <w:pPr>
        <w:autoSpaceDN w:val="0"/>
        <w:autoSpaceDE w:val="0"/>
        <w:widowControl/>
        <w:spacing w:line="22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2"/>
        <w:gridCol w:w="2172"/>
        <w:gridCol w:w="2172"/>
      </w:tblGrid>
      <w:tr>
        <w:trPr>
          <w:trHeight w:hRule="exact" w:val="468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7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0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3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  <w:tr>
        <w:trPr>
          <w:trHeight w:hRule="exact" w:val="364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Bapuna Patro—3: Kusumbehn Desaine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 p. 82</w:t>
            </w:r>
          </w:p>
        </w:tc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</w:tr>
      <w:tr>
        <w:trPr>
          <w:trHeight w:hRule="exact" w:val="404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32" w:after="0"/>
              <w:ind w:left="9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85. TELEGARM TO MOTILAL NEHRU </w:t>
            </w:r>
          </w:p>
        </w:tc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506"/>
        <w:ind w:left="0" w:right="0"/>
      </w:pP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OTILAL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EHRU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NAND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HAVAN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sectPr>
          <w:type w:val="continuous"/>
          <w:pgSz w:w="9360" w:h="12960"/>
          <w:pgMar w:top="516" w:right="1404" w:bottom="468" w:left="1440" w:header="720" w:footer="720" w:gutter="0"/>
          <w:cols w:num="2" w:equalWidth="0">
            <w:col w:w="3588" w:space="0"/>
            <w:col w:w="2928" w:space="0"/>
          </w:cols>
          <w:docGrid w:linePitch="360"/>
        </w:sectPr>
      </w:pPr>
    </w:p>
    <w:p>
      <w:pPr>
        <w:autoSpaceDN w:val="0"/>
        <w:autoSpaceDE w:val="0"/>
        <w:widowControl/>
        <w:spacing w:line="226" w:lineRule="exact" w:before="40" w:after="530"/>
        <w:ind w:left="1222" w:right="0" w:hanging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6, 1928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sectPr>
          <w:type w:val="nextColumn"/>
          <w:pgSz w:w="9360" w:h="12960"/>
          <w:pgMar w:top="516" w:right="1404" w:bottom="468" w:left="1440" w:header="720" w:footer="720" w:gutter="0"/>
          <w:cols w:num="2" w:equalWidth="0">
            <w:col w:w="3588" w:space="0"/>
            <w:col w:w="2928" w:space="0"/>
          </w:cols>
          <w:docGrid w:linePitch="360"/>
        </w:sectPr>
      </w:pPr>
    </w:p>
    <w:p>
      <w:pPr>
        <w:autoSpaceDN w:val="0"/>
        <w:tabs>
          <w:tab w:pos="810" w:val="left"/>
          <w:tab w:pos="1610" w:val="left"/>
          <w:tab w:pos="2630" w:val="left"/>
          <w:tab w:pos="3610" w:val="left"/>
          <w:tab w:pos="4390" w:val="left"/>
          <w:tab w:pos="5330" w:val="left"/>
          <w:tab w:pos="609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DOCTOR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BESANT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FULL</w:t>
      </w: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REPLY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      YESTERDAY.              HOPE              ALL              WILL              GO </w:t>
      </w:r>
    </w:p>
    <w:p>
      <w:pPr>
        <w:autoSpaceDN w:val="0"/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WELL.</w:t>
      </w:r>
    </w:p>
    <w:p>
      <w:pPr>
        <w:autoSpaceDN w:val="0"/>
        <w:autoSpaceDE w:val="0"/>
        <w:widowControl/>
        <w:spacing w:line="266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13702</w:t>
      </w:r>
    </w:p>
    <w:p>
      <w:pPr>
        <w:autoSpaceDN w:val="0"/>
        <w:tabs>
          <w:tab w:pos="550" w:val="left"/>
        </w:tabs>
        <w:autoSpaceDE w:val="0"/>
        <w:widowControl/>
        <w:spacing w:line="224" w:lineRule="exact" w:before="29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Brother of Harilal M. Desai. He established the Sevasangh at Kapadwanj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memory of Harilal Desai who had passed away in July, 1927. For details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“Death of a Satyagrahi”, 7-8-1927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‘Spinning-wheel 12th,’ Gandhiji’s birthday according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>Vikram era; the day was celebrated by non-stop spinning.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telegram (S.N. 13799) dated October 5, which read: “Srinivasa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Iyengar improperly interfering with Madras Provincial All-Parties Conference Mrs.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Besant holding tomorrow by calling upon Congressmen keep aloof as independence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not accepted. Conference called simply to adopt Lucknow decisions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maximum agreement reached cannot possibly compromise Congress. Srinivasa </w:t>
      </w:r>
      <w:r>
        <w:rPr>
          <w:rFonts w:ascii="Times" w:hAnsi="Times" w:eastAsia="Times"/>
          <w:b w:val="0"/>
          <w:i w:val="0"/>
          <w:color w:val="000000"/>
          <w:sz w:val="18"/>
        </w:rPr>
        <w:t>declared disbelief in working for maximum agreement. Kindly wire to him to desist.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wired Ansari and am issuing Press Statement.”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86. TELEGRAM TO T. R. PHOOKAN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SHRAM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1928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T. R. P</w:t>
      </w:r>
      <w:r>
        <w:rPr>
          <w:rFonts w:ascii="Times" w:hAnsi="Times" w:eastAsia="Times"/>
          <w:b w:val="0"/>
          <w:i w:val="0"/>
          <w:color w:val="000000"/>
          <w:sz w:val="16"/>
        </w:rPr>
        <w:t>HOOKAN</w:t>
      </w:r>
    </w:p>
    <w:p>
      <w:pPr>
        <w:autoSpaceDN w:val="0"/>
        <w:autoSpaceDE w:val="0"/>
        <w:widowControl/>
        <w:spacing w:line="266" w:lineRule="exact" w:before="14" w:after="1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AUHATI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34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BEING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TOO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OVERWORKED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REPLY.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SUGGEST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APPROACHING</w:t>
            </w:r>
          </w:p>
        </w:tc>
      </w:tr>
    </w:tbl>
    <w:p>
      <w:pPr>
        <w:autoSpaceDN w:val="0"/>
        <w:autoSpaceDE w:val="0"/>
        <w:widowControl/>
        <w:spacing w:line="212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MONEYED              CONGRESSMEN.</w:t>
      </w:r>
    </w:p>
    <w:p>
      <w:pPr>
        <w:autoSpaceDN w:val="0"/>
        <w:autoSpaceDE w:val="0"/>
        <w:widowControl/>
        <w:spacing w:line="266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13549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87. ‘WHAT ARE WE TO DO?’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weeks ago I wrote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note on the tragedy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Godhra, where Sjt. Purushottam Shah bravely met his death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of his assailants, and gave the note the heading “HinduMuslim </w:t>
      </w:r>
      <w:r>
        <w:rPr>
          <w:rFonts w:ascii="Times" w:hAnsi="Times" w:eastAsia="Times"/>
          <w:b w:val="0"/>
          <w:i w:val="0"/>
          <w:color w:val="000000"/>
          <w:sz w:val="22"/>
        </w:rPr>
        <w:t>Fight in Godhra”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Several Hindus did not like the heading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angry letters asking me to correct it. I found it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accede to their demand. Whether there is one victim or more,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there is a free fight between the two communities, or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assumes the offensive and the other simply suffers,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 the event as a fight if the whole series of happenings were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a state of war between the two communities. Whether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Godhra or in other places, there is today a state of war between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communities. Fortunately the countryside is still free from the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fever which is mainly confined to towns and cities, where, in some </w:t>
      </w:r>
      <w:r>
        <w:rPr>
          <w:rFonts w:ascii="Times" w:hAnsi="Times" w:eastAsia="Times"/>
          <w:b w:val="0"/>
          <w:i w:val="0"/>
          <w:color w:val="000000"/>
          <w:sz w:val="22"/>
        </w:rPr>
        <w:t>form or other, fighting is continually going on. Even the correspon-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dents who have written to me about Godhra do not seem to deny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the happenings arose out of the communal antagonisms that </w:t>
      </w:r>
      <w:r>
        <w:rPr>
          <w:rFonts w:ascii="Times" w:hAnsi="Times" w:eastAsia="Times"/>
          <w:b w:val="0"/>
          <w:i w:val="0"/>
          <w:color w:val="000000"/>
          <w:sz w:val="22"/>
        </w:rPr>
        <w:t>existed there.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correspondents had simply addressed themselves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heading, I should have satisfied myself with writing to them privately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written nothing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But there are other letters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correspondents have vented their ire on different counts. A </w:t>
      </w:r>
      <w:r>
        <w:rPr>
          <w:rFonts w:ascii="Times" w:hAnsi="Times" w:eastAsia="Times"/>
          <w:b w:val="0"/>
          <w:i w:val="0"/>
          <w:color w:val="000000"/>
          <w:sz w:val="22"/>
        </w:rPr>
        <w:t>volunteer from Ahmedabad who had been to Godhra writes: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say that you must be silent over these quarrels. Why were you not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addressee’s telegram (S.N. 13543) which read: “My letter from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Simla regarding decree for Rs. 13,500 against us for Congress dues. Please devise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means to save.”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18"/>
        </w:rPr>
        <w:t>7-10-1928. This is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translation by Mahadev Desai.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“My Notes”, 20-9-1928.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5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silent over the Khilafat, and why did you exhort us to join the Muslims? Why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you not silent about your principles of ahimsa? How can you justify your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silence when the two communities are running at each other’s throats and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Hindus are being crushed to atoms? How does ahimsa come there? I invite your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attention to two cases: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Hindu shopkeeper thus complained to me: “Mussalmans purchase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bags of rice from my shop, often never paying for them. I cannot insist 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payment, for fear of their looting my godowns. I have therefore to make 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involuntary gift of about 50 to 75 maunds of rice every month.”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Others complained: “Mussalmans invade our quarters and insult our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women in our presence, and we have to sit still. If we dare to raise a protest, we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done for. We dare not even lodge A complaint against them.”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would you advise in such cases? How would you bring your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ahimsa into play? Or even here would you prefer to remain silent?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and similar questions have been answered in these pages </w:t>
      </w:r>
      <w:r>
        <w:rPr>
          <w:rFonts w:ascii="Times" w:hAnsi="Times" w:eastAsia="Times"/>
          <w:b w:val="0"/>
          <w:i w:val="0"/>
          <w:color w:val="000000"/>
          <w:sz w:val="22"/>
        </w:rPr>
        <w:t>over and over again, but as they are still being raised, I had better ex-</w:t>
      </w:r>
      <w:r>
        <w:rPr>
          <w:rFonts w:ascii="Times" w:hAnsi="Times" w:eastAsia="Times"/>
          <w:b w:val="0"/>
          <w:i w:val="0"/>
          <w:color w:val="000000"/>
          <w:sz w:val="22"/>
        </w:rPr>
        <w:t>plain my views once more at the risk of repetition.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is not the way of the timid or the cowardly. It is the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brave, ready to face death. He who perishes sword in hand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brave, but he who faces death without raising his little finger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without flinching is braver. But he who surrenders his rice bags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fear of being beaten is a coward and no votary of ahimsa.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of ahimsa. He, who for fear of being beaten, suffers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of his household to be insulted, is not manly but just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reverse. He is fit neither to be a husband nor a father, nor a brother. </w:t>
      </w:r>
      <w:r>
        <w:rPr>
          <w:rFonts w:ascii="Times" w:hAnsi="Times" w:eastAsia="Times"/>
          <w:b w:val="0"/>
          <w:i w:val="0"/>
          <w:color w:val="000000"/>
          <w:sz w:val="22"/>
        </w:rPr>
        <w:t>Such people have no right to complain.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These cases have nothing to do with the inveterate enmity bet-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ween Hindus and Mussalmans. Where there are fools there are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knaves, where there are cowards there are bound to be bullies,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they are Hindus or Mussalmans. Such cases used to happen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before the outbreak of these communal hostilities.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therefore is not how to teach one of the two communities a lesson </w:t>
      </w:r>
      <w:r>
        <w:rPr>
          <w:rFonts w:ascii="Times" w:hAnsi="Times" w:eastAsia="Times"/>
          <w:b w:val="0"/>
          <w:i w:val="0"/>
          <w:color w:val="000000"/>
          <w:sz w:val="22"/>
        </w:rPr>
        <w:t>or how to humanize it, but how to teach a coward to be brave.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thinking sections of both the communities realize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cowardice and folly at the back of the hostilities, we can easily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Both have to be brave, both have to be wise. If both or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get wise, theirs will be the way of non-violence. If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and learn wisdom only by bitter experience, the way will 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violence. Either way, there is no room for cowards in a society of </w:t>
      </w:r>
      <w:r>
        <w:rPr>
          <w:rFonts w:ascii="Times" w:hAnsi="Times" w:eastAsia="Times"/>
          <w:b w:val="0"/>
          <w:i w:val="0"/>
          <w:color w:val="000000"/>
          <w:sz w:val="22"/>
        </w:rPr>
        <w:t>men, i.e., in a society which loves freedom. Swaraj is not for cowards.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idle therefore to denounce ahimsa or to be angry with me </w:t>
      </w:r>
      <w:r>
        <w:rPr>
          <w:rFonts w:ascii="Times" w:hAnsi="Times" w:eastAsia="Times"/>
          <w:b w:val="0"/>
          <w:i w:val="0"/>
          <w:color w:val="000000"/>
          <w:sz w:val="22"/>
        </w:rPr>
        <w:t>on the strength of the cases cited. Ever since my experience of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distortion of ahimsa in Bettiah in 1921,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bee nrepeating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over again that he who cannot protect himself or his nearest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Dearest or their honour by non-violently facing death, may and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 by violently dealing with the oppressor. He who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of the two is a burden. He has no business to be the head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family. He must either hide himself, or must rest content to live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in helplessness and be prepared to crawl like a worm at the </w:t>
      </w:r>
      <w:r>
        <w:rPr>
          <w:rFonts w:ascii="Times" w:hAnsi="Times" w:eastAsia="Times"/>
          <w:b w:val="0"/>
          <w:i w:val="0"/>
          <w:color w:val="000000"/>
          <w:sz w:val="22"/>
        </w:rPr>
        <w:t>bidding of a bully.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only one way—the way of ahimsa. The way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 </w:t>
      </w:r>
      <w:r>
        <w:rPr>
          <w:rFonts w:ascii="Times" w:hAnsi="Times" w:eastAsia="Times"/>
          <w:b w:val="0"/>
          <w:i w:val="0"/>
          <w:color w:val="000000"/>
          <w:sz w:val="22"/>
        </w:rPr>
        <w:t>goes against my grain. I do not want to cultivate the power to incul-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ahimsa has no place in the atmosphere of cowardice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prevailing today, I must needs be reticent over the riots we hear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day to day. This exhibition of my helplessness cannot be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liking. But God never ordains that only things that we like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and things that we do not like should not happen.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helplessness, the faith sustains me that He is the Help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helpless, that He comes to one’s succour only when one throws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on His mercy. It is because of this faith that I cherish the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God will one day show me a path which I may confidently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commend to the people. With me the conviction is as strong as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willy-nilly Hindus and Mussalmans must be friends one day.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say how and when that will happen. The future is entirely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hands of God. But He has vouchsafed to us the ship of Faith which </w:t>
      </w:r>
      <w:r>
        <w:rPr>
          <w:rFonts w:ascii="Times" w:hAnsi="Times" w:eastAsia="Times"/>
          <w:b w:val="0"/>
          <w:i w:val="0"/>
          <w:color w:val="000000"/>
          <w:sz w:val="22"/>
        </w:rPr>
        <w:t>alone can enable us to cross the ocean of Doubt.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11-10-1928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88. THE TANGLE OF AHIMSA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My article “The Fiery Ordeal”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brought down upon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ire of many an incensed critic. Some of them seem to have made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of their invective against me a measure of their solicitude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ahimsa. Others, as if to test my capacity for ahimsa, have cast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decorum and propriety to the winds and have poured upon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lava of their unmeasured and acrimonious criticism, while still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have felt genuinely grieved at what seems to them a sad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aberration on my part and have written to me letters to unburden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grief to me. I have not the time to reply to all the letters that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sent to me, nor, do I feel it to be necessary. As for the acrimonious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“Dyerism in Champaran”, 15-12-1920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18"/>
        </w:rPr>
        <w:t>7-10-1928. This is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translation by Pyarelal.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Fiery Ordeal”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1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letters, the only possible purpose that they can serve is to provide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some exercise in forbearance and non-violence. Leaving aside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letters, therefore, I shall here try to examine some arguments that </w:t>
      </w:r>
      <w:r>
        <w:rPr>
          <w:rFonts w:ascii="Times" w:hAnsi="Times" w:eastAsia="Times"/>
          <w:b w:val="0"/>
          <w:i w:val="0"/>
          <w:color w:val="000000"/>
          <w:sz w:val="22"/>
        </w:rPr>
        <w:t>I have been able to glean from other and soberly written communi-</w:t>
      </w:r>
      <w:r>
        <w:rPr>
          <w:rFonts w:ascii="Times" w:hAnsi="Times" w:eastAsia="Times"/>
          <w:b w:val="0"/>
          <w:i w:val="0"/>
          <w:color w:val="000000"/>
          <w:sz w:val="22"/>
        </w:rPr>
        <w:t>cations.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always prepared to give my best consideration to letters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are brief and to the point and are neatly written out in ink in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clear legible hand. For I claim to be a humble seeker after truth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 conducting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>not merely to teach but also to learn.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come now to the objections and the counsels addressed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 by my correspondents they may be summed up as follows: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should now retire from the field of ahimsa.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should confess that your views about ahimsa are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imported from the West.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express views even when they are correct if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a possibility of their being misused.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believe in the law of karma then your killing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>calf was a vain attempt to interfere with the operation of that law.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warrant had you for believing that the calf was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recover? Have you not heard of cases of recovery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>doctors have pronounced them to be hopeless?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 should retire or not from the field of ahimsa, or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of that from any other field, is essentially and solely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judge. A man can give up a right, but he may not give up a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being guilty of a grave dereliction. Unpopularity and censure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often the lot of a man who wants to speak and practise the truth.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it to be the bounded duty of a satyagrahi openly and freely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his opinions which he holds to be correct and of benefit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even at the risk of incurring popular displeasure and worse.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I believe my views on ahimsa to be correct, it would be a sin of </w:t>
      </w:r>
      <w:r>
        <w:rPr>
          <w:rFonts w:ascii="Times" w:hAnsi="Times" w:eastAsia="Times"/>
          <w:b w:val="0"/>
          <w:i w:val="0"/>
          <w:color w:val="000000"/>
          <w:sz w:val="22"/>
        </w:rPr>
        <w:t>omission on my part not to give expression to them.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nothing to be ashamed of if my views on ahimsa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my Western education. I have never tabooed all Western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ideas, nor am I prepared to anathematize everything that comes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West as inherently evil. I have learnt much from the West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surprised to find that I had learnt something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too from the West. I am not concerned what ideas of mine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of my foreign contacts. It is enough for me to know that my </w:t>
      </w:r>
      <w:r>
        <w:rPr>
          <w:rFonts w:ascii="Times" w:hAnsi="Times" w:eastAsia="Times"/>
          <w:b w:val="0"/>
          <w:i w:val="0"/>
          <w:color w:val="000000"/>
          <w:sz w:val="22"/>
        </w:rPr>
        <w:t>views on ahimsa have now become a part and parcel of my being.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publicly discussed my views in the matter of the calf, not </w:t>
      </w:r>
      <w:r>
        <w:rPr>
          <w:rFonts w:ascii="Times" w:hAnsi="Times" w:eastAsia="Times"/>
          <w:b w:val="0"/>
          <w:i w:val="0"/>
          <w:color w:val="000000"/>
          <w:sz w:val="22"/>
        </w:rPr>
        <w:t>necessarily because I believe them to be correct, but because they are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best of my knowledge based on pure ahimsa and as such likely </w:t>
      </w:r>
      <w:r>
        <w:rPr>
          <w:rFonts w:ascii="Times" w:hAnsi="Times" w:eastAsia="Times"/>
          <w:b w:val="0"/>
          <w:i w:val="0"/>
          <w:color w:val="000000"/>
          <w:sz w:val="22"/>
        </w:rPr>
        <w:t>to throw light on the tangled problem of ahimsa.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problem of the monkeys, I have discussed it publicly,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do not know my duty in the matter, and I am anxious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enlightened. Let me assure the readers that my effort has not been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vain and I have already received several helpful suggestions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correspondents. Let me further assure them that I would not proceed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extreme length of killing unless I am absolutely driven to it.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because I am anxious to be spared this painful necessity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invited suggestions for dealing with these persistent and unwelcome </w:t>
      </w:r>
      <w:r>
        <w:rPr>
          <w:rFonts w:ascii="Times" w:hAnsi="Times" w:eastAsia="Times"/>
          <w:b w:val="0"/>
          <w:i w:val="0"/>
          <w:color w:val="000000"/>
          <w:sz w:val="22"/>
        </w:rPr>
        <w:t>guests.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firmly believe in the law of karma, but I believe too in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endeavour. I regard 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summum bonum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life the attainment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salvation through karma by annihilating its effects by detachment.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violation of the law of karma to cut short the agony of an ailing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 by putting an end to its life, it is no less so to minister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sick or try to nurse them back to life. And yet if a man were to refuse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medicine to a patient or to nurse him on the ground of karma,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hold him to be guilty of inhumanity and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there-fore entering into a discussion about the eternal controversy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predestination and free will I will simply say here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deem it to be the highest duty of man to render what little service he </w:t>
      </w:r>
      <w:r>
        <w:rPr>
          <w:rFonts w:ascii="Times" w:hAnsi="Times" w:eastAsia="Times"/>
          <w:b w:val="0"/>
          <w:i w:val="0"/>
          <w:color w:val="000000"/>
          <w:sz w:val="22"/>
        </w:rPr>
        <w:t>can.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admit that there was no guarantee that the calf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recover. I have certainly known cases that were pronounced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 to be hopeless and were cured afterwards. But even so I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man is bound to make the utmost use of his reason,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circumscribed and poor as undoubtedly it is, and to try to penetrate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mists of ignorance by its light and try to act accordingly.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precisely what we do in countless cases in our everyday life.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strangely paradoxical as it may seem, it is nevertheless a fact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we come to think of death the very idea frightens us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wits and entirely paralyses our reasoning faculty, although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we ought to be the least affected by the thought of death,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very cradle we are brought up on the doctrines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immortality of the spirit and the transitoriness of the body. Even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found that my decision to poison the calf was wrong, it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no harm to the soul of the animal. If I have erred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take the consequences of my error, but I refuse to go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hysterics because by my action I possibly cut short the painful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of a dying calf say by a couple of hours. And the rule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applied to the calf I am prepared to apply in the case of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 ones as well. Who knows how often we bring those we love 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a premature end by our coddling, infatuation, wrong diagnosis or </w:t>
      </w:r>
      <w:r>
        <w:rPr>
          <w:rFonts w:ascii="Times" w:hAnsi="Times" w:eastAsia="Times"/>
          <w:b w:val="0"/>
          <w:i w:val="0"/>
          <w:color w:val="000000"/>
          <w:sz w:val="22"/>
        </w:rPr>
        <w:t>wrong treatment? The letters that I have received from my corres-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pondents more than ever confirm me in my conviction that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effusiveness over matters like this we forget the elementary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kindness, are led away from the path of true love, and discredit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ahimsa. The fear of death is thus the greatest obstacle in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>our realizing the true nature of ahirnsa.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11-10-1928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89. LETTER TO G. K. DEVDHAR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7, 1928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DEVDHAR,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will serve to introduce to you Shrimati Urmila Devi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the only surviving widowed sister of the late Deshbandhu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Chittaranjan Das. Her only son is studying at the Agricultural College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Poona. In order to supervise his education and be near him,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 up her home in Calcutta and intends to settle down in Poona.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her that it would be better for her and would fit in with her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service if she stayed at the Seva Sadan and did some work there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stayed at Professor Karve’s University, whichever she preferred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whichever was possible. I would therefore like you to discuss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Shrimati Urmila Devi the possibilities of her being able to 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and otherwise advise her. Of course she has no desire to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go out of your way to accommodate her in the Seva Sadan.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would like to feel that she would really be of service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>institution if she decided to stay there at all.</w:t>
      </w:r>
    </w:p>
    <w:p>
      <w:pPr>
        <w:autoSpaceDN w:val="0"/>
        <w:autoSpaceDE w:val="0"/>
        <w:widowControl/>
        <w:spacing w:line="240" w:lineRule="exact" w:before="8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first I thought I would give a separate letter to Prof. Karve.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whilst dictating this, I thought that I would confine myself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and leave you to introduce Shrimati Urmila Devi to Prof.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Karve and let her see both the institutions and make her choice,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 is at all open to her. And naturally what I have said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>the Seva Sadan applies equally to Prof. Karve’s Home.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known Shrimati Urmila Devi intimately for several years </w:t>
      </w:r>
      <w:r>
        <w:rPr>
          <w:rFonts w:ascii="Times" w:hAnsi="Times" w:eastAsia="Times"/>
          <w:b w:val="0"/>
          <w:i w:val="0"/>
          <w:color w:val="000000"/>
          <w:sz w:val="22"/>
        </w:rPr>
        <w:t>and I know how eager she is for doing some service.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13544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the Servants of India Society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90. LETTER TO ROLAND J. WILD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7,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delighted to receive your letter. I am sorry Mr. Wilson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been able to visit Sabarmati. I am sending you a telegram to-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morrow, today being Sunday, as follows: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“Your letter. You will be welcome any time. Advisable your </w:t>
      </w:r>
      <w:r>
        <w:rPr>
          <w:rFonts w:ascii="Times" w:hAnsi="Times" w:eastAsia="Times"/>
          <w:b w:val="0"/>
          <w:i w:val="0"/>
          <w:color w:val="000000"/>
          <w:sz w:val="22"/>
        </w:rPr>
        <w:t>coming Ahmedabad before going Bardoli. Letter follows.”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expect to be in the Ashram during the whole of the month.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will be therefore welcome whenever you arrive. On Mondays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take my silence as you may be aware.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 if you will stay with us at the Ashram. Ours is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 meagre board and extremely simple life as it may appear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But if you can accommodate yourself to the life of the Ashram, </w:t>
      </w:r>
      <w:r>
        <w:rPr>
          <w:rFonts w:ascii="Times" w:hAnsi="Times" w:eastAsia="Times"/>
          <w:b w:val="0"/>
          <w:i w:val="0"/>
          <w:color w:val="000000"/>
          <w:sz w:val="22"/>
        </w:rPr>
        <w:t>of course we should all be delighted to have you in our midst.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quite agree with you that it will be better for you to visit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 before going to Bardoli.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OLAND </w:t>
      </w:r>
      <w:r>
        <w:rPr>
          <w:rFonts w:ascii="Times" w:hAnsi="Times" w:eastAsia="Times"/>
          <w:b w:val="0"/>
          <w:i w:val="0"/>
          <w:color w:val="000000"/>
          <w:sz w:val="20"/>
        </w:rPr>
        <w:t>J. W</w:t>
      </w:r>
      <w:r>
        <w:rPr>
          <w:rFonts w:ascii="Times" w:hAnsi="Times" w:eastAsia="Times"/>
          <w:b w:val="0"/>
          <w:i w:val="0"/>
          <w:color w:val="000000"/>
          <w:sz w:val="16"/>
        </w:rPr>
        <w:t>ILD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SSISTANT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  <w:r>
        <w:rPr>
          <w:rFonts w:ascii="Times" w:hAnsi="Times" w:eastAsia="Times"/>
          <w:b w:val="0"/>
          <w:i w:val="0"/>
          <w:color w:val="000000"/>
          <w:sz w:val="20"/>
        </w:rPr>
        <w:t>, “T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IONEER</w:t>
      </w:r>
      <w:r>
        <w:rPr>
          <w:rFonts w:ascii="Times" w:hAnsi="Times" w:eastAsia="Times"/>
          <w:b w:val="0"/>
          <w:i w:val="0"/>
          <w:color w:val="000000"/>
          <w:sz w:val="20"/>
        </w:rPr>
        <w:t>”, 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14463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91. LETTER TO RAMDAS GANDHI</w:t>
      </w:r>
    </w:p>
    <w:p>
      <w:pPr>
        <w:autoSpaceDN w:val="0"/>
        <w:autoSpaceDE w:val="0"/>
        <w:widowControl/>
        <w:spacing w:line="266" w:lineRule="exact" w:before="106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7,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serve just the purpose of giving information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services you have rendered. I have learnt more about the causes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fever from Vallabhbhai. If the fever is not related to the wound,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nothing to fear. You did well in saving an </w:t>
      </w:r>
      <w:r>
        <w:rPr>
          <w:rFonts w:ascii="Times" w:hAnsi="Times" w:eastAsia="Times"/>
          <w:b w:val="0"/>
          <w:i/>
          <w:color w:val="000000"/>
          <w:sz w:val="22"/>
        </w:rPr>
        <w:t>anna</w:t>
      </w:r>
      <w:r>
        <w:rPr>
          <w:rFonts w:ascii="Times" w:hAnsi="Times" w:eastAsia="Times"/>
          <w:b w:val="0"/>
          <w:i w:val="0"/>
          <w:color w:val="000000"/>
          <w:sz w:val="22"/>
        </w:rPr>
        <w:t>. But due to an over-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sight on my part, I spent one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posting the same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Manilal. That means a day’s wage of a spinner is lost. But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atones for that. One cannot go to heaven without dying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oneself. I cannot atone for my sins through representatives.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>do it myself. The true atonement for one’s sin is not to commit that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postmark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5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 again. I have to find the remedy to make up for my negligence. In </w:t>
      </w:r>
      <w:r>
        <w:rPr>
          <w:rFonts w:ascii="Times" w:hAnsi="Times" w:eastAsia="Times"/>
          <w:b w:val="0"/>
          <w:i w:val="0"/>
          <w:color w:val="000000"/>
          <w:sz w:val="22"/>
        </w:rPr>
        <w:t>fact, I have found it out. Let us see when it bears fruit.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ATIDAR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ANPURA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URAT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Courtesy: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92. LETTER  TO MIRABEHN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Monday, October 8,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 your letters regularly. Pray do not be afraid of length.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know everything about you and your doings. It pleases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immensely to find you happy and well and gaining all the experience.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spoke firmly to Jethalal. It would be a good thing if he </w:t>
      </w:r>
      <w:r>
        <w:rPr>
          <w:rFonts w:ascii="Times" w:hAnsi="Times" w:eastAsia="Times"/>
          <w:b w:val="0"/>
          <w:i w:val="0"/>
          <w:color w:val="000000"/>
          <w:sz w:val="22"/>
        </w:rPr>
        <w:t>sticks to his promise.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is settling down to the new change. It is yet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to prophesy. Two varieties of cooking, spiced and unspiced, </w:t>
      </w:r>
      <w:r>
        <w:rPr>
          <w:rFonts w:ascii="Times" w:hAnsi="Times" w:eastAsia="Times"/>
          <w:b w:val="0"/>
          <w:i w:val="0"/>
          <w:color w:val="000000"/>
          <w:sz w:val="22"/>
        </w:rPr>
        <w:t>commenced today. I do not know the members in each division.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clouds having dispersed, the days are very hot nowadays.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Austrian friends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now learnt carding and they insist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bringing all their slivers to me. So I am again overloaded. Chhotelal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an attack of malaria. He is better and permitted to do some work. </w:t>
      </w:r>
      <w:r>
        <w:rPr>
          <w:rFonts w:ascii="Times" w:hAnsi="Times" w:eastAsia="Times"/>
          <w:b w:val="0"/>
          <w:i w:val="0"/>
          <w:color w:val="000000"/>
          <w:sz w:val="22"/>
        </w:rPr>
        <w:t>Vimla has again got the fever.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5312. Courtesy: Mirabehn; also G.N. 8202</w:t>
      </w:r>
    </w:p>
    <w:p>
      <w:pPr>
        <w:autoSpaceDN w:val="0"/>
        <w:autoSpaceDE w:val="0"/>
        <w:widowControl/>
        <w:spacing w:line="240" w:lineRule="exact" w:before="20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Frederic and Francisca Standenath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93.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 wrote to you at Almora,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got your wire. I am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letting that letter go to its destination. It is fairly long but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nothing much in it.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Malarial fever is still with us. Chhotelal’s bakery is ready.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making experiments.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5311. Courtesy: Mirabehn; also G.N. 8201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94. LETTER TO V. A. SUNDARAM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SUNDARAM,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no one likes to lose his mother, I do not propose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you my condolences. Your mother died happy in the thought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brought up good and dutiful children and having lived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godly life. A death such as hers is to be envied. I hope both of you </w:t>
      </w:r>
      <w:r>
        <w:rPr>
          <w:rFonts w:ascii="Times" w:hAnsi="Times" w:eastAsia="Times"/>
          <w:b w:val="0"/>
          <w:i w:val="0"/>
          <w:color w:val="000000"/>
          <w:sz w:val="22"/>
        </w:rPr>
        <w:t>are keeping well.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3208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95. LETTER TO SATIS CHANDRA DAS GUPTA</w:t>
      </w:r>
    </w:p>
    <w:p>
      <w:pPr>
        <w:autoSpaceDN w:val="0"/>
        <w:autoSpaceDE w:val="0"/>
        <w:widowControl/>
        <w:spacing w:line="27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Unrevised October 8, 1928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SATIS BABU,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fatigued and overworked. Arrears are increasing and they </w:t>
      </w:r>
      <w:r>
        <w:rPr>
          <w:rFonts w:ascii="Times" w:hAnsi="Times" w:eastAsia="Times"/>
          <w:b w:val="0"/>
          <w:i w:val="0"/>
          <w:color w:val="000000"/>
          <w:sz w:val="22"/>
        </w:rPr>
        <w:t>worry me. Hence the delay in replying.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working out a solution for Hemprabha Devi and Tarini.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came your letter about their disposal. I was unwilling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them in the Ashram. For I knew that it did not suit her last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could not hit upon another place. Tarini was none too happy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Wardha. Some place must be thought out in or near Bengal. I am no </w:t>
      </w:r>
      <w:r>
        <w:rPr>
          <w:rFonts w:ascii="Times" w:hAnsi="Times" w:eastAsia="Times"/>
          <w:b w:val="0"/>
          <w:i w:val="0"/>
          <w:color w:val="000000"/>
          <w:sz w:val="22"/>
        </w:rPr>
        <w:t>further forward even now.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happy I should feel if they could go to Comilla. I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conquer Abhoy Ashram even though the Pratishthan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or to die. Only, the death or the suffering must be conscious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voluntary, not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mechanical and forced. This reflection arises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remarks about Utkal. So far as I can see, various organizations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come into being as khadi progresses. It is a condition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growth. But the central or chief provincial organization has so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shape its course that by force of character and ability, it commands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and respect. One difficulty with the Pratishthan is that it has </w:t>
      </w:r>
      <w:r>
        <w:rPr>
          <w:rFonts w:ascii="Times" w:hAnsi="Times" w:eastAsia="Times"/>
          <w:b w:val="0"/>
          <w:i w:val="0"/>
          <w:color w:val="000000"/>
          <w:sz w:val="22"/>
        </w:rPr>
        <w:t>not many self-sacrificing volunteers. This is due to your own upbrin-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ging. Your own personal sacrifice was phenomenal and so you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with you from the environment that you had created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chemical works. Your sudden change of life had to take root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 into a big tree before it could cover saplings.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now begun to do. I remember the conversation we had in Atrai,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you dispensed with volunteers and got paid men and made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famine work a success. If your upbringing had been otherwise,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made of the work a success with the volunteers. Success of </w:t>
      </w:r>
      <w:r>
        <w:rPr>
          <w:rFonts w:ascii="Times" w:hAnsi="Times" w:eastAsia="Times"/>
          <w:b w:val="0"/>
          <w:i w:val="0"/>
          <w:color w:val="000000"/>
          <w:sz w:val="22"/>
        </w:rPr>
        <w:t>ahimsa depends upon the successful organization of voluntary wor-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kers. And khadi is an attempt at working out ahimsa on a fairly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scale. We will succeed if we have patience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tapasya </w:t>
      </w:r>
      <w:r>
        <w:rPr>
          <w:rFonts w:ascii="Times" w:hAnsi="Times" w:eastAsia="Times"/>
          <w:b w:val="0"/>
          <w:i w:val="0"/>
          <w:color w:val="000000"/>
          <w:sz w:val="22"/>
        </w:rPr>
        <w:t>enough.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my meaning is clear. This letter must not put you out 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dishearten you. I want it to Trace you for the future difficulties.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letter is intended to be e stimulant. When I began it, I had no notion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length it would run to or what it was to contain.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Utkal be a lesson that Dr. Ray should not be taken for any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fixed programme. It is really too much to expect him to go through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sustained effort in khadi. He has too many irons in the fire, too many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calls upon his time and he is now not a youth. The marvel is that he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still available for tours, etc.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not Giridih again for Hemprabha Devi and Tarini?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send them to a salubrious climate.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13701</w:t>
      </w:r>
    </w:p>
    <w:p>
      <w:pPr>
        <w:autoSpaceDN w:val="0"/>
        <w:autoSpaceDE w:val="0"/>
        <w:widowControl/>
        <w:spacing w:line="240" w:lineRule="exact" w:before="17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has “but”.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LETTER TO CHHOTALAL TEJPAL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9,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CHHOTALAL,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have not received your hook. I will go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through it when I get it. Please send to Mr. Clayton Pragji Desai’s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address (Box No. 5390, Johannesburg), so that I need not write.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82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C. T</w:t>
      </w:r>
      <w:r>
        <w:rPr>
          <w:rFonts w:ascii="Times" w:hAnsi="Times" w:eastAsia="Times"/>
          <w:b w:val="0"/>
          <w:i w:val="0"/>
          <w:color w:val="000000"/>
          <w:sz w:val="16"/>
        </w:rPr>
        <w:t>EJPAL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RTIST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2587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97. LETTER TO MOTIBHAI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9,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MOTIBHAI,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raised a relevant question. The feeling of high and 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deeply ingrained in us. The use of the singular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to persons is its least expression. The feeling is the least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Ashram, but I see that it is there. Continue, both of you, to exercise </w:t>
      </w:r>
      <w:r>
        <w:rPr>
          <w:rFonts w:ascii="Times" w:hAnsi="Times" w:eastAsia="Times"/>
          <w:b w:val="0"/>
          <w:i w:val="0"/>
          <w:color w:val="000000"/>
          <w:sz w:val="22"/>
        </w:rPr>
        <w:t>self-restraint to the best of your ability.</w:t>
      </w:r>
    </w:p>
    <w:p>
      <w:pPr>
        <w:autoSpaceDN w:val="0"/>
        <w:autoSpaceDE w:val="0"/>
        <w:widowControl/>
        <w:spacing w:line="240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32577/12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98. LETTER TO HASAN ALI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9,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HASAN ALI,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at all believe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Shuddhi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Tabligh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being carried on today. But I have repeatedly said that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Arya Samjists do wish to carry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Shuddhi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can stop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can forcibly prevent anyone from doing a thing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>that thing is not against morality.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moment I cease to be an optimist I shall no longer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live. Some day the Muslims are sure to co-operate. Even today </w:t>
      </w:r>
      <w:r>
        <w:rPr>
          <w:rFonts w:ascii="Times" w:hAnsi="Times" w:eastAsia="Times"/>
          <w:b w:val="0"/>
          <w:i w:val="0"/>
          <w:color w:val="000000"/>
          <w:sz w:val="22"/>
        </w:rPr>
        <w:t>many of them are doing so.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Since you are determined, God will certainly help you to obser-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vez observe the vow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>Frugality in eating and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stimulating food is a good external aid. The real means is heart-felt </w:t>
      </w:r>
      <w:r>
        <w:rPr>
          <w:rFonts w:ascii="Times" w:hAnsi="Times" w:eastAsia="Times"/>
          <w:b w:val="0"/>
          <w:i w:val="0"/>
          <w:color w:val="000000"/>
          <w:sz w:val="22"/>
        </w:rPr>
        <w:t>prayer.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some literature of theosophy, I like its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principles, but not its occult experiments. I am unable to believe in the </w:t>
      </w:r>
      <w:r>
        <w:rPr>
          <w:rFonts w:ascii="Times" w:hAnsi="Times" w:eastAsia="Times"/>
          <w:b w:val="0"/>
          <w:i w:val="0"/>
          <w:color w:val="000000"/>
          <w:sz w:val="22"/>
        </w:rPr>
        <w:t>Jagadguru and in Krishnamurti. I am not interested in the subject.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believe in the traditional practice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shraddha.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right and necessary to pray for the dead as for the living.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great confusion about the meaning of the law of karma. It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no action is without its effect. But new actions mix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and continually produce new and mixed results. And since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souls are intimately related to one another, their actions also </w:t>
      </w:r>
      <w:r>
        <w:rPr>
          <w:rFonts w:ascii="Times" w:hAnsi="Times" w:eastAsia="Times"/>
          <w:b w:val="0"/>
          <w:i w:val="0"/>
          <w:color w:val="000000"/>
          <w:sz w:val="22"/>
        </w:rPr>
        <w:t>are so related. Prayer is a new action producing good result.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without water certainly involves greater self-control.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point of view of health water is necessary. One cannot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water for many days. I have observed in many Muslim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roza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almost wipe out the merit of fasting for </w:t>
      </w:r>
      <w:r>
        <w:rPr>
          <w:rFonts w:ascii="Times" w:hAnsi="Times" w:eastAsia="Times"/>
          <w:b w:val="0"/>
          <w:i w:val="0"/>
          <w:color w:val="000000"/>
          <w:sz w:val="22"/>
        </w:rPr>
        <w:t>sixteen hours without water by eating at night anything and every-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in any quantity they like. Praying for God’s forgiveness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wipe out a sin, but it purifies the soul, and if one feels genuine </w:t>
      </w:r>
      <w:r>
        <w:rPr>
          <w:rFonts w:ascii="Times" w:hAnsi="Times" w:eastAsia="Times"/>
          <w:b w:val="0"/>
          <w:i w:val="0"/>
          <w:color w:val="000000"/>
          <w:sz w:val="22"/>
        </w:rPr>
        <w:t>repentance one desists from sin in future.</w:t>
      </w:r>
    </w:p>
    <w:p>
      <w:pPr>
        <w:autoSpaceDN w:val="0"/>
        <w:autoSpaceDE w:val="0"/>
        <w:widowControl/>
        <w:spacing w:line="240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32577/14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99. LETTER TO RAIHANA TYABJI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RAIHANA,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Pashabhai also wrote about the same thing.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think that the matter is too trivial for you to worry over. You must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dismiss it entirely from your mind.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9610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Dated October 5. Raihana, daughter of Abbas Tyabji, had formed a Youth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League in Baroda. Another woman was chosen President. Later the members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disapproved of a certain action of the President and courteously asked her to explain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it, whereupon the latter turned abusive. Some members wanted to expose her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behaviour in the papers. Raihana was hesitant about taking such an action and wrote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Gandhiji for advice (S.N. 13542).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100. LETTER TO GIRDHARILAL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1928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46" w:after="0"/>
        <w:ind w:left="1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LALA GIRDHARILAL,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Do you know anything about this lady?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IRDHARILAL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13280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101. LETTER TO VINAYAK</w:t>
      </w:r>
    </w:p>
    <w:p>
      <w:pPr>
        <w:autoSpaceDN w:val="0"/>
        <w:autoSpaceDE w:val="0"/>
        <w:widowControl/>
        <w:spacing w:line="266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VINAYAK,</w:t>
      </w:r>
    </w:p>
    <w:p>
      <w:pPr>
        <w:autoSpaceDN w:val="0"/>
        <w:autoSpaceDE w:val="0"/>
        <w:widowControl/>
        <w:spacing w:line="240" w:lineRule="exact" w:before="5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forcibly stop anyone from committing sin.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men and women feel immoral craving of the flesh such incidents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continue to take place in spite of all efforts to prevent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you all is to live a life of self-control and continually increase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purity of the surrounding atmosphere and your own ability for </w:t>
      </w:r>
      <w:r>
        <w:rPr>
          <w:rFonts w:ascii="Times" w:hAnsi="Times" w:eastAsia="Times"/>
          <w:b w:val="0"/>
          <w:i w:val="0"/>
          <w:color w:val="000000"/>
          <w:sz w:val="22"/>
        </w:rPr>
        <w:t>service.</w:t>
      </w:r>
    </w:p>
    <w:p>
      <w:pPr>
        <w:autoSpaceDN w:val="0"/>
        <w:autoSpaceDE w:val="0"/>
        <w:widowControl/>
        <w:spacing w:line="240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32577/15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102. LETTER TO BANARSIDAS CHATURVEDI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BANARSIDAS,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two letters from you to be answered.</w:t>
      </w:r>
    </w:p>
    <w:p>
      <w:pPr>
        <w:autoSpaceDN w:val="0"/>
        <w:tabs>
          <w:tab w:pos="550" w:val="left"/>
          <w:tab w:pos="639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over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>the one about ‘‘Chocolate’’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adding my note to it. I did not read the book. My note was based</w:t>
      </w:r>
    </w:p>
    <w:p>
      <w:pPr>
        <w:autoSpaceDN w:val="0"/>
        <w:autoSpaceDE w:val="0"/>
        <w:widowControl/>
        <w:spacing w:line="220" w:lineRule="exact" w:before="26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enclosure to this letter is “The Widow”, a story by Katherine published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 magazine. In 1921 during the foreign cloth boycott movement a poor widow,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Sita, possessing a single sari—of foreign make—was threatened with leprosy if she </w:t>
      </w:r>
      <w:r>
        <w:rPr>
          <w:rFonts w:ascii="Times" w:hAnsi="Times" w:eastAsia="Times"/>
          <w:b w:val="0"/>
          <w:i w:val="0"/>
          <w:color w:val="000000"/>
          <w:sz w:val="18"/>
        </w:rPr>
        <w:t>kept it. Later demented by fear of leprosy and enforced nakedness she hanged herself.</w:t>
      </w:r>
    </w:p>
    <w:p>
      <w:pPr>
        <w:autoSpaceDN w:val="0"/>
        <w:autoSpaceDE w:val="0"/>
        <w:widowControl/>
        <w:spacing w:line="220" w:lineRule="exact" w:before="2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collection of Hindi short stories by ‘Ugra’ (Pandeya Bechan Sharma)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gave rise to a controversy in Hindi circles when the addressee condemned it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obscenity. Later he retracted his condemnation and quoted from Gandhiji’s letter in </w:t>
      </w:r>
      <w:r>
        <w:rPr>
          <w:rFonts w:ascii="Times" w:hAnsi="Times" w:eastAsia="Times"/>
          <w:b w:val="0"/>
          <w:i w:val="0"/>
          <w:color w:val="000000"/>
          <w:sz w:val="18"/>
        </w:rPr>
        <w:t>the second edition of that book.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1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solely upon your letter. I thought it was not right to make comments </w:t>
      </w:r>
      <w:r>
        <w:rPr>
          <w:rFonts w:ascii="Times" w:hAnsi="Times" w:eastAsia="Times"/>
          <w:b w:val="0"/>
          <w:i w:val="0"/>
          <w:color w:val="000000"/>
          <w:sz w:val="22"/>
        </w:rPr>
        <w:t>in this way; a book ought to be read. I finished it today. The 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pression I formed is not the same as yours. The purpose of the book,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think, is pure. I do not know if its impact is good or bad. The author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aroused disgust at inhuman conduct. I shall now have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>taken off the chase.</w:t>
      </w:r>
    </w:p>
    <w:p>
      <w:pPr>
        <w:autoSpaceDN w:val="0"/>
        <w:autoSpaceDE w:val="0"/>
        <w:widowControl/>
        <w:spacing w:line="24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shall I write about Maharaj Kunvar Singhji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a lot. Writing alone will serve no purpose. Sastriji is making </w:t>
      </w:r>
      <w:r>
        <w:rPr>
          <w:rFonts w:ascii="Times" w:hAnsi="Times" w:eastAsia="Times"/>
          <w:b w:val="0"/>
          <w:i w:val="0"/>
          <w:color w:val="000000"/>
          <w:sz w:val="22"/>
        </w:rPr>
        <w:t>efforts. I am vigilant.</w:t>
      </w:r>
    </w:p>
    <w:p>
      <w:pPr>
        <w:autoSpaceDN w:val="0"/>
        <w:autoSpaceDE w:val="0"/>
        <w:widowControl/>
        <w:spacing w:line="24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Bihar Government can, if it chooses, do something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of Parbhu Singh; otherwise what can be done? I do not wish </w:t>
      </w:r>
      <w:r>
        <w:rPr>
          <w:rFonts w:ascii="Times" w:hAnsi="Times" w:eastAsia="Times"/>
          <w:b w:val="0"/>
          <w:i w:val="0"/>
          <w:color w:val="000000"/>
          <w:sz w:val="22"/>
        </w:rPr>
        <w:t>to take part in this affair.</w:t>
      </w:r>
    </w:p>
    <w:p>
      <w:pPr>
        <w:autoSpaceDN w:val="0"/>
        <w:autoSpaceDE w:val="0"/>
        <w:widowControl/>
        <w:spacing w:line="220" w:lineRule="exact" w:before="66" w:after="0"/>
        <w:ind w:left="0" w:right="2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8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ANARSIDAS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HATURVEDI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91 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IRCULAR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2521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GOD IS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Correspondents often invite me to answer in these pages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about God. That is the penalty I have to pay for what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friend calls the God stunt in Young India. Whilst I am unable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notice all such questions in these columns, the following compels </w:t>
      </w:r>
      <w:r>
        <w:rPr>
          <w:rFonts w:ascii="Times" w:hAnsi="Times" w:eastAsia="Times"/>
          <w:b w:val="0"/>
          <w:i w:val="0"/>
          <w:color w:val="000000"/>
          <w:sz w:val="22"/>
        </w:rPr>
        <w:t>an answer: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read your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>of May 12, 1927, p. 149, where you write, “I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think it is wrong to expect certainties in this world, where all else but God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Truth is an uncertainty.”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20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>p. 152: “God is long-suffering and patient. He lets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tyrant dig his own grave, only issuing grave warnings at stated intervals.”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humbly beg to say that God is not a certainty. His goal ought to be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spread truth all round. Why does He allow the world to be populated by bad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people of various shades? Bad people with their unscrupulousness flourish all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round and they spread contagion and thus transmit immorality and dishonesty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posterity.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obviously means Kunvar Maharaj Singh whose name along with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Kurma V. Reddi’s was being considered to succeed V. S. Srinivasa Sastri 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Agent-General in South Africa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An Autobiography, </w:t>
      </w:r>
      <w:r>
        <w:rPr>
          <w:rFonts w:ascii="Times" w:hAnsi="Times" w:eastAsia="Times"/>
          <w:b w:val="0"/>
          <w:i w:val="0"/>
          <w:color w:val="000000"/>
          <w:sz w:val="18"/>
        </w:rPr>
        <w:t>Pt. III, Ch. XXIII.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sub-title Evils of Machine-Milling, 12-5-1927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not God, omniscient and omnipotent as He is, know where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wickedness is by His omniscience and kill wickedness by His omnipotence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and then and nip all rascality in the bud and not allow wicked people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flourish?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Why should God be long-suffering and be patient? What influence can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wield if He be so? The world goes on with all its rascality and dishonesty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tyranny.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God allows a tyrant to dig his own grave, why should He not weed out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tyrant before his tyranny oppresses the poor? Why allow full play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tyranny and then allow a tyrant, after his tyranny has ruined and demoralized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thousands of people, to go to his grave?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world continues to be as bad as it ever was. Why have faith in that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God who does not use His powers to change the world and make it a world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good and righteous men?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know vicious men with their vices living long and healthy lives.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Why’ should not vicious men die early as a result of their vices?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wish to believe in God but there is no foundation for my faith. Kindly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enlighten me through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>and change my disbelief into belief.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argument is as oId as Adam. I have no original answer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But I permit myself to state why I believe. I am prompted to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knowledge that there are young men who are interested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views and doings.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There is an indefinable mysterious Power that pervades every-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I feel It, though I do not see It. It is this unseen Power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Itself felt and yet defies all proof, because It is so unlike all that </w:t>
      </w:r>
      <w:r>
        <w:rPr>
          <w:rFonts w:ascii="Times" w:hAnsi="Times" w:eastAsia="Times"/>
          <w:b w:val="0"/>
          <w:i w:val="0"/>
          <w:color w:val="000000"/>
          <w:sz w:val="22"/>
        </w:rPr>
        <w:t>I perceive through my senses. It transcends the senses.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possible to reason out the existence of God to a limited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extent. Even in ordinary affairs we know that people do not know,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rules or why and how he rules. And yet they know that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that certainly rules. In my tour last year in Mysore I met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villagers and I found upon inquiry that they did not know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ruled Mysore. They simply said some god ruled it. If the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poor people was so limited about their ruler, I, who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infinitely lesser than God than they than their ruler, need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surprised if I do not realize the presence of God, the King of kings.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I do feel as the poor villagers felt about Mysore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orderliness in the Universe, there is an unalterable Law </w:t>
      </w:r>
      <w:r>
        <w:rPr>
          <w:rFonts w:ascii="Times" w:hAnsi="Times" w:eastAsia="Times"/>
          <w:b w:val="0"/>
          <w:i w:val="0"/>
          <w:color w:val="000000"/>
          <w:sz w:val="22"/>
        </w:rPr>
        <w:t>governing everything and every being that exists or lives. It is not a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follows, excluding the last sentence and the stanza from Newman, was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recorded on October 20, 1931, by the Columbia Broadcasting Company, London,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during Gandhiji’s stay in Kingsley Hall.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53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blind law; for no blind law can govern the conduct of living beings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thanks to the marvellous researches of Sir J. C. Bose, it can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proved that even matter is life. That Law then which governs all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God. Law and the Law-giver are one. I may not deny the Law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Law-giver, because I know so little about It or Him. Even as my denial </w:t>
      </w:r>
      <w:r>
        <w:rPr>
          <w:rFonts w:ascii="Times" w:hAnsi="Times" w:eastAsia="Times"/>
          <w:b w:val="0"/>
          <w:i w:val="0"/>
          <w:color w:val="000000"/>
          <w:sz w:val="22"/>
        </w:rPr>
        <w:t>or ignorance of the existence of an earthly power will avail me noth-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ing, so will not my denial of God and His Law liberate me from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operation; whereas humble and mute acceptance of divine authority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life’s journey easier even as the acceptance of earthly rule </w:t>
      </w:r>
      <w:r>
        <w:rPr>
          <w:rFonts w:ascii="Times" w:hAnsi="Times" w:eastAsia="Times"/>
          <w:b w:val="0"/>
          <w:i w:val="0"/>
          <w:color w:val="000000"/>
          <w:sz w:val="22"/>
        </w:rPr>
        <w:t>makes life under it easier.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dimly perceive that whilst everything around me is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changing, ever dying, there is underlying all that change a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that is changeless, that holds all together, that creates, dissolves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recreates. That informing Power or Spirit is God. And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else I see merely through the senses can or will persist, He </w:t>
      </w:r>
      <w:r>
        <w:rPr>
          <w:rFonts w:ascii="Times" w:hAnsi="Times" w:eastAsia="Times"/>
          <w:b w:val="0"/>
          <w:i w:val="0"/>
          <w:color w:val="000000"/>
          <w:sz w:val="22"/>
        </w:rPr>
        <w:t>alone is.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this Power benevolent or malevolent? I see It as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benevolent. For I can see that in the midst of death life persists,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 of untruth, truth persists, in the midst of darkness light persists.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 gather that God is Life, Truth, Light. He is Love. He is the </w:t>
      </w:r>
      <w:r>
        <w:rPr>
          <w:rFonts w:ascii="Times" w:hAnsi="Times" w:eastAsia="Times"/>
          <w:b w:val="0"/>
          <w:i w:val="0"/>
          <w:color w:val="000000"/>
          <w:sz w:val="22"/>
        </w:rPr>
        <w:t>supreme Good.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is no God who merely satisfies the intellect if He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does. God to be God must rule the heart and transform it. He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Himself in every the smallest act of His votary. This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through a definite realization more real than the five senses </w:t>
      </w:r>
      <w:r>
        <w:rPr>
          <w:rFonts w:ascii="Times" w:hAnsi="Times" w:eastAsia="Times"/>
          <w:b w:val="0"/>
          <w:i w:val="0"/>
          <w:color w:val="000000"/>
          <w:sz w:val="22"/>
        </w:rPr>
        <w:t>can ever produce. Sense perceptions can be, often are, false and dece-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ptive, however real they may appear to us. Where there is realization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the senses it is infallible. It is proved not by extraneous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but in the transformed conduct and character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have felt the real presence of God within.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Such testimony is to be found in the experiences of an un-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broken line of prophets and sages in all countries and climes.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reject this evidence is to deny oneself.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realization is preceded by an immovable faith. He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in his own person test the fact of God’s presence can do so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living faith. And since faith itself cannot be proved by extraneous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evidence, the safest course is to believe in the moral government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and therefore in the supremacy of the moral law, the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love. Exercise of faith will be the safest where there is a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 summarily to reject all that is contrary to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the foregoing does not answer the correspondent’s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argument. I confess to him that I have no argument to convince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reason. Faith transcends reason. All I can advise him to do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attempt the impossible. I cannot account for the existence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by any rational method. To want to do so is to be coequal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I am therefore humble enough to recognize evil as such.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God long-suffering and patient precisely because He permits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world. I know that He has no evil in Him, and yet if there is evil, </w:t>
      </w:r>
      <w:r>
        <w:rPr>
          <w:rFonts w:ascii="Times" w:hAnsi="Times" w:eastAsia="Times"/>
          <w:b w:val="0"/>
          <w:i w:val="0"/>
          <w:color w:val="000000"/>
          <w:sz w:val="22"/>
        </w:rPr>
        <w:t>He is the author of it and yet untouched by it.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too that I shall never know God if I do not wrestle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against evil even at the cost of life itself. I am fortified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by my own humble and limited experience. The purer I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become, the nearer I feel to he to God. How much more should I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my faith is not a mere apology as it is today but has become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immovable as the Himalayas and as white and bright as the snows on </w:t>
      </w:r>
      <w:r>
        <w:rPr>
          <w:rFonts w:ascii="Times" w:hAnsi="Times" w:eastAsia="Times"/>
          <w:b w:val="0"/>
          <w:i w:val="0"/>
          <w:color w:val="000000"/>
          <w:sz w:val="22"/>
        </w:rPr>
        <w:t>their peaks? Meanwhile I invite the correspondent to pray with New-</w:t>
      </w:r>
      <w:r>
        <w:rPr>
          <w:rFonts w:ascii="Times" w:hAnsi="Times" w:eastAsia="Times"/>
          <w:b w:val="0"/>
          <w:i w:val="0"/>
          <w:color w:val="000000"/>
          <w:sz w:val="22"/>
        </w:rPr>
        <w:t>man who sang from experience:</w:t>
      </w:r>
    </w:p>
    <w:p>
      <w:pPr>
        <w:autoSpaceDN w:val="0"/>
        <w:autoSpaceDE w:val="0"/>
        <w:widowControl/>
        <w:spacing w:line="240" w:lineRule="exact" w:before="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Lead, kindly Light, amid the encircling gloom,</w:t>
      </w: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Lead Thou me on;</w:t>
      </w: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night is dark and I am far from home,</w:t>
      </w: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Lead Thou me on;</w:t>
      </w: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Keep Thou my feet, I do not ask to see</w:t>
      </w: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distant scene; one step enough for me.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11-10-1928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LETTER  TO KHURSHED NAOROJI</w:t>
      </w:r>
    </w:p>
    <w:p>
      <w:pPr>
        <w:autoSpaceDN w:val="0"/>
        <w:autoSpaceDE w:val="0"/>
        <w:widowControl/>
        <w:spacing w:line="266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11, 1928</w:t>
      </w:r>
    </w:p>
    <w:p>
      <w:pPr>
        <w:autoSpaceDN w:val="0"/>
        <w:autoSpaceDE w:val="0"/>
        <w:widowControl/>
        <w:spacing w:line="24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long letter, and I am glad you have written to me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fully. There is no cause whatsoever for losing hope. Yours is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venture. It may therefore take time. But I do want you to add Indian </w:t>
      </w:r>
      <w:r>
        <w:rPr>
          <w:rFonts w:ascii="Times" w:hAnsi="Times" w:eastAsia="Times"/>
          <w:b w:val="0"/>
          <w:i w:val="0"/>
          <w:color w:val="000000"/>
          <w:sz w:val="22"/>
        </w:rPr>
        <w:t>music to your accomplishments, if it is at all possible to do so.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come again and pass a few days at the Ashram with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can be finer than that you should be able to take to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 life, but I know that it is a very difficult thing for you to do.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we have an Austrian couple. Wife knows both vocal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instrumental music. She seems to be very accomplished.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speaks English only indifferently. She is very fond of sacred music. </w:t>
      </w:r>
      <w:r>
        <w:rPr>
          <w:rFonts w:ascii="Times" w:hAnsi="Times" w:eastAsia="Times"/>
          <w:b w:val="0"/>
          <w:i w:val="0"/>
          <w:color w:val="000000"/>
          <w:sz w:val="22"/>
        </w:rPr>
        <w:t>How I wish you could meet her and hear her.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HURSHED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AOROJI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ALABAR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13546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105. LETTER TO JUGALKISHORE</w:t>
      </w:r>
    </w:p>
    <w:p>
      <w:pPr>
        <w:autoSpaceDN w:val="0"/>
        <w:autoSpaceDE w:val="0"/>
        <w:widowControl/>
        <w:spacing w:line="266" w:lineRule="exact" w:before="66" w:after="0"/>
        <w:ind w:left="0" w:right="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11, 1928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JUGALKISHORE,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has been in my file for a long time, but I have been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helpless. It is only today whilst everybody is spinning and I have also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spin much longer than on ordinary days that I have been able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find time for overtaking the arrears of correspondence.</w:t>
      </w:r>
    </w:p>
    <w:p>
      <w:pPr>
        <w:autoSpaceDN w:val="0"/>
        <w:autoSpaceDE w:val="0"/>
        <w:widowControl/>
        <w:spacing w:line="240" w:lineRule="exact" w:before="54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scheme is good, but reads very ambitious. Two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 to me. You offer Rs. 75 to those who are married and Rs. 30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unmarried. I think that you should abolish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distinction, and offer the same thing to either. You may say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consider the cases of married people on merits. And if the wives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such people are also prepared to do the village work, stipend may </w:t>
      </w:r>
      <w:r>
        <w:rPr>
          <w:rFonts w:ascii="Times" w:hAnsi="Times" w:eastAsia="Times"/>
          <w:b w:val="0"/>
          <w:i w:val="0"/>
          <w:color w:val="000000"/>
          <w:sz w:val="22"/>
        </w:rPr>
        <w:t>be increased. You should also have a pledge from all about khadi,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touchability, temperance, etc. And instead of saying Hindi preferably,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make Hindi compulsory. I think you should firmly refuse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those who do not know Hindi well. You are quite right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your sphere of work will be in the U.P. Why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burden yourself with any student who does not know Hindi well?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not publishing the scheme just now. In any event, you do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expect me to publish it in full. Let me know if it has already been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sanctioned and in working order and if it is, I will gladly notice it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both of you are keeping well and doing well.</w:t>
      </w:r>
    </w:p>
    <w:p>
      <w:pPr>
        <w:autoSpaceDN w:val="0"/>
        <w:autoSpaceDE w:val="0"/>
        <w:widowControl/>
        <w:spacing w:line="220" w:lineRule="exact" w:before="66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13703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106. TELEGRAM TO MOTILAL NEHRU</w:t>
      </w:r>
    </w:p>
    <w:p>
      <w:pPr>
        <w:autoSpaceDN w:val="0"/>
        <w:autoSpaceDE w:val="0"/>
        <w:widowControl/>
        <w:spacing w:line="270" w:lineRule="exact" w:before="106" w:after="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1928</w:t>
      </w:r>
    </w:p>
    <w:p>
      <w:pPr>
        <w:autoSpaceDN w:val="0"/>
        <w:autoSpaceDE w:val="0"/>
        <w:widowControl/>
        <w:spacing w:line="266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OTILAL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EHRU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autoSpaceDN w:val="0"/>
        <w:autoSpaceDE w:val="0"/>
        <w:widowControl/>
        <w:spacing w:line="212" w:lineRule="exact" w:before="5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SORRY              HEAR              YOUR              FEVER.              WIRE              CONDITION </w:t>
      </w:r>
    </w:p>
    <w:p>
      <w:pPr>
        <w:autoSpaceDN w:val="0"/>
        <w:autoSpaceDE w:val="0"/>
        <w:widowControl/>
        <w:spacing w:line="212" w:lineRule="exact" w:before="28" w:after="3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ALSO              KAMALA’S.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1"/>
        <w:gridCol w:w="3271"/>
      </w:tblGrid>
      <w:tr>
        <w:trPr>
          <w:trHeight w:hRule="exact" w:val="1764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4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98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0.0" w:type="dxa"/>
            </w:tblPr>
            <w:tblGrid>
              <w:gridCol w:w="3060"/>
              <w:gridCol w:w="3060"/>
            </w:tblGrid>
            <w:tr>
              <w:trPr>
                <w:trHeight w:hRule="exact" w:val="576"/>
              </w:trPr>
              <w:tc>
                <w:tcPr>
                  <w:tcW w:type="dxa" w:w="4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276" w:after="0"/>
                    <w:ind w:left="9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8"/>
                    </w:rPr>
                    <w:t>From handwritten draft: S.N. 2456</w:t>
                  </w:r>
                </w:p>
              </w:tc>
              <w:tc>
                <w:tcPr>
                  <w:tcW w:type="dxa" w:w="20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16" w:after="0"/>
                    <w:ind w:left="0" w:right="0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G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ANDHI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0" w:lineRule="exact" w:before="94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16" w:right="137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TELEGRAM TO VALLABHBHAI PATEL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1928</w:t>
      </w:r>
    </w:p>
    <w:p>
      <w:pPr>
        <w:autoSpaceDN w:val="0"/>
        <w:autoSpaceDE w:val="0"/>
        <w:widowControl/>
        <w:spacing w:line="280" w:lineRule="exact" w:before="56" w:after="28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ALLABHBHAI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7"/>
        <w:gridCol w:w="1087"/>
        <w:gridCol w:w="1087"/>
        <w:gridCol w:w="1087"/>
        <w:gridCol w:w="1087"/>
        <w:gridCol w:w="1087"/>
      </w:tblGrid>
      <w:tr>
        <w:trPr>
          <w:trHeight w:hRule="exact" w:val="254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EXPECTED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LETTER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RECEIVED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REPUDIATING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CATEGORICALLY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</w:t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UNDERSTANDING.              BETTER              COME              HERE              CONSIDER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FURTHER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STEPS.</w:t>
      </w:r>
    </w:p>
    <w:p>
      <w:pPr>
        <w:autoSpaceDN w:val="0"/>
        <w:autoSpaceDE w:val="0"/>
        <w:widowControl/>
        <w:spacing w:line="266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handwritten draft: S.N. 2456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TELEGRAM TO MEERUT POLITICAL CONFERENCE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1928</w:t>
      </w:r>
    </w:p>
    <w:p>
      <w:pPr>
        <w:autoSpaceDN w:val="0"/>
        <w:autoSpaceDE w:val="0"/>
        <w:widowControl/>
        <w:spacing w:line="280" w:lineRule="exact" w:before="56" w:after="0"/>
        <w:ind w:left="1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OLITICAL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ONFERENCE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EERUT</w:t>
      </w:r>
    </w:p>
    <w:p>
      <w:pPr>
        <w:autoSpaceDN w:val="0"/>
        <w:autoSpaceDE w:val="0"/>
        <w:widowControl/>
        <w:spacing w:line="240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SORRY              UNABLE              ATTEND.              WISH              CONFERENCE </w:t>
      </w:r>
      <w:r>
        <w:rPr>
          <w:rFonts w:ascii="Times" w:hAnsi="Times" w:eastAsia="Times"/>
          <w:b w:val="0"/>
          <w:i w:val="0"/>
          <w:color w:val="000000"/>
          <w:sz w:val="16"/>
        </w:rPr>
        <w:t>EVERY              SUCCESS.</w:t>
      </w:r>
    </w:p>
    <w:p>
      <w:pPr>
        <w:autoSpaceDN w:val="0"/>
        <w:tabs>
          <w:tab w:pos="5810" w:val="left"/>
        </w:tabs>
        <w:autoSpaceDE w:val="0"/>
        <w:widowControl/>
        <w:spacing w:line="274" w:lineRule="exact" w:before="5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handwritten draft: S.N. 2456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109. LETTER TO ELIZABETH KNUDSEN</w:t>
      </w:r>
    </w:p>
    <w:p>
      <w:pPr>
        <w:autoSpaceDN w:val="0"/>
        <w:autoSpaceDE w:val="0"/>
        <w:widowControl/>
        <w:spacing w:line="244" w:lineRule="exact" w:before="128" w:after="0"/>
        <w:ind w:left="4790" w:right="0" w:hanging="1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12, 1928.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6" w:after="0"/>
        <w:ind w:left="1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MISS KNUDSEN,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was delighted to receive your letter after such a long time.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endorse your rebuke about roses. You are not aware evidently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tremendous movement that is going on in India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>moment for the uplift of women.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doing and keeping well.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72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E.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NUDSEN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Y.W.C.A. B</w:t>
      </w:r>
      <w:r>
        <w:rPr>
          <w:rFonts w:ascii="Times" w:hAnsi="Times" w:eastAsia="Times"/>
          <w:b w:val="0"/>
          <w:i w:val="0"/>
          <w:color w:val="000000"/>
          <w:sz w:val="16"/>
        </w:rPr>
        <w:t>UILDING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ARACHI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microfilm: S.N. 13548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9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1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110. LETTER  TO SIR M. V. JOSHI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1928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which was received only yesterday.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intimated  in reply to a  previous enquiry through Shrimati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Saraladevi Ambalal Sarabhai, I very much regret that I shall be unable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evidence before your Committee. I hope you will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please excuse me.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M. V. J</w:t>
      </w:r>
      <w:r>
        <w:rPr>
          <w:rFonts w:ascii="Times" w:hAnsi="Times" w:eastAsia="Times"/>
          <w:b w:val="0"/>
          <w:i w:val="0"/>
          <w:color w:val="000000"/>
          <w:sz w:val="16"/>
        </w:rPr>
        <w:t>OSHI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ONSENT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13550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111. LETTER  TO R. N. SHRIVASTAVA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for which I thank you. Evidently we look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thing from opposite points of view. You think that killing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self-defence is not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whereas the killing of the calf for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good, no matter how mistaken it might afterwards be discovered to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Here I see no meeting ground. I regard even the killing of a </w:t>
      </w:r>
      <w:r>
        <w:rPr>
          <w:rFonts w:ascii="Times" w:hAnsi="Times" w:eastAsia="Times"/>
          <w:b w:val="0"/>
          <w:i w:val="0"/>
          <w:color w:val="000000"/>
          <w:sz w:val="22"/>
        </w:rPr>
        <w:t>snake to be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I may not be able to avoid it, being afraid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snake, does not make the act of destruction any the less </w:t>
      </w:r>
      <w:r>
        <w:rPr>
          <w:rFonts w:ascii="Times" w:hAnsi="Times" w:eastAsia="Times"/>
          <w:b w:val="0"/>
          <w:i/>
          <w:color w:val="000000"/>
          <w:sz w:val="22"/>
        </w:rPr>
        <w:t>himsa.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ARAYAN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HRIVASTAVA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HETH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AMNADAS</w:t>
      </w:r>
      <w:r>
        <w:rPr>
          <w:rFonts w:ascii="Times" w:hAnsi="Times" w:eastAsia="Times"/>
          <w:b w:val="0"/>
          <w:i w:val="0"/>
          <w:color w:val="000000"/>
          <w:sz w:val="20"/>
        </w:rPr>
        <w:t>, M.L.A., J</w:t>
      </w:r>
      <w:r>
        <w:rPr>
          <w:rFonts w:ascii="Times" w:hAnsi="Times" w:eastAsia="Times"/>
          <w:b w:val="0"/>
          <w:i w:val="0"/>
          <w:color w:val="000000"/>
          <w:sz w:val="16"/>
        </w:rPr>
        <w:t>UBBALPUR</w:t>
      </w:r>
      <w:r>
        <w:rPr>
          <w:rFonts w:ascii="Times" w:hAnsi="Times" w:eastAsia="Times"/>
          <w:b w:val="0"/>
          <w:i w:val="0"/>
          <w:color w:val="000000"/>
          <w:sz w:val="20"/>
        </w:rPr>
        <w:t>, C.P.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13551</w:t>
      </w:r>
    </w:p>
    <w:p>
      <w:pPr>
        <w:autoSpaceDN w:val="0"/>
        <w:autoSpaceDE w:val="0"/>
        <w:widowControl/>
        <w:spacing w:line="220" w:lineRule="exact" w:before="11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letter (S.N. 13545) dated October 9, requesting Gandhiji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evidence before the Age of Consent Committee at his convenience during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stay at Ahmedabad from October 15 to 19. The Committee was appointed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following discussions on the Child-marriage Bill introduced in the </w:t>
      </w:r>
      <w:r>
        <w:rPr>
          <w:rFonts w:ascii="Times" w:hAnsi="Times" w:eastAsia="Times"/>
          <w:b w:val="0"/>
          <w:i w:val="0"/>
          <w:color w:val="000000"/>
          <w:sz w:val="18"/>
        </w:rPr>
        <w:t>Central Legislative Assembly, to examine and report on the question.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 LETTER TO S. SUBRAMANIAM</w:t>
      </w:r>
    </w:p>
    <w:p>
      <w:pPr>
        <w:autoSpaceDN w:val="0"/>
        <w:autoSpaceDE w:val="0"/>
        <w:widowControl/>
        <w:spacing w:line="266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1928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sending you the sandals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veshti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are so insistent on, deducting the postage from your donation.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regard to the good saris and good </w:t>
      </w:r>
      <w:r>
        <w:rPr>
          <w:rFonts w:ascii="Times" w:hAnsi="Times" w:eastAsia="Times"/>
          <w:b w:val="0"/>
          <w:i/>
          <w:color w:val="000000"/>
          <w:sz w:val="22"/>
        </w:rPr>
        <w:t>veshtis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they can be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Khadi Bhandar, Princess Street, Bombay. I do not think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V.P. system with Malaya. You will therefore have to send them </w:t>
      </w:r>
      <w:r>
        <w:rPr>
          <w:rFonts w:ascii="Times" w:hAnsi="Times" w:eastAsia="Times"/>
          <w:b w:val="0"/>
          <w:i w:val="0"/>
          <w:color w:val="000000"/>
          <w:sz w:val="22"/>
        </w:rPr>
        <w:t>cash before they can execute the order.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S. S</w:t>
      </w:r>
      <w:r>
        <w:rPr>
          <w:rFonts w:ascii="Times" w:hAnsi="Times" w:eastAsia="Times"/>
          <w:b w:val="0"/>
          <w:i w:val="0"/>
          <w:color w:val="000000"/>
          <w:sz w:val="16"/>
        </w:rPr>
        <w:t>UBRAMANIAM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NGLISH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CHOOL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EGAMAT</w:t>
      </w:r>
      <w:r>
        <w:rPr>
          <w:rFonts w:ascii="Times" w:hAnsi="Times" w:eastAsia="Times"/>
          <w:b w:val="0"/>
          <w:i w:val="0"/>
          <w:color w:val="000000"/>
          <w:sz w:val="20"/>
        </w:rPr>
        <w:t>, J</w:t>
      </w:r>
      <w:r>
        <w:rPr>
          <w:rFonts w:ascii="Times" w:hAnsi="Times" w:eastAsia="Times"/>
          <w:b w:val="0"/>
          <w:i w:val="0"/>
          <w:color w:val="000000"/>
          <w:sz w:val="16"/>
        </w:rPr>
        <w:t>OHORE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ALAYA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13552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113. LETTER  TO ISAAC SANTRA</w:t>
      </w:r>
    </w:p>
    <w:p>
      <w:pPr>
        <w:autoSpaceDN w:val="0"/>
        <w:autoSpaceDE w:val="0"/>
        <w:widowControl/>
        <w:spacing w:line="266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1928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for which I thank you. I shall certainly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pamphlet when it comes to me. But I prefer doing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work in my own way. At the present moment I am averse to </w:t>
      </w:r>
      <w:r>
        <w:rPr>
          <w:rFonts w:ascii="Times" w:hAnsi="Times" w:eastAsia="Times"/>
          <w:b w:val="0"/>
          <w:i w:val="0"/>
          <w:color w:val="000000"/>
          <w:sz w:val="22"/>
        </w:rPr>
        <w:t>mixing up with any Empire thing because I distrust the Empire.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SAAC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ANTRA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FFICER</w:t>
      </w:r>
      <w:r>
        <w:rPr>
          <w:rFonts w:ascii="Times" w:hAnsi="Times" w:eastAsia="Times"/>
          <w:b w:val="0"/>
          <w:i w:val="0"/>
          <w:color w:val="000000"/>
          <w:sz w:val="20"/>
        </w:rPr>
        <w:t>-I</w:t>
      </w:r>
      <w:r>
        <w:rPr>
          <w:rFonts w:ascii="Times" w:hAnsi="Times" w:eastAsia="Times"/>
          <w:b w:val="0"/>
          <w:i w:val="0"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>-C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HARGE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EPROSY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URVEY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C|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ASTER</w:t>
      </w:r>
      <w:r>
        <w:rPr>
          <w:rFonts w:ascii="Times" w:hAnsi="Times" w:eastAsia="Times"/>
          <w:b w:val="0"/>
          <w:i w:val="0"/>
          <w:color w:val="000000"/>
          <w:sz w:val="20"/>
        </w:rPr>
        <w:t>, J</w:t>
      </w:r>
      <w:r>
        <w:rPr>
          <w:rFonts w:ascii="Times" w:hAnsi="Times" w:eastAsia="Times"/>
          <w:b w:val="0"/>
          <w:i w:val="0"/>
          <w:color w:val="000000"/>
          <w:sz w:val="16"/>
        </w:rPr>
        <w:t>AMNER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HANDESH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13553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LETTER  TO MIRABEHN</w:t>
      </w:r>
    </w:p>
    <w:p>
      <w:pPr>
        <w:autoSpaceDN w:val="0"/>
        <w:autoSpaceDE w:val="0"/>
        <w:widowControl/>
        <w:spacing w:line="266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1928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before reaching Prabhudas’s place. It delights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 to find you enjoying your travel and writing so cheerfully about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it. I want you to return in full vigour and complete cheerfulness.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signs at the Ashram of winter approaching. The nights </w:t>
      </w:r>
      <w:r>
        <w:rPr>
          <w:rFonts w:ascii="Times" w:hAnsi="Times" w:eastAsia="Times"/>
          <w:b w:val="0"/>
          <w:i w:val="0"/>
          <w:color w:val="000000"/>
          <w:sz w:val="22"/>
        </w:rPr>
        <w:t>are now very cool and we require a fair amount of covering. Malaria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Dhoti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5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on the increase at the Ashram. Rajkishori is down with Sever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Sarada. Chimanlal and little Sarada had been down for the last three </w:t>
      </w:r>
      <w:r>
        <w:rPr>
          <w:rFonts w:ascii="Times" w:hAnsi="Times" w:eastAsia="Times"/>
          <w:b w:val="0"/>
          <w:i w:val="0"/>
          <w:color w:val="000000"/>
          <w:sz w:val="22"/>
        </w:rPr>
        <w:t>days.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usual yesterday all the Ashram people, labourers included,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fruit repast together. We numbered over 300. The repast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consisted of dates, groundnuts, bananas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kismis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5313. Courtesy: Mirabehn; also G.N. 8203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115. LETTER  TO H. S. L. POLAK</w:t>
      </w:r>
    </w:p>
    <w:p>
      <w:pPr>
        <w:autoSpaceDN w:val="0"/>
        <w:autoSpaceDE w:val="0"/>
        <w:widowControl/>
        <w:spacing w:line="266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BHAI,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well-deserved rebuke. But it was Ganesan’s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oversight pure and simple. The sending was not done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Ganesan is the publisher and he is a very careful man.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 or the other he forgot to send a copy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you. Andrews got a </w:t>
      </w:r>
      <w:r>
        <w:rPr>
          <w:rFonts w:ascii="Times" w:hAnsi="Times" w:eastAsia="Times"/>
          <w:b w:val="0"/>
          <w:i w:val="0"/>
          <w:color w:val="000000"/>
          <w:sz w:val="22"/>
        </w:rPr>
        <w:t>copy or copies because he cabled.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your rebuke about the omission of Gabriel Isaac,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know that the name was omitted. I have just looked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index to the English translation. I missed his name in the index.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that is no proof of the fact that the name is not to be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History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even if it is omitted, of course it is an unintentional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omission. I have often talked about him and his sacrifice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people. I often think of him and his goodness and simplicity.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can’t account for the omission, if there is an omission. I dare say </w:t>
      </w:r>
      <w:r>
        <w:rPr>
          <w:rFonts w:ascii="Times" w:hAnsi="Times" w:eastAsia="Times"/>
          <w:b w:val="0"/>
          <w:i w:val="0"/>
          <w:color w:val="000000"/>
          <w:sz w:val="22"/>
        </w:rPr>
        <w:t>that some other dear names also have been omitted quite unintenti-</w:t>
      </w:r>
      <w:r>
        <w:rPr>
          <w:rFonts w:ascii="Times" w:hAnsi="Times" w:eastAsia="Times"/>
          <w:b w:val="0"/>
          <w:i w:val="0"/>
          <w:color w:val="000000"/>
          <w:sz w:val="22"/>
        </w:rPr>
        <w:t>onally.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confusion about the jails does not much worry me.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inaccuracies are bound to be found when a man with a crowded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beyond, recalls events that happened ten years before the time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begins to recall them. Is it not enough that the substance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is absolutely true and that it is free from any bias? Such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testimony given by those who have read the book. And I dare say you </w:t>
      </w:r>
      <w:r>
        <w:rPr>
          <w:rFonts w:ascii="Times" w:hAnsi="Times" w:eastAsia="Times"/>
          <w:b w:val="0"/>
          <w:i w:val="0"/>
          <w:color w:val="000000"/>
          <w:sz w:val="22"/>
        </w:rPr>
        <w:t>too will give me the same testimony.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by this time you know the nature of the Memorial to </w:t>
      </w:r>
      <w:r>
        <w:rPr>
          <w:rFonts w:ascii="Times" w:hAnsi="Times" w:eastAsia="Times"/>
          <w:b w:val="0"/>
          <w:i w:val="0"/>
          <w:color w:val="000000"/>
          <w:sz w:val="22"/>
        </w:rPr>
        <w:t>be erected to the memory of Maganlal. But if you have missed that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Raisins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</w:t>
      </w:r>
      <w:r>
        <w:rPr>
          <w:rFonts w:ascii="Times" w:hAnsi="Times" w:eastAsia="Times"/>
          <w:b w:val="0"/>
          <w:i/>
          <w:color w:val="000000"/>
          <w:sz w:val="18"/>
        </w:rPr>
        <w:t>Satyagraha in South Africa; vide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Dated May 17, 1928;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“Notes”sub-title Mill ‘Khaddar’.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may tell you that it is to be a khadi museum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specially erected building worthy of Maganlal’s love for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technical knowledge. Subscriptions are coming in very slowly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interruption of Bardoli, which naturally absor-bed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of those who would otherwise have paid far more liberally to </w:t>
      </w:r>
      <w:r>
        <w:rPr>
          <w:rFonts w:ascii="Times" w:hAnsi="Times" w:eastAsia="Times"/>
          <w:b w:val="0"/>
          <w:i w:val="0"/>
          <w:color w:val="000000"/>
          <w:sz w:val="22"/>
        </w:rPr>
        <w:t>the Maganlal Memorial and that was as it should have been.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the beautiful Dutch postcard.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goes well at the Ashram which is undergoing several changes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present moment. When they are fully developed you will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about them through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 has gone out touring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area. It is wonderful how she makes herself feel at home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villages she visits. The Hindi that she has picked up is proving of </w:t>
      </w:r>
      <w:r>
        <w:rPr>
          <w:rFonts w:ascii="Times" w:hAnsi="Times" w:eastAsia="Times"/>
          <w:b w:val="0"/>
          <w:i w:val="0"/>
          <w:color w:val="000000"/>
          <w:sz w:val="22"/>
        </w:rPr>
        <w:t>good value.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At present an Austrian couple are staying here. They are extre-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mely good people. The husband is a professor in a Medical College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Graz and the wife is a fine singer and a finer philosopher.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commencement of their marriage they have led the life of </w:t>
      </w:r>
      <w:r>
        <w:rPr>
          <w:rFonts w:ascii="Times" w:hAnsi="Times" w:eastAsia="Times"/>
          <w:b w:val="0"/>
          <w:i/>
          <w:color w:val="000000"/>
          <w:sz w:val="22"/>
        </w:rPr>
        <w:t>brahma-</w:t>
      </w:r>
      <w:r>
        <w:rPr>
          <w:rFonts w:ascii="Times" w:hAnsi="Times" w:eastAsia="Times"/>
          <w:b w:val="0"/>
          <w:i/>
          <w:color w:val="000000"/>
          <w:sz w:val="22"/>
        </w:rPr>
        <w:t>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merit is all the wife’s. She says she never had any sexual </w:t>
      </w:r>
      <w:r>
        <w:rPr>
          <w:rFonts w:ascii="Times" w:hAnsi="Times" w:eastAsia="Times"/>
          <w:b w:val="0"/>
          <w:i w:val="0"/>
          <w:color w:val="000000"/>
          <w:sz w:val="22"/>
        </w:rPr>
        <w:t>desire. They are a wonderful couple in more ways than one.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is in Bardoli, Devdas in Delhi. Chhaganlal is here, </w:t>
      </w:r>
      <w:r>
        <w:rPr>
          <w:rFonts w:ascii="Times" w:hAnsi="Times" w:eastAsia="Times"/>
          <w:b w:val="0"/>
          <w:i w:val="0"/>
          <w:color w:val="000000"/>
          <w:sz w:val="22"/>
        </w:rPr>
        <w:t>Mahadev, Pyarelal, Subbiah and the rest of course.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from us all,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S. L. P</w:t>
      </w:r>
      <w:r>
        <w:rPr>
          <w:rFonts w:ascii="Times" w:hAnsi="Times" w:eastAsia="Times"/>
          <w:b w:val="0"/>
          <w:i w:val="0"/>
          <w:color w:val="000000"/>
          <w:sz w:val="16"/>
        </w:rPr>
        <w:t>OLAK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42, 47 &amp; 48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ANES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265 S</w:t>
      </w:r>
      <w:r>
        <w:rPr>
          <w:rFonts w:ascii="Times" w:hAnsi="Times" w:eastAsia="Times"/>
          <w:b w:val="0"/>
          <w:i w:val="0"/>
          <w:color w:val="000000"/>
          <w:sz w:val="16"/>
        </w:rPr>
        <w:t>TRAND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ONDON </w:t>
      </w:r>
      <w:r>
        <w:rPr>
          <w:rFonts w:ascii="Times" w:hAnsi="Times" w:eastAsia="Times"/>
          <w:b w:val="0"/>
          <w:i w:val="0"/>
          <w:color w:val="000000"/>
          <w:sz w:val="20"/>
        </w:rPr>
        <w:t>W.C. 2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14394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116. LETTER TO C. F. ANDREWS</w:t>
      </w:r>
    </w:p>
    <w:p>
      <w:pPr>
        <w:autoSpaceDN w:val="0"/>
        <w:autoSpaceDE w:val="0"/>
        <w:widowControl/>
        <w:spacing w:line="266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1928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tabs>
          <w:tab w:pos="550" w:val="left"/>
          <w:tab w:pos="32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You will see in your copy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>your article, “The Land of Rishis”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Sastri’s successor is proving very troublesome. </w:t>
      </w:r>
      <w:r>
        <w:rPr>
          <w:rFonts w:ascii="Times" w:hAnsi="Times" w:eastAsia="Times"/>
          <w:b w:val="0"/>
          <w:i w:val="0"/>
          <w:color w:val="000000"/>
          <w:sz w:val="22"/>
        </w:rPr>
        <w:t>I do not know what the Government of India is doing. But I am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“An Ashram of Rishis”, 21-10-1928.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getting a little nervous. It is difficult to replace Sastri and, if they use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post for favourites, all the great work that Sastri has done can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easily undone.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Ashram all is well except that we have the malaria of the </w:t>
      </w:r>
      <w:r>
        <w:rPr>
          <w:rFonts w:ascii="Times" w:hAnsi="Times" w:eastAsia="Times"/>
          <w:b w:val="0"/>
          <w:i w:val="0"/>
          <w:color w:val="000000"/>
          <w:sz w:val="22"/>
        </w:rPr>
        <w:t>season rather trying while it lasts.</w:t>
      </w:r>
    </w:p>
    <w:p>
      <w:pPr>
        <w:autoSpaceDN w:val="0"/>
        <w:autoSpaceDE w:val="0"/>
        <w:widowControl/>
        <w:spacing w:line="266" w:lineRule="exact" w:before="28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14409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117. LETTER  TO SAROJINI NAIDIU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MIRA,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Here is Padmaja’s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reply to my letter.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 do now when doctors themselves advise her not to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sanatorium? I shall write to her again and write to her from time to </w:t>
      </w:r>
      <w:r>
        <w:rPr>
          <w:rFonts w:ascii="Times" w:hAnsi="Times" w:eastAsia="Times"/>
          <w:b w:val="0"/>
          <w:i w:val="0"/>
          <w:color w:val="000000"/>
          <w:sz w:val="22"/>
        </w:rPr>
        <w:t>time and keep myself in touch with her. You must fulfil your engage-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ments without any anxiety. God will take care of her, better than you </w:t>
      </w:r>
      <w:r>
        <w:rPr>
          <w:rFonts w:ascii="Times" w:hAnsi="Times" w:eastAsia="Times"/>
          <w:b w:val="0"/>
          <w:i w:val="0"/>
          <w:color w:val="000000"/>
          <w:sz w:val="22"/>
        </w:rPr>
        <w:t>and I, and use us as His instruments whenever He wills.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keep good health during your tour. I expect to </w:t>
      </w:r>
      <w:r>
        <w:rPr>
          <w:rFonts w:ascii="Times" w:hAnsi="Times" w:eastAsia="Times"/>
          <w:b w:val="0"/>
          <w:i w:val="0"/>
          <w:color w:val="000000"/>
          <w:sz w:val="22"/>
        </w:rPr>
        <w:t>hear from you from time to time.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political atmosphere is none too calm, none too clear. Poor </w:t>
      </w:r>
      <w:r>
        <w:rPr>
          <w:rFonts w:ascii="Times" w:hAnsi="Times" w:eastAsia="Times"/>
          <w:b w:val="0"/>
          <w:i w:val="0"/>
          <w:color w:val="000000"/>
          <w:sz w:val="22"/>
        </w:rPr>
        <w:t>Motilalji has his work cut out for him.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AROJINI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AIDU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HOMAS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OOK </w:t>
      </w:r>
      <w:r>
        <w:rPr>
          <w:rFonts w:ascii="Times" w:hAnsi="Times" w:eastAsia="Times"/>
          <w:b w:val="0"/>
          <w:i w:val="0"/>
          <w:color w:val="000000"/>
          <w:sz w:val="20"/>
        </w:rPr>
        <w:t>&amp; S</w:t>
      </w:r>
      <w:r>
        <w:rPr>
          <w:rFonts w:ascii="Times" w:hAnsi="Times" w:eastAsia="Times"/>
          <w:b w:val="0"/>
          <w:i w:val="0"/>
          <w:color w:val="000000"/>
          <w:sz w:val="16"/>
        </w:rPr>
        <w:t>ONS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>ORK</w:t>
      </w:r>
      <w:r>
        <w:rPr>
          <w:rFonts w:ascii="Times" w:hAnsi="Times" w:eastAsia="Times"/>
          <w:b w:val="0"/>
          <w:i w:val="0"/>
          <w:color w:val="000000"/>
          <w:sz w:val="20"/>
        </w:rPr>
        <w:t>, U.S.A.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S.N.14410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118. LETTER TO ESTHER MENON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your letter after a long lapse of time. It was therefore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doubly welcome. I hope that this finds you in better health and that if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 was an operation that it was quite successful and has left no ill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effects.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Ashram is undergoing many changes at the present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You will see them all described in the pages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time comes. Except for malaria which is seasonal for this </w:t>
      </w:r>
      <w:r>
        <w:rPr>
          <w:rFonts w:ascii="Times" w:hAnsi="Times" w:eastAsia="Times"/>
          <w:b w:val="0"/>
          <w:i w:val="0"/>
          <w:color w:val="000000"/>
          <w:sz w:val="22"/>
        </w:rPr>
        <w:t>time of the year, everything goes well here.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Remember me to Menon when you write to him.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STHER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ENON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14411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119. LETTER TO PARAMANAND K. KAPADIA</w:t>
      </w:r>
    </w:p>
    <w:p>
      <w:pPr>
        <w:autoSpaceDN w:val="0"/>
        <w:autoSpaceDE w:val="0"/>
        <w:widowControl/>
        <w:spacing w:line="266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13,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PARAMANAND,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only yesterday. All your letters are good.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well reasoned and are never discourteous. There can, therefore,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question of impropriety in them. However, your letters do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defect. They are too long for me. I have thought about most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say, and I would therefore grasp your point even if you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concisely, and if I did not understand I would ask. This preface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prompted by your letter, as long as a pamphlet, placed before me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 nearly fifteen days ago. I have kept it in my file, so I see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day, but being much too long it remains unanswered for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Even this I do not say as criticism of you but only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explanation of my having missed reading your previous letter.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reply to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observed that I give new meaning to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or enlarge their old meanings. I do not do that arbitrarily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to suit my purpose, but because I think it right to do so. The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poets are inexhaustible in their meaning. 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kavi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an enlightened person. The perfectly enlightened person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poet. If, therefore, I do not draw the right meaning of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or sayings, I would have to waste my energy in, starting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and would also be guilty of killing the souls of those words.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realized that even words have souls. If, therefore, you wish,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compel me to admit that I may be giving a new meaning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>word ‘ahimsa’. It seems to me an exaggeration to describe ‘ahimsa’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supreme dharma in the sense you give to the word.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quarrelled over the meaning of words. Hence if my purpose can </w:t>
      </w:r>
      <w:r>
        <w:rPr>
          <w:rFonts w:ascii="Times" w:hAnsi="Times" w:eastAsia="Times"/>
          <w:b w:val="0"/>
          <w:i w:val="0"/>
          <w:color w:val="000000"/>
          <w:sz w:val="22"/>
        </w:rPr>
        <w:t>be served without the word ‘ahimsa’, I will certainly give up its use.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Even at the time of the killing [of the calf] the risk was indeed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extracts from the addressee’s letter and Gandhiji’s more detailed reply,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“Jain Ahimsa”, 25-10-1928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that people would draw wrong conclusions from my action.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felt that the discernment of the true meaning of ahimsa had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weak that I must do what I did even at the risk. And how could I </w:t>
      </w:r>
      <w:r>
        <w:rPr>
          <w:rFonts w:ascii="Times" w:hAnsi="Times" w:eastAsia="Times"/>
          <w:b w:val="0"/>
          <w:i w:val="0"/>
          <w:color w:val="000000"/>
          <w:sz w:val="22"/>
        </w:rPr>
        <w:t>hide having done something when the occasion required otherwise?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for the question about the daughter I would only say I would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kill her thinking that I would otherwise commit a sin, but I would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kill her if I thought that she would ask for the gift of death if she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could speak. I do not at all subscribe to the belief that under no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circumstance is a person willing to give up his or her life. I smell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cowardice in it and it is against the experience of many people. If man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indeed so much attached to life, he can make no progress. How then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he ever attain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>? I have seen in innumerable cases that such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attachment is very much less in other countries.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nuisance of the monkeys I see that I would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quarrel about the meaning of ‘ahimsa’.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I leave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discussion? How about keeping the question for a full discussion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in future when we meet? I have much to say about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principles you have put forward. If I get the time I will discuss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contents of your letter in </w:t>
      </w:r>
      <w:r>
        <w:rPr>
          <w:rFonts w:ascii="Times" w:hAnsi="Times" w:eastAsia="Times"/>
          <w:b w:val="0"/>
          <w:i/>
          <w:color w:val="000000"/>
          <w:sz w:val="22"/>
        </w:rPr>
        <w:t>Navajivan.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G.N. 11595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A CRUEL CUSTOM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Kathiawari gentleman writes to say: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difficulty is a genuine one in all Hindu households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 Kathiawar. If a young husband who has become conscious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dharma wishes to save himself, he should find a way to do so.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politely reason with his parents and bring home to them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nature of marriage. If he has any difficulty in convincing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insist upon living apart from his wife so long as he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independently. Where there is a will, there is a way. Man can add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stature by finding out ways to solve difficultes and can also </w:t>
      </w:r>
      <w:r>
        <w:rPr>
          <w:rFonts w:ascii="Times" w:hAnsi="Times" w:eastAsia="Times"/>
          <w:b w:val="0"/>
          <w:i w:val="0"/>
          <w:color w:val="000000"/>
          <w:sz w:val="22"/>
        </w:rPr>
        <w:t>develop his human estate.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14-10-1928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Gandhji’s views on the issue,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“Monkey Nuisance”, 8-7-1928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complained that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Kathiawar married couples living with parents did not see much of each other during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day time and asked how husband and wife could exchange ideas and how the husband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could obtain the wife’s consent to continence.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121. COWS IN BARDOLI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Bania gentleman from the Bardoli taluk writes to say: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above facts are true, this also should be taken up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activity in the constructive work that is being done at persent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Bardoli. It has been repeatedly pointed out in Navajivan how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is done to an ox if it is not castrated. There is no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an equal quantity of milk can be got from the cow as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buffalo, but this result can be achieved only if the cow is reared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scientific manner. On the whole, if we wish to spare ourselves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slaughter of the male buffalo, we should turn our full attention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in the breeding of cows. It can easily be proved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 and her progeny are far more useful than the buffalo and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progeny. We have paid no attention to the fact that successive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generations of cows will become enfeebled if a cow is served by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every ox. If the problem of the cow could be solved as a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 awakening in Bardoli, the people there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significantly added to the services they have rendered through their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14-10-1928</w:t>
      </w:r>
    </w:p>
    <w:p>
      <w:pPr>
        <w:autoSpaceDN w:val="0"/>
        <w:autoSpaceDE w:val="0"/>
        <w:widowControl/>
        <w:spacing w:line="292" w:lineRule="exact" w:before="370" w:after="0"/>
        <w:ind w:left="0" w:right="24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122. SAD PLIGHT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young man writes: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Though this young man has furnished his name, he wishes for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through the columns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since there are many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others like him. I have no panacea to offer. I regard this as a kind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disease. I know that many people suffer from it. I shall indicate what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has benefited some persons.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God is the most essential thing in this. And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this faith ask for God’s help in their helplessness and receive it. </w:t>
      </w:r>
      <w:r>
        <w:rPr>
          <w:rFonts w:ascii="Times" w:hAnsi="Times" w:eastAsia="Times"/>
          <w:b w:val="0"/>
          <w:i w:val="0"/>
          <w:color w:val="000000"/>
          <w:sz w:val="22"/>
        </w:rPr>
        <w:t>Rather than get involved in such arguments as whom should one pray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stated that in Bardoli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other taluks it was mostly the Raniparaj community that maintained cows.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higher castes preferred buffaloes. They also refused, on sentimental grounds, to get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calves castrated and let even very young or weak oxen go free in the village to meet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cows through a misplaced sense of piety, which resulted in the progressive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degeneration of the cow’s offspring.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correspondent, a young man of nineteen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married, was unable to shake off the habit of self-abuse which rendered him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weaker day by day.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to, is God free thus to help, and if He is, why does He not avert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 before He is prayed to, since He dwells in everyone’s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should become aware of the disease, etc., etc., we should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ways as inscrutable and, following the example of others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saved themselves by taking refuge in Him, we should have faith and </w:t>
      </w:r>
      <w:r>
        <w:rPr>
          <w:rFonts w:ascii="Times" w:hAnsi="Times" w:eastAsia="Times"/>
          <w:b w:val="0"/>
          <w:i w:val="0"/>
          <w:color w:val="000000"/>
          <w:sz w:val="22"/>
        </w:rPr>
        <w:t>offer heartfelt prayers to Him.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on our part is as essential as prayer. A prayer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becomes a mere show. It is empty. Mere mechanical repetition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words which do not proceed from the heart is futile.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makes an effort immediately gains self-confidence.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 physical work is essential to such effort, no matter how 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work may be. Reading material should be such as to nurture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thoughts. Privacy should be altogether shunned. It is imperative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co-habitation with one’s wife. Having taken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measures, one should totally forget about one’s disease and, if 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constantly occupied in physical activity, one will not even be </w:t>
      </w:r>
      <w:r>
        <w:rPr>
          <w:rFonts w:ascii="Times" w:hAnsi="Times" w:eastAsia="Times"/>
          <w:b w:val="0"/>
          <w:i w:val="0"/>
          <w:color w:val="000000"/>
          <w:sz w:val="22"/>
        </w:rPr>
        <w:t>reminded of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14-10-1928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123. A CONUNDRUM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fiery champions of ahimsa, who seem bent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improving the finances of the Postal Department, inundate 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full of abuse, and are practising himsa in the name of ahimsa.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if they could prolong the calf controversy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indefinitely.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them kindly suggest that my intellect has suffered decay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attainment of sixtieth year. Some others have expressed the regret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doctors did not diagnose my case as hopeless when I was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Sassoon Hospital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cut short my sinful career by giving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 injection in which case the poor calf in the Ashram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spared the poison injection and the race of monkeys saved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menace of destruction. These are only a few characteristic samples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sheaf-fuls of ‘love-letters’ that I am receiving daily. The </w:t>
      </w:r>
      <w:r>
        <w:rPr>
          <w:rFonts w:ascii="Times" w:hAnsi="Times" w:eastAsia="Times"/>
          <w:b w:val="0"/>
          <w:i w:val="0"/>
          <w:color w:val="000000"/>
          <w:sz w:val="22"/>
        </w:rPr>
        <w:t>more I receive these letters the more confirmed I feel in the correct-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ness of my decision to ventilate this thorny question in the columns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. It never seems to have struck these good people that by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, 14-10-1928. This is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translation by Pyarelal.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Fiery Ordeal”, 30-9-1928.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Where he was operated upon for appendicitis in January 1924;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“Interview to V. S. Srinivasa Sastri”, 12-1-1924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unseemly exhibition of spleen they merely prove their unfitness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votaries or exponents of ahimsa and strike it at the very root.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 however from these fulminations to one from among a batch of </w:t>
      </w:r>
      <w:r>
        <w:rPr>
          <w:rFonts w:ascii="Times" w:hAnsi="Times" w:eastAsia="Times"/>
          <w:b w:val="0"/>
          <w:i w:val="0"/>
          <w:color w:val="000000"/>
          <w:sz w:val="22"/>
        </w:rPr>
        <w:t>letters of a different order that I have received and I take the’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from it: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exposition of the ethics of the “calf-incident” has cleared up a lot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my doubts and shed valuable light on the implications of ahimsa. But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unfortunately it raises a fresh difficulty. Suppose, for instance, that a man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begins to oppress a whole people and there is no other way of putting a stop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his oppression; then proceeding on the analogy of the calf, would it not be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 act of ahimsa to rid society of his presence by putting him to death? Would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not regard such an act as an unavoidable necessity and therefore as one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ahimsa? In your discussion about the killing of the calf you have made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mental attitude the principal criterion of ahimsa. Would not according to this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principle the destruction of proved tyrants be counted as ahimsa, since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motive inspiring the act is of the highest? You say that there is no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himsa </w:t>
      </w:r>
      <w:r>
        <w:rPr>
          <w:rFonts w:ascii="Times" w:hAnsi="Times" w:eastAsia="Times"/>
          <w:b w:val="0"/>
          <w:i w:val="0"/>
          <w:color w:val="000000"/>
          <w:sz w:val="18"/>
        </w:rPr>
        <w:t>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killing off animal pests that destroy a farmer’s crops; then why should it not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ahimsa to kill human pests that threaten society with destruction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worse?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discerning reader will have already perceived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has altogether missed the point of my argument.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definition of ahimsa that I have given cannot by any stretch of </w:t>
      </w:r>
      <w:r>
        <w:rPr>
          <w:rFonts w:ascii="Times" w:hAnsi="Times" w:eastAsia="Times"/>
          <w:b w:val="0"/>
          <w:i w:val="0"/>
          <w:color w:val="000000"/>
          <w:sz w:val="22"/>
        </w:rPr>
        <w:t>meaning be made to cover a case of manslaughter such as the corres-</w:t>
      </w:r>
      <w:r>
        <w:rPr>
          <w:rFonts w:ascii="Times" w:hAnsi="Times" w:eastAsia="Times"/>
          <w:b w:val="0"/>
          <w:i w:val="0"/>
          <w:color w:val="000000"/>
          <w:sz w:val="22"/>
        </w:rPr>
        <w:t>pondent in question postulates. I have nowhere described the unavoi-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dable destruction of life that a farmer has to commit in pursuit of his </w:t>
      </w:r>
      <w:r>
        <w:rPr>
          <w:rFonts w:ascii="Times" w:hAnsi="Times" w:eastAsia="Times"/>
          <w:b w:val="0"/>
          <w:i w:val="0"/>
          <w:color w:val="000000"/>
          <w:sz w:val="22"/>
        </w:rPr>
        <w:t>calling as ahimsa. One may regard such destruction of life as unavoi-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dable and condone it as such, but it cannot be spelt otherwise than as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underlying motive with the farmer is to subserve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or, say, that of society. Ahimsa on the other hand rules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interested destruction. But the killing of the calf was undertaken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the dumb animal itself. Anyway its good was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>motive.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problem mentioned by the correspondent in question may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certainly be compared to that of the monkey nuisance. But then there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a fundamental difference between the monkey nuisance and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human nuisance. Society as yet knows of no means by which to effect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change of heart in the monkeys and their killing may therefore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held as pardonable, but there is no evil-doer or tyrant who need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considered beyond reform. That is why the killing of a human being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out of self-interest can never find a place in the scheme of ahimsa.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now to the question of motive, whilst it is true that </w:t>
      </w:r>
      <w:r>
        <w:rPr>
          <w:rFonts w:ascii="Times" w:hAnsi="Times" w:eastAsia="Times"/>
          <w:b w:val="0"/>
          <w:i w:val="0"/>
          <w:color w:val="000000"/>
          <w:sz w:val="22"/>
        </w:rPr>
        <w:t>mental attitude is the crucial test of ahimsa, it is not the sole test.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kill any living being or thing save for his or its own interest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noble the motive may otherwise be. And a man who harbours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ill-will towards another is no less guilty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for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or want of opportunity, he is unable to translate his ill-will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action. A reference to both intent and deed is thus necessary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 to decide whether a particular act of abstention can be classed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ahimsa. After all, intent has to be inferred from a bunch of </w:t>
      </w:r>
      <w:r>
        <w:rPr>
          <w:rFonts w:ascii="Times" w:hAnsi="Times" w:eastAsia="Times"/>
          <w:b w:val="0"/>
          <w:i w:val="0"/>
          <w:color w:val="000000"/>
          <w:sz w:val="22"/>
        </w:rPr>
        <w:t>correlated acts.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18-10-1928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LETTER TO PRABHASHANKER PATTANI</w:t>
      </w:r>
    </w:p>
    <w:p>
      <w:pPr>
        <w:autoSpaceDN w:val="0"/>
        <w:autoSpaceDE w:val="0"/>
        <w:widowControl/>
        <w:spacing w:line="294" w:lineRule="exact" w:before="6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Aso Sud 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14,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SUJNA BHAISHRI,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question of one confined to bed spinning.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pledge exempts you from that obligation during illness.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spinning through lethargy or on the pretext of being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busy, I would certainly have some harsh words to say, would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employing satyagraha against you provided I loved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the purpose. I would not make any such unreasonable </w:t>
      </w:r>
      <w:r>
        <w:rPr>
          <w:rFonts w:ascii="Times" w:hAnsi="Times" w:eastAsia="Times"/>
          <w:b w:val="0"/>
          <w:i w:val="0"/>
          <w:color w:val="000000"/>
          <w:sz w:val="22"/>
        </w:rPr>
        <w:t>demand on you that even during illness you should continue spinn-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ing. If, moreover, Lady Pattani is now spinning, as you say,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 faith, to me it is as good as your spinning. But I have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her spinning with such faith. I regard your certificate as partial,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I myself should test her sincerity. You also tell me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always wear </w:t>
      </w:r>
      <w:r>
        <w:rPr>
          <w:rFonts w:ascii="Times" w:hAnsi="Times" w:eastAsia="Times"/>
          <w:b w:val="0"/>
          <w:i/>
          <w:color w:val="000000"/>
          <w:sz w:val="22"/>
        </w:rPr>
        <w:t>pankoru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one has sincere faith, would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omit to wear it any time?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Pankoru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household word among us.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wear </w:t>
      </w:r>
      <w:r>
        <w:rPr>
          <w:rFonts w:ascii="Times" w:hAnsi="Times" w:eastAsia="Times"/>
          <w:b w:val="0"/>
          <w:i/>
          <w:color w:val="000000"/>
          <w:sz w:val="22"/>
        </w:rPr>
        <w:t>pankoru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any thinness she likes; I don’t take this word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necessarily coarse cloth. It means cloth made from yarn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quality spun by our sisters and daughters. It is in your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spin yarn that is fine. Well, I have addressed this letter to Ramabehn, </w:t>
      </w:r>
      <w:r>
        <w:rPr>
          <w:rFonts w:ascii="Times" w:hAnsi="Times" w:eastAsia="Times"/>
          <w:b w:val="0"/>
          <w:i w:val="0"/>
          <w:color w:val="000000"/>
          <w:sz w:val="22"/>
        </w:rPr>
        <w:t>it seems.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Here are a few of the things I expect from you. You should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vide in your budget for expenditure on things manufactured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State, as you provide for expenditure for collecting revenue.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that expenditure is borne by me. But how much longer can I </w:t>
      </w:r>
      <w:r>
        <w:rPr>
          <w:rFonts w:ascii="Times" w:hAnsi="Times" w:eastAsia="Times"/>
          <w:b w:val="0"/>
          <w:i w:val="0"/>
          <w:color w:val="000000"/>
          <w:sz w:val="22"/>
        </w:rPr>
        <w:t>afford it?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prepare and send me a report, for public or for my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year is inferred from the reference to articles on running a dairy which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appeared in </w:t>
      </w:r>
      <w:r>
        <w:rPr>
          <w:rFonts w:ascii="Times" w:hAnsi="Times" w:eastAsia="Times"/>
          <w:b w:val="0"/>
          <w:i/>
          <w:color w:val="000000"/>
          <w:sz w:val="18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27-9-1928 and 11-10-1928.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information, of the results of the law enforcing prohibition in your </w:t>
      </w:r>
      <w:r>
        <w:rPr>
          <w:rFonts w:ascii="Times" w:hAnsi="Times" w:eastAsia="Times"/>
          <w:b w:val="0"/>
          <w:i w:val="0"/>
          <w:color w:val="000000"/>
          <w:sz w:val="22"/>
        </w:rPr>
        <w:t>State.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State should run a model dairy in accordance with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principles explained by the Government Dairy expert in his articles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22"/>
        </w:rPr>
        <w:t>I am sure you will incur no loss through it in the end.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can  take up these things even while you are bed-ridden.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After you have been able to attend to them, you may ask me </w:t>
      </w:r>
      <w:r>
        <w:rPr>
          <w:rFonts w:ascii="Times" w:hAnsi="Times" w:eastAsia="Times"/>
          <w:b w:val="0"/>
          <w:i w:val="0"/>
          <w:color w:val="000000"/>
          <w:sz w:val="22"/>
        </w:rPr>
        <w:t>for more suggestions.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one thing I should say above all else. Leave the bed.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think this a difficult task and so do I. But to succeed in that,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doctors, you should consult a few quacks too. One of them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Kuvalayananda. It seems you know him. I have not been able to assess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value of his work. There is one other quack like him.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anything about yoga and employs water-treatment. If you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collect persons of that kind round you, all I can do to help you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inquire about them. After you have heard them, follow any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treatments which appeals to you and seems harmless.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why you should remain bed-ridden. Am I also not one of these </w:t>
      </w:r>
      <w:r>
        <w:rPr>
          <w:rFonts w:ascii="Times" w:hAnsi="Times" w:eastAsia="Times"/>
          <w:b w:val="0"/>
          <w:i w:val="0"/>
          <w:color w:val="000000"/>
          <w:sz w:val="22"/>
        </w:rPr>
        <w:t>quacks?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at present I am useless. In any case, Rama is there,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Vaid. If my efforts to know Him had succeeded,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sent Him to you. But, alas, will I ever see such a lucky day?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82" w:after="0"/>
        <w:ind w:left="0" w:right="2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3217. Courtesy: Mahesh Pattani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125. LETTER TO HARIBHAU UPADHYAYA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October 15,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HARIBHAU,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Mirabehn has written to me in detail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shortcomings in Jethalal’s work. She says that Jethalal has agreed to </w:t>
      </w:r>
      <w:r>
        <w:rPr>
          <w:rFonts w:ascii="Times" w:hAnsi="Times" w:eastAsia="Times"/>
          <w:b w:val="0"/>
          <w:i w:val="0"/>
          <w:color w:val="000000"/>
          <w:sz w:val="22"/>
        </w:rPr>
        <w:t>rectify the mistakes. You should go on goading him.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understood the balance-sheet drawn up by you.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you not to make sub-divisions of untruth. Exaggeration,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half-truth, conniving at untruth—all this is untruth. We generally treat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generously, whereas we ought to be parsimonious.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magnify our own faults, small as mustard grains, into big </w:t>
      </w:r>
      <w:r>
        <w:rPr>
          <w:rFonts w:ascii="Times" w:hAnsi="Times" w:eastAsia="Times"/>
          <w:b w:val="0"/>
          <w:i w:val="0"/>
          <w:color w:val="000000"/>
          <w:sz w:val="22"/>
        </w:rPr>
        <w:t>mountains.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also observed something like this in regard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>What we often condone as violation of mental brahm-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acharya is in fact violation of physical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For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unclean touch is always a violation of physical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</w:t>
      </w:r>
      <w:r>
        <w:rPr>
          <w:rFonts w:ascii="Times" w:hAnsi="Times" w:eastAsia="Times"/>
          <w:b w:val="0"/>
          <w:i w:val="0"/>
          <w:color w:val="000000"/>
          <w:sz w:val="22"/>
        </w:rPr>
        <w:t>is unclean joking. Unclean means prompted by impure thoughts.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not say this to you. But it has become necessary now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it to all inmates of the Ashram. When I examine my own life,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this laxity in myself too, and that is why I caution you. The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a pure life is a new birth, and one does not get it without God’s </w:t>
      </w:r>
      <w:r>
        <w:rPr>
          <w:rFonts w:ascii="Times" w:hAnsi="Times" w:eastAsia="Times"/>
          <w:b w:val="0"/>
          <w:i w:val="0"/>
          <w:color w:val="000000"/>
          <w:sz w:val="22"/>
        </w:rPr>
        <w:t>grace.</w:t>
      </w:r>
    </w:p>
    <w:p>
      <w:pPr>
        <w:autoSpaceDN w:val="0"/>
        <w:tabs>
          <w:tab w:pos="550" w:val="left"/>
          <w:tab w:pos="7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“As long as the elephant relied on his own strength so long he </w:t>
      </w:r>
      <w:r>
        <w:rPr>
          <w:rFonts w:ascii="Times" w:hAnsi="Times" w:eastAsia="Times"/>
          <w:b w:val="0"/>
          <w:i w:val="0"/>
          <w:color w:val="000000"/>
          <w:sz w:val="22"/>
        </w:rPr>
        <w:t>failed.”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6062. Courtesy: Haribhau Upadhyaya</w:t>
      </w:r>
    </w:p>
    <w:p>
      <w:pPr>
        <w:autoSpaceDN w:val="0"/>
        <w:autoSpaceDE w:val="0"/>
        <w:widowControl/>
        <w:spacing w:line="292" w:lineRule="exact" w:before="362" w:after="0"/>
        <w:ind w:left="1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126. LETTER TO V. L. PHADKE</w:t>
      </w:r>
    </w:p>
    <w:p>
      <w:pPr>
        <w:autoSpaceDN w:val="0"/>
        <w:autoSpaceDE w:val="0"/>
        <w:widowControl/>
        <w:spacing w:line="294" w:lineRule="exact" w:before="64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15,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BHAISHREE MAMA,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distressed to hear the news about Dalsukhbhai. Please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console his relatives on my behalf. I very well remember Dalsukhb-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hai’s affectionate face. The void left by his passing can never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filled. But we must all shoulder the responsibility. Tell his relatives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those who knew Dalsukhbhai share their grief. You have not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given any address, so I send this letter through you.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AHEB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NTYAJ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ODHARA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B.B. &amp; C.I. RY.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32842</w:t>
      </w:r>
    </w:p>
    <w:p>
      <w:pPr>
        <w:autoSpaceDN w:val="0"/>
        <w:autoSpaceDE w:val="0"/>
        <w:widowControl/>
        <w:spacing w:line="240" w:lineRule="exact" w:before="10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allusion is to the legendary Gajendra, king of elephants, who was rescued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Krishna from the clutches of a crocodile.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postmark, October 15 was a Monday.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127. LETTER TO VIPIN BIHARI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VIPIN,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almost impossible for me to go or send </w:t>
      </w:r>
      <w:r>
        <w:rPr>
          <w:rFonts w:ascii="Times" w:hAnsi="Times" w:eastAsia="Times"/>
          <w:b w:val="0"/>
          <w:i w:val="0"/>
          <w:color w:val="000000"/>
          <w:sz w:val="22"/>
        </w:rPr>
        <w:t>someone. I congratulate you all on being able to persuade Sadhu Vas-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come over to Motihari. It is needless to tell the students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that true learning means increasing purity of life, i.e., being </w:t>
      </w:r>
      <w:r>
        <w:rPr>
          <w:rFonts w:ascii="Times" w:hAnsi="Times" w:eastAsia="Times"/>
          <w:b w:val="0"/>
          <w:i w:val="0"/>
          <w:color w:val="000000"/>
          <w:sz w:val="22"/>
        </w:rPr>
        <w:t>simple and straightforward.</w:t>
      </w:r>
    </w:p>
    <w:p>
      <w:pPr>
        <w:autoSpaceDN w:val="0"/>
        <w:autoSpaceDE w:val="0"/>
        <w:widowControl/>
        <w:spacing w:line="220" w:lineRule="exact" w:before="26" w:after="0"/>
        <w:ind w:left="0" w:right="5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8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IPIN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IHARI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ECEPTION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TUDENTS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ONFERENCE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IHAR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9128.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128. LETTER  TO RAMESHWARDAS PODDAR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RAMESHWARDAS,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come in regularly. By now your wife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recovered. There is only one way of attaining peace of mind—to </w:t>
      </w:r>
      <w:r>
        <w:rPr>
          <w:rFonts w:ascii="Times" w:hAnsi="Times" w:eastAsia="Times"/>
          <w:b w:val="0"/>
          <w:i w:val="0"/>
          <w:color w:val="000000"/>
          <w:sz w:val="22"/>
        </w:rPr>
        <w:t>impress Ramanama upon the heart.</w:t>
      </w:r>
    </w:p>
    <w:p>
      <w:pPr>
        <w:autoSpaceDN w:val="0"/>
        <w:autoSpaceDE w:val="0"/>
        <w:widowControl/>
        <w:spacing w:line="220" w:lineRule="exact" w:before="0" w:after="2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562"/>
        </w:trPr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G.N. 196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LETTER TO BRIJKRISHNA CHANDIWALA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BRAJKISAN,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Similar doubts have been expressed in many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letters. I have answered them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 I write nothing here. I </w:t>
      </w:r>
      <w:r>
        <w:rPr>
          <w:rFonts w:ascii="Times" w:hAnsi="Times" w:eastAsia="Times"/>
          <w:b w:val="0"/>
          <w:i w:val="0"/>
          <w:color w:val="000000"/>
          <w:sz w:val="22"/>
        </w:rPr>
        <w:t>hope you are well.</w:t>
      </w:r>
    </w:p>
    <w:p>
      <w:pPr>
        <w:autoSpaceDN w:val="0"/>
        <w:autoSpaceDE w:val="0"/>
        <w:widowControl/>
        <w:spacing w:line="220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600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G.N. 2360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T. L. Vaswani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Fiery Ordeal”, 30-9-1928. The article appeared in </w:t>
      </w:r>
      <w:r>
        <w:rPr>
          <w:rFonts w:ascii="Times" w:hAnsi="Times" w:eastAsia="Times"/>
          <w:b w:val="0"/>
          <w:i/>
          <w:color w:val="000000"/>
          <w:sz w:val="18"/>
        </w:rPr>
        <w:t>Hindi Navajivan,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4-10-1928.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130. LETTER TO KARIM GOOLAMALI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are in the same boat as the Vaishnavites,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sect to which I belong by birth. And these sectarian abuses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dealt with by the members of the respective sects. There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be no royal road to reform except through constant striving and </w:t>
      </w:r>
      <w:r>
        <w:rPr>
          <w:rFonts w:ascii="Times" w:hAnsi="Times" w:eastAsia="Times"/>
          <w:b w:val="0"/>
          <w:i w:val="0"/>
          <w:color w:val="000000"/>
          <w:sz w:val="22"/>
        </w:rPr>
        <w:t>levelling up of public opinion.</w:t>
      </w:r>
    </w:p>
    <w:p>
      <w:pPr>
        <w:autoSpaceDN w:val="0"/>
        <w:autoSpaceDE w:val="0"/>
        <w:widowControl/>
        <w:spacing w:line="220" w:lineRule="exact" w:before="0" w:after="28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ARIM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OOLAMALI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HARADHAR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>ARACHI</w:t>
      </w:r>
    </w:p>
    <w:p>
      <w:pPr>
        <w:sectPr>
          <w:type w:val="continuous"/>
          <w:pgSz w:w="9360" w:h="12960"/>
          <w:pgMar w:top="516" w:right="1404" w:bottom="468" w:left="1440" w:header="720" w:footer="720" w:gutter="0"/>
          <w:cols w:num="2" w:equalWidth="0">
            <w:col w:w="3684" w:space="0"/>
            <w:col w:w="283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5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6" w:right="1404" w:bottom="468" w:left="1440" w:header="720" w:footer="720" w:gutter="0"/>
          <w:cols w:num="2" w:equalWidth="0">
            <w:col w:w="3684" w:space="0"/>
            <w:col w:w="283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LETTER  TO DR. C. MUTHU</w:t>
      </w:r>
    </w:p>
    <w:p>
      <w:pPr>
        <w:autoSpaceDN w:val="0"/>
        <w:autoSpaceDE w:val="0"/>
        <w:widowControl/>
        <w:spacing w:line="204" w:lineRule="exact" w:before="128" w:after="0"/>
        <w:ind w:left="4850" w:right="0" w:hanging="1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16, 1928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MUTHU,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won’t ask me to sign any appeal please.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won’t find my name in any appeal save those which I have mysel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inaugurated, for the simple reason that if I sign one I should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 many, and I do not like the idea of having to do so.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that you will be able soon to finish the sanatorium and realize </w:t>
      </w:r>
      <w:r>
        <w:rPr>
          <w:rFonts w:ascii="Times" w:hAnsi="Times" w:eastAsia="Times"/>
          <w:b w:val="0"/>
          <w:i w:val="0"/>
          <w:color w:val="000000"/>
          <w:sz w:val="22"/>
        </w:rPr>
        <w:t>your ambition.</w:t>
      </w:r>
    </w:p>
    <w:p>
      <w:pPr>
        <w:autoSpaceDN w:val="0"/>
        <w:autoSpaceDE w:val="0"/>
        <w:widowControl/>
        <w:spacing w:line="22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C. M</w:t>
      </w:r>
      <w:r>
        <w:rPr>
          <w:rFonts w:ascii="Times" w:hAnsi="Times" w:eastAsia="Times"/>
          <w:b w:val="0"/>
          <w:i w:val="0"/>
          <w:color w:val="000000"/>
          <w:sz w:val="16"/>
        </w:rPr>
        <w:t>UTHU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ONTEITH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GMORE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13555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132. LETTER  TO ROY HOPKINS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1928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enclosing a cheque for £5 for a short </w:t>
      </w:r>
      <w:r>
        <w:rPr>
          <w:rFonts w:ascii="Times" w:hAnsi="Times" w:eastAsia="Times"/>
          <w:b w:val="0"/>
          <w:i w:val="0"/>
          <w:color w:val="000000"/>
          <w:sz w:val="22"/>
        </w:rPr>
        <w:t>article that you want me to give you on ‘peace’. I have not a moment</w:t>
      </w:r>
    </w:p>
    <w:p>
      <w:pPr>
        <w:autoSpaceDN w:val="0"/>
        <w:autoSpaceDE w:val="0"/>
        <w:widowControl/>
        <w:spacing w:line="240" w:lineRule="exact" w:before="2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typewritten office copy (S.N. 13556) of this letter bears the note: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spare just now to write anything beyond my own appointments,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I am humble enough to realize that the world is not waiting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from me anything about the ways of securing peace for which it </w:t>
      </w:r>
      <w:r>
        <w:rPr>
          <w:rFonts w:ascii="Times" w:hAnsi="Times" w:eastAsia="Times"/>
          <w:b w:val="0"/>
          <w:i w:val="0"/>
          <w:color w:val="000000"/>
          <w:sz w:val="22"/>
        </w:rPr>
        <w:t>is thirsting.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return the cheque you have kindly sent me. Even if I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I should not do it for remuneration, having never done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written for some papers, I have received moneys on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 which have gone as contributions to the upkeep of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I am engaged in. Nobody is likely easily to get from me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because I am so chary of writing for anybody or any paper.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therefore please forgive me for returning your cheque and </w:t>
      </w:r>
      <w:r>
        <w:rPr>
          <w:rFonts w:ascii="Times" w:hAnsi="Times" w:eastAsia="Times"/>
          <w:b w:val="0"/>
          <w:i w:val="0"/>
          <w:color w:val="000000"/>
          <w:sz w:val="22"/>
        </w:rPr>
        <w:t>also for my inability. to write for you.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OPKINS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ANAGING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IRECTOR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ONDON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8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OUVERIES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ONDON </w:t>
      </w:r>
      <w:r>
        <w:rPr>
          <w:rFonts w:ascii="Times" w:hAnsi="Times" w:eastAsia="Times"/>
          <w:b w:val="0"/>
          <w:i w:val="0"/>
          <w:color w:val="000000"/>
          <w:sz w:val="20"/>
        </w:rPr>
        <w:t>E.C. 4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photostat: S.N. 14388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133. LETTER  T0 RUKHI GANDHI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RUKHI,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like, wouldn’t you, that I should reply immediately?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wise in keeping silent about the bullock. As you are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and doing good work there, I do not feel eager to ask you to </w:t>
      </w:r>
      <w:r>
        <w:rPr>
          <w:rFonts w:ascii="Times" w:hAnsi="Times" w:eastAsia="Times"/>
          <w:b w:val="0"/>
          <w:i w:val="0"/>
          <w:color w:val="000000"/>
          <w:sz w:val="22"/>
        </w:rPr>
        <w:t>come over here.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Live as you will, but so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to realize God.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Keshu seems to have settled down well. About Radha, I cannot </w:t>
      </w:r>
      <w:r>
        <w:rPr>
          <w:rFonts w:ascii="Times" w:hAnsi="Times" w:eastAsia="Times"/>
          <w:b w:val="0"/>
          <w:i w:val="0"/>
          <w:color w:val="000000"/>
          <w:sz w:val="22"/>
        </w:rPr>
        <w:t>say anything yet. We are having a good malaria exhibition these days.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6"/>
        </w:rPr>
        <w:t>UKSHAMANI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HUSHALBHAI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PPOSITE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IDDLE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CHOOL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URA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8761: Courtesy: Radhabehn Chaudhari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134. SASTRI’S WORK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graphic letter received this week from an eye-witness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describes the now famous Klerksdorp incident of which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 Press is full. Though nothing remains or needs to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political standpoint after the full, free and frank apology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Union Government, too much cannot be said of Sjt. Sastri’s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generous and courageous behaviour in the face of a plot which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proved fatal in its result. The letter before me shows that this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 and representative of India stood his ground without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nervousness even when the lights were put out by the party that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led by the Deputy Mayor to break up the meeting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addressing. And when the firing of an explosive had made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hall too suffocating for the audience, Sjt. Sastri went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as if nothing untoward or serious had happened, finished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without even referring to the incident. Popular as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become among the Europeans of South Africa before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incident, his cool courage and generous behaviour raised him still </w:t>
      </w:r>
      <w:r>
        <w:rPr>
          <w:rFonts w:ascii="Times" w:hAnsi="Times" w:eastAsia="Times"/>
          <w:b w:val="0"/>
          <w:i w:val="0"/>
          <w:color w:val="000000"/>
          <w:sz w:val="22"/>
        </w:rPr>
        <w:t>further in their estimation.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he wanted no fame for himself (few men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shier than Sjt. Sastri of fame), he turned his popularity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advancement of the cause he has represented with such singular 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success. During his all too brief stay in South Africa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immensely raised the status of our countrymen in that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Let us hope that they will by their exemplary conduct show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worthy of him.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Sastri’s contribution to the solution of the difficult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delicate problem of South Africa does not rest merely upon what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an accident. We know nothing except through the results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inner working of the ambassador’s office in which he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exhaust all his art of a diplomacy that comes from a conviction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correctness of one’s cause and that spurns to do or countenance any-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wrong, mean or crooked. But we do know how unsparing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 the use on behalf of his cause of the gifts of eloquence,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scholarship, both English and Sanskrit and great and varied learning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which nature has lavishly endowed him. He has been delivering </w:t>
      </w:r>
      <w:r>
        <w:rPr>
          <w:rFonts w:ascii="Times" w:hAnsi="Times" w:eastAsia="Times"/>
          <w:b w:val="0"/>
          <w:i w:val="0"/>
          <w:color w:val="000000"/>
          <w:sz w:val="22"/>
        </w:rPr>
        <w:t>to large and select audiences of Europeans lectures on Indian philoso-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 and culture which have stirred European imagination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softened the hard crust of prejudice which has hitherto prevented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body of Europeans from seeing anything good in the Indian. </w:t>
      </w:r>
      <w:r>
        <w:rPr>
          <w:rFonts w:ascii="Times" w:hAnsi="Times" w:eastAsia="Times"/>
          <w:b w:val="0"/>
          <w:i w:val="0"/>
          <w:color w:val="000000"/>
          <w:sz w:val="22"/>
        </w:rPr>
        <w:t>These lectures are perhaps his greatest and the most permanent contri-</w:t>
      </w:r>
      <w:r>
        <w:rPr>
          <w:rFonts w:ascii="Times" w:hAnsi="Times" w:eastAsia="Times"/>
          <w:b w:val="0"/>
          <w:i w:val="0"/>
          <w:color w:val="000000"/>
          <w:sz w:val="22"/>
        </w:rPr>
        <w:t>bution to the Indian cause in South Africa.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must be a serious problem for the Government of India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 Sjt. Sastri’s successor. He has persistently withstood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to prolong his stay in South Africa. Letter s from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 show me how our people dread Sjt. Sastri’s impending depar-</w:t>
      </w:r>
      <w:r>
        <w:rPr>
          <w:rFonts w:ascii="Times" w:hAnsi="Times" w:eastAsia="Times"/>
          <w:b w:val="0"/>
          <w:i w:val="0"/>
          <w:color w:val="000000"/>
          <w:sz w:val="22"/>
        </w:rPr>
        <w:t>ture. It will be a calamity if a worthy successor is not found to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tinue the mission so successfully inaugurated and represented by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Sastri. Tradition has, I hope, been set up at the Viceregal Lodge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treating the office of India’s Agent in South Africa as neutral ground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Government and popular parties may jointly tread. It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hoped that the successor to be chosen will be one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commend himself equally to the Government and the people, and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truly represent not merely the Government of India but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as well.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18-10-1928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135. TELEGRAM TO N. C. KELKAR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92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1928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</w:tblGrid>
      <w:tr>
        <w:trPr>
          <w:trHeight w:hRule="exact" w:val="306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APART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OTHER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REASONS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WOULD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EXCUSED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EVEN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SAKE              OF              SUCCESS              SUCH              CONFERENCE.</w:t>
      </w:r>
    </w:p>
    <w:p>
      <w:pPr>
        <w:autoSpaceDN w:val="0"/>
        <w:autoSpaceDE w:val="0"/>
        <w:widowControl/>
        <w:spacing w:line="266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13705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136. LETTER TO PERIN CAPTAIN</w:t>
      </w:r>
    </w:p>
    <w:p>
      <w:pPr>
        <w:autoSpaceDN w:val="0"/>
        <w:autoSpaceDE w:val="0"/>
        <w:widowControl/>
        <w:spacing w:line="266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1928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two letters. You will certainly come with me to Cal-</w:t>
      </w:r>
      <w:r>
        <w:rPr>
          <w:rFonts w:ascii="Times" w:hAnsi="Times" w:eastAsia="Times"/>
          <w:b w:val="0"/>
          <w:i w:val="0"/>
          <w:color w:val="000000"/>
          <w:sz w:val="22"/>
        </w:rPr>
        <w:t>cutta and sell whatever stuff you like, but not at the Exhibition.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P. Byramji did meet me when I was in Nagpur and buy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lot of khadi. But beyond this I cannot say. That is all. Where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of trusting when our rule is to sell only for cash?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a chat with Kakasaheb. He tells me he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recollection of having made you any promise or told you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his ability to sell khadi for you at the Vidyapith. And he can </w:t>
      </w:r>
      <w:r>
        <w:rPr>
          <w:rFonts w:ascii="Times" w:hAnsi="Times" w:eastAsia="Times"/>
          <w:b w:val="0"/>
          <w:i w:val="0"/>
          <w:color w:val="000000"/>
          <w:sz w:val="22"/>
        </w:rPr>
        <w:t>have no customers for embroidered khadi. Did he tell you he had any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telegram of October 17 from Poona which read: “Supposing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 decide to hold Bombay Presidency All-Parties Conference at Poona on Saturday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27th for one day before Simon Commission’s departure to uphold and popularize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Nehru Report and Lucknow resolutions could you consent presiding? Informing final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decision after your wire.”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bhandar?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keeping quite well.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ERIN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APTAIN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13559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137. LETTER TO L. V. PATTANAYAKA</w:t>
      </w:r>
    </w:p>
    <w:p>
      <w:pPr>
        <w:autoSpaceDN w:val="0"/>
        <w:autoSpaceDE w:val="0"/>
        <w:widowControl/>
        <w:spacing w:line="284" w:lineRule="exact" w:before="88" w:after="0"/>
        <w:ind w:left="4850" w:right="0" w:hanging="1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18, 1928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</w:t>
      </w:r>
      <w:r>
        <w:rPr>
          <w:rFonts w:ascii="Times" w:hAnsi="Times" w:eastAsia="Times"/>
          <w:b w:val="0"/>
          <w:i/>
          <w:color w:val="000000"/>
          <w:sz w:val="22"/>
        </w:rPr>
        <w:t>Karmabhumi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to me a land not of </w:t>
      </w:r>
      <w:r>
        <w:rPr>
          <w:rFonts w:ascii="Times" w:hAnsi="Times" w:eastAsia="Times"/>
          <w:b w:val="0"/>
          <w:i w:val="0"/>
          <w:color w:val="000000"/>
          <w:sz w:val="22"/>
        </w:rPr>
        <w:t>enjoyment of pleasure but enjoyment of work by way of sacrifice.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authority for saying that Sita was spinning is based upon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that, in her times, as history tells us every household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There is no reason to believe that Sita’s household </w:t>
      </w:r>
      <w:r>
        <w:rPr>
          <w:rFonts w:ascii="Times" w:hAnsi="Times" w:eastAsia="Times"/>
          <w:b w:val="0"/>
          <w:i w:val="0"/>
          <w:color w:val="000000"/>
          <w:sz w:val="22"/>
        </w:rPr>
        <w:t>was an exception.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80" w:lineRule="exact" w:before="68" w:after="0"/>
        <w:ind w:left="1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L. V.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ATTANAYAKA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P.O.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IGAPAHANDI </w:t>
      </w:r>
      <w:r>
        <w:rPr>
          <w:rFonts w:ascii="Times" w:hAnsi="Times" w:eastAsia="Times"/>
          <w:b w:val="0"/>
          <w:i w:val="0"/>
          <w:color w:val="000000"/>
          <w:sz w:val="20"/>
        </w:rPr>
        <w:t>(G</w:t>
      </w:r>
      <w:r>
        <w:rPr>
          <w:rFonts w:ascii="Times" w:hAnsi="Times" w:eastAsia="Times"/>
          <w:b w:val="0"/>
          <w:i w:val="0"/>
          <w:color w:val="000000"/>
          <w:sz w:val="16"/>
        </w:rPr>
        <w:t>ANJAM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13560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138. LETTER TO YAJNESHWAR PRASAD</w:t>
      </w:r>
    </w:p>
    <w:p>
      <w:pPr>
        <w:autoSpaceDN w:val="0"/>
        <w:autoSpaceDE w:val="0"/>
        <w:widowControl/>
        <w:spacing w:line="284" w:lineRule="exact" w:before="88" w:after="0"/>
        <w:ind w:left="4850" w:right="0" w:hanging="1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18, 1928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26" w:after="0"/>
        <w:ind w:left="1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 for which I thank you.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boy who is suffering from tuberculosis,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old enough to judge for himself, I think he should use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discretion and take whatever he considers is not objectionable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religious standpoint. If, however, he is too young to decide for </w:t>
      </w:r>
      <w:r>
        <w:rPr>
          <w:rFonts w:ascii="Times" w:hAnsi="Times" w:eastAsia="Times"/>
          <w:b w:val="0"/>
          <w:i w:val="0"/>
          <w:color w:val="000000"/>
          <w:sz w:val="22"/>
        </w:rPr>
        <w:t>himself, it is proper for him to submit to his father’s wishes.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80" w:lineRule="exact" w:before="68" w:after="0"/>
        <w:ind w:left="1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AJNESHWAR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RASAD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790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ASTI</w:t>
      </w:r>
      <w:r>
        <w:rPr>
          <w:rFonts w:ascii="Times" w:hAnsi="Times" w:eastAsia="Times"/>
          <w:b w:val="0"/>
          <w:i w:val="0"/>
          <w:color w:val="000000"/>
          <w:sz w:val="20"/>
        </w:rPr>
        <w:t>, Q</w:t>
      </w:r>
      <w:r>
        <w:rPr>
          <w:rFonts w:ascii="Times" w:hAnsi="Times" w:eastAsia="Times"/>
          <w:b w:val="0"/>
          <w:i w:val="0"/>
          <w:color w:val="000000"/>
          <w:sz w:val="16"/>
        </w:rPr>
        <w:t>UEEN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13561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139. LETTER TO BINA DAS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which has been with me for some time now.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nowhere advocated the use of physical force even for self- def-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ence. What I have said is that the use of physical force is preferable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cowardice, that is to say, it is wrong not to use force when we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to do so but which we do not use because we fear to die.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advocate is the courage to die whether for self-defence or whether </w:t>
      </w:r>
      <w:r>
        <w:rPr>
          <w:rFonts w:ascii="Times" w:hAnsi="Times" w:eastAsia="Times"/>
          <w:b w:val="0"/>
          <w:i w:val="0"/>
          <w:color w:val="000000"/>
          <w:sz w:val="22"/>
        </w:rPr>
        <w:t>for the cause of one’s country.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7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13562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140. LETTER TO URMILA DEVI</w:t>
      </w:r>
    </w:p>
    <w:p>
      <w:pPr>
        <w:autoSpaceDN w:val="0"/>
        <w:autoSpaceDE w:val="0"/>
        <w:widowControl/>
        <w:spacing w:line="266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1928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You are never without your full share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worries. I hope however that Dhiren is now fairly restored to health.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Devdhar can be found at his house or at the Seva Sadan. When </w:t>
      </w:r>
      <w:r>
        <w:rPr>
          <w:rFonts w:ascii="Times" w:hAnsi="Times" w:eastAsia="Times"/>
          <w:b w:val="0"/>
          <w:i w:val="0"/>
          <w:color w:val="000000"/>
          <w:sz w:val="22"/>
        </w:rPr>
        <w:t>he is in Poona, I think he always goes to the Seva Sadan.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many patients suffering from malaria at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now. It is nothing surprising because it is the season. It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worries us because the treatment is only one: fast while the fever lasts </w:t>
      </w:r>
      <w:r>
        <w:rPr>
          <w:rFonts w:ascii="Times" w:hAnsi="Times" w:eastAsia="Times"/>
          <w:b w:val="0"/>
          <w:i w:val="0"/>
          <w:color w:val="000000"/>
          <w:sz w:val="22"/>
        </w:rPr>
        <w:t>and quinine preceded by some opening medicine.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RMILA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EVI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ANHAVI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ILLA</w:t>
      </w:r>
      <w:r>
        <w:rPr>
          <w:rFonts w:ascii="Times" w:hAnsi="Times" w:eastAsia="Times"/>
          <w:b w:val="0"/>
          <w:i w:val="0"/>
          <w:color w:val="000000"/>
          <w:sz w:val="20"/>
        </w:rPr>
        <w:t>, P.O.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ECCAN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YMKHANA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13563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141. LETTER TO T. R. PHOOKAN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appeal can I issue for you to take? What </w:t>
      </w:r>
      <w:r>
        <w:rPr>
          <w:rFonts w:ascii="Times" w:hAnsi="Times" w:eastAsia="Times"/>
          <w:b w:val="0"/>
          <w:i w:val="0"/>
          <w:color w:val="000000"/>
          <w:sz w:val="22"/>
        </w:rPr>
        <w:t>I have suggested is that you should personally go to moneyed Con-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gressmen and ask them to help you out of the difficulty.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only proper course for you to adopt, and I feel also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Congressmen who have money should bear the burden. I </w:t>
      </w:r>
      <w:r>
        <w:rPr>
          <w:rFonts w:ascii="Times" w:hAnsi="Times" w:eastAsia="Times"/>
          <w:b w:val="0"/>
          <w:i w:val="0"/>
          <w:color w:val="000000"/>
          <w:sz w:val="22"/>
        </w:rPr>
        <w:t>suggest your taking an audited account to them.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at liberty to make whatever use you like of this letter for </w:t>
      </w:r>
      <w:r>
        <w:rPr>
          <w:rFonts w:ascii="Times" w:hAnsi="Times" w:eastAsia="Times"/>
          <w:b w:val="0"/>
          <w:i w:val="0"/>
          <w:color w:val="000000"/>
          <w:sz w:val="22"/>
        </w:rPr>
        <w:t>approaching Congressmen.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T. R. P</w:t>
      </w:r>
      <w:r>
        <w:rPr>
          <w:rFonts w:ascii="Times" w:hAnsi="Times" w:eastAsia="Times"/>
          <w:b w:val="0"/>
          <w:i w:val="0"/>
          <w:color w:val="000000"/>
          <w:sz w:val="16"/>
        </w:rPr>
        <w:t>HOOKAN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AUHATI </w:t>
      </w:r>
      <w:r>
        <w:rPr>
          <w:rFonts w:ascii="Times" w:hAnsi="Times" w:eastAsia="Times"/>
          <w:b w:val="0"/>
          <w:i w:val="0"/>
          <w:color w:val="000000"/>
          <w:sz w:val="20"/>
        </w:rPr>
        <w:t>(A</w:t>
      </w:r>
      <w:r>
        <w:rPr>
          <w:rFonts w:ascii="Times" w:hAnsi="Times" w:eastAsia="Times"/>
          <w:b w:val="0"/>
          <w:i w:val="0"/>
          <w:color w:val="000000"/>
          <w:sz w:val="16"/>
        </w:rPr>
        <w:t>SSAM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13564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142. LETTER  TO MAHARAJA OF NABHA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a visit too from Sjt. Ganesan. I regret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am unable to help you. I have given you my reasons and I gave them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those friends who came to see me on your behalf.</w:t>
      </w:r>
    </w:p>
    <w:p>
      <w:pPr>
        <w:autoSpaceDN w:val="0"/>
        <w:autoSpaceDE w:val="0"/>
        <w:widowControl/>
        <w:spacing w:line="22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H.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AHARAJAH OF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ABHA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BSERVATORY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>ODAIKANAL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13565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143. LETTER TO MOTILAL NEHRU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1928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MOTILALJI,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two letters.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course I shall obey your wishes about attending the Congress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 Calcutta.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did not refer to the Exhibition incident with a view to securing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T. R. Phookan”, 6-10-1928.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of September 19, Gurucharan Singh, deposed Maharaja of Nabha,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had requested Gandhiji to help him get justice and separation from Government.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intervention.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not in any way whatsoever like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interfering with the local discretion. I simply told you of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difficulty. I have certainly not objected to machines as such at all.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was and is to the exhibition of Indian mill-cloth.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 my argument is that we may not exhibit any and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 but that we may certainly exhibit such machinery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know to be desirable for the cultivators and which has not </w:t>
      </w:r>
      <w:r>
        <w:rPr>
          <w:rFonts w:ascii="Times" w:hAnsi="Times" w:eastAsia="Times"/>
          <w:b w:val="0"/>
          <w:i w:val="0"/>
          <w:color w:val="000000"/>
          <w:sz w:val="22"/>
        </w:rPr>
        <w:t>yet obtained vogue in the country.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quite agree with you that we have to go on with the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>work in spite of the riots.</w:t>
      </w:r>
    </w:p>
    <w:p>
      <w:pPr>
        <w:autoSpaceDN w:val="0"/>
        <w:autoSpaceDE w:val="0"/>
        <w:widowControl/>
        <w:spacing w:line="24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reassuring telegram about your own health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Kamala’s. You will have to be in an absolutely good form in Calcutta </w:t>
      </w:r>
      <w:r>
        <w:rPr>
          <w:rFonts w:ascii="Times" w:hAnsi="Times" w:eastAsia="Times"/>
          <w:b w:val="0"/>
          <w:i w:val="0"/>
          <w:color w:val="000000"/>
          <w:sz w:val="22"/>
        </w:rPr>
        <w:t>because you will have more than enough to do there.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OTILAL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EHRU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NAND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HAVAN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13707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144.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1928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MIRA,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having your perfect letters. They please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relieve me of all anxiety. You will not mind my not sending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long or regular just now. About Prabhudas, Chhaganlal will </w:t>
      </w:r>
      <w:r>
        <w:rPr>
          <w:rFonts w:ascii="Times" w:hAnsi="Times" w:eastAsia="Times"/>
          <w:b w:val="0"/>
          <w:i w:val="0"/>
          <w:color w:val="000000"/>
          <w:sz w:val="22"/>
        </w:rPr>
        <w:t>be wiring you.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IRABAI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AMIA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ILLIA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AROL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AGH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5314. Courtesy: Mirabehn; also G.N. 8204</w:t>
      </w:r>
    </w:p>
    <w:p>
      <w:pPr>
        <w:autoSpaceDN w:val="0"/>
        <w:autoSpaceDE w:val="0"/>
        <w:widowControl/>
        <w:spacing w:line="240" w:lineRule="exact" w:before="17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Motilal Nehru”, 30-9-1928.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1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145. TELEGRAM TO MIRABEHN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1928</w:t>
      </w:r>
    </w:p>
    <w:p>
      <w:pPr>
        <w:autoSpaceDN w:val="0"/>
        <w:autoSpaceDE w:val="0"/>
        <w:widowControl/>
        <w:spacing w:line="266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IRABEHN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EVDAS</w:t>
      </w:r>
    </w:p>
    <w:p>
      <w:pPr>
        <w:autoSpaceDN w:val="0"/>
        <w:autoSpaceDE w:val="0"/>
        <w:widowControl/>
        <w:spacing w:line="266" w:lineRule="exact" w:before="14" w:after="2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AROL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AGH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54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REGARDING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PRABHUDAS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USE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OWN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JUDGEMENT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DO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WHAT              YOU              THINK              BEST.</w:t>
      </w:r>
    </w:p>
    <w:p>
      <w:pPr>
        <w:autoSpaceDN w:val="0"/>
        <w:autoSpaceDE w:val="0"/>
        <w:widowControl/>
        <w:spacing w:line="266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5315. Courtesy: Mirabehn; also G. N. 8205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146. LETTER TO B. G. HORNIMAN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1928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first letter which I reached after the allotted time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and so remained silent about it. I received your second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and there was no time to acknowledge it there and then.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pass 24 hours with me in the Ashram you will never ask 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article even of five words, let alone 100 words. It have neither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energy for anything more than what just now engages my </w:t>
      </w:r>
      <w:r>
        <w:rPr>
          <w:rFonts w:ascii="Times" w:hAnsi="Times" w:eastAsia="Times"/>
          <w:b w:val="0"/>
          <w:i w:val="0"/>
          <w:color w:val="000000"/>
          <w:sz w:val="22"/>
        </w:rPr>
        <w:t>attention. You will therefore please excuse me for disappointing.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B. G. H</w:t>
      </w:r>
      <w:r>
        <w:rPr>
          <w:rFonts w:ascii="Times" w:hAnsi="Times" w:eastAsia="Times"/>
          <w:b w:val="0"/>
          <w:i w:val="0"/>
          <w:color w:val="000000"/>
          <w:sz w:val="16"/>
        </w:rPr>
        <w:t>ORNIMAN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13566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147. ‘AN ASHRAM OF RISHIS’</w:t>
      </w:r>
    </w:p>
    <w:p>
      <w:pPr>
        <w:autoSpaceDN w:val="0"/>
        <w:tabs>
          <w:tab w:pos="550" w:val="left"/>
          <w:tab w:pos="451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An article under this heading which has been sent by Deenaban-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dhu Andrews has been published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a city called Marburg in Germany, there is a university which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called an ashram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rishis </w:t>
      </w:r>
      <w:r>
        <w:rPr>
          <w:rFonts w:ascii="Times" w:hAnsi="Times" w:eastAsia="Times"/>
          <w:b w:val="0"/>
          <w:i w:val="0"/>
          <w:color w:val="000000"/>
          <w:sz w:val="22"/>
        </w:rPr>
        <w:t>by Deenabandhu in this article.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contains a readable description of an elderly professor who leads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life of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rishi </w:t>
      </w:r>
      <w:r>
        <w:rPr>
          <w:rFonts w:ascii="Times" w:hAnsi="Times" w:eastAsia="Times"/>
          <w:b w:val="0"/>
          <w:i w:val="0"/>
          <w:color w:val="000000"/>
          <w:sz w:val="22"/>
        </w:rPr>
        <w:t>there. The Vedas are studied on an extensive scale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Marburg University. And the Vedas seem to have made such a deep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impression on the lives of the professors who study them that they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11-10-1928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lead the life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rishis.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 Otto seems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pre-eminent amongst these professors. Here is a description of him: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8" w:after="0"/>
        <w:ind w:left="55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house of Professor Otto, where I was staying, it was indeed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happiness to be his guest, even for a short time. He has never married. He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spent his whole life in Vedic scholarship. His hair is white, and his sister,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is nearly the same age as himself, now keeps house for him. She treated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as a mother while I was there, looking after all my wants, in a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touching manner. Almost from the very first, the glowing, ardent love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in Professor Otto’s heart became visible to me through the animation,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lit up his face, while he related to me his experiences on his different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visits. Yet his own health had suffered terribly in India. The malaria,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infected him as early as 1912, never wholly left his system; and after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visit to India last year, he became a complete invalid for many months, Iying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his back with heart weakness. He has not even yet recovered. Yet still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remains the land of his early dreams, and he has studied every feature of India’s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civilization with minutest care. Above all, he has studied deeply the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religion, not only in the Vedas, Upanishads and Gita, But also both in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Puranas and in its modern forms of worship. His knowledge of Indian detail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to me amazing. This has been due to the fact, that in one way or other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 life has been spent in research. Sanskrit is almost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like his own mother </w:t>
      </w:r>
      <w:r>
        <w:rPr>
          <w:rFonts w:ascii="Times" w:hAnsi="Times" w:eastAsia="Times"/>
          <w:b w:val="0"/>
          <w:i w:val="0"/>
          <w:color w:val="000000"/>
          <w:sz w:val="18"/>
        </w:rPr>
        <w:t>tongue to him; and he can use it when necessary as a second language.</w:t>
      </w:r>
    </w:p>
    <w:p>
      <w:pPr>
        <w:autoSpaceDN w:val="0"/>
        <w:autoSpaceDE w:val="0"/>
        <w:widowControl/>
        <w:spacing w:line="240" w:lineRule="exact" w:before="54" w:after="248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here translated the description of only one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rishis. </w:t>
      </w:r>
      <w:r>
        <w:rPr>
          <w:rFonts w:ascii="Times" w:hAnsi="Times" w:eastAsia="Times"/>
          <w:b w:val="0"/>
          <w:i w:val="0"/>
          <w:color w:val="000000"/>
          <w:sz w:val="22"/>
        </w:rPr>
        <w:t>We should admit with shame that the zeal, the earnestness and the 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severance with which some scholars in Europe and, especially in </w:t>
      </w:r>
      <w:r>
        <w:rPr>
          <w:rFonts w:ascii="Times" w:hAnsi="Times" w:eastAsia="Times"/>
          <w:b w:val="0"/>
          <w:i w:val="0"/>
          <w:color w:val="000000"/>
          <w:sz w:val="22"/>
        </w:rPr>
        <w:t>Germany, pursue the study of such treatises as the Vedas are some-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almost totally absent in this country today. It is very seldom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come across anyone emulating the life of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rishi.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where do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now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readily practised solely for scholastic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reasons, without any accompanying ostentation? And when a sister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a spinster in order to be a companion to her brother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his home, is this not something that delights one and creates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atmosphere? The other day an American professor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narrated his experiences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Bombay. He too is a student </w:t>
      </w:r>
      <w:r>
        <w:rPr>
          <w:rFonts w:ascii="Times" w:hAnsi="Times" w:eastAsia="Times"/>
          <w:b w:val="0"/>
          <w:i w:val="0"/>
          <w:color w:val="000000"/>
          <w:sz w:val="22"/>
        </w:rPr>
        <w:t>of Sanskrit. He writes that he had come to India full of hopes; how-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ever, he had been disappointed after coming to India, seeing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himself and meeting Sanskrit pundits. His article contains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exaggerations, is full of hastily-formed judgements and is coloured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atmosphere created by Europeans living in India. But allowing for </w:t>
      </w:r>
      <w:r>
        <w:rPr>
          <w:rFonts w:ascii="Times" w:hAnsi="Times" w:eastAsia="Times"/>
          <w:b w:val="0"/>
          <w:i w:val="0"/>
          <w:color w:val="000000"/>
          <w:sz w:val="22"/>
        </w:rPr>
        <w:t>all this, I see a grain of truth in what remains, and I feel ashamed. If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7"/>
        <w:gridCol w:w="3257"/>
      </w:tblGrid>
      <w:tr>
        <w:trPr>
          <w:trHeight w:hRule="exact" w:val="52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India.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following description has been taken from Andrews’s article in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Young</w:t>
            </w:r>
          </w:p>
        </w:tc>
      </w:tr>
    </w:tbl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“about”.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had been a true religious awakening in us, if we had the fervour </w:t>
      </w:r>
      <w:r>
        <w:rPr>
          <w:rFonts w:ascii="Times" w:hAnsi="Times" w:eastAsia="Times"/>
          <w:b w:val="0"/>
          <w:i w:val="0"/>
          <w:color w:val="000000"/>
          <w:sz w:val="22"/>
        </w:rPr>
        <w:t>to preserve whatever was true, good and beautiful in our ancient civili-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zation, our condition would have bean very different today.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Rishis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live fearlessly in forests.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something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readily practise. Today we cannot live safely even in cities.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to be something strange and wonderful to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shall with difficulty come across a true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search for one. How then can we find any women who have taken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 of celibacy? Hence for a moment one feels that the </w:t>
      </w:r>
      <w:r>
        <w:rPr>
          <w:rFonts w:ascii="Times" w:hAnsi="Times" w:eastAsia="Times"/>
          <w:b w:val="0"/>
          <w:i/>
          <w:color w:val="000000"/>
          <w:sz w:val="22"/>
        </w:rPr>
        <w:t>rishis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living in scattered corners of Europe and no longer live in this </w:t>
      </w:r>
      <w:r>
        <w:rPr>
          <w:rFonts w:ascii="Times" w:hAnsi="Times" w:eastAsia="Times"/>
          <w:b w:val="0"/>
          <w:i w:val="0"/>
          <w:color w:val="000000"/>
          <w:sz w:val="22"/>
        </w:rPr>
        <w:t>country which once was their abode.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to suggest that anyone who reads this article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over to Germany or some other place and try to become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rishi.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too will be futile. I cannot visualize an Indian going to Germany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becoming a </w:t>
      </w:r>
      <w:r>
        <w:rPr>
          <w:rFonts w:ascii="Times" w:hAnsi="Times" w:eastAsia="Times"/>
          <w:b w:val="0"/>
          <w:i/>
          <w:color w:val="000000"/>
          <w:sz w:val="22"/>
        </w:rPr>
        <w:t>rishi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right for Indians to imitate the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 of a person like Professor Otto and, while remaining in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revitalize the institution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rishis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It can be claimed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Arya Samaj has made superhuman efforts in this direcuoi But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attempts are like a drop in the ocean so far as India is concerned.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even mightier efforts are made that we shall be able to find </w:t>
      </w:r>
      <w:r>
        <w:rPr>
          <w:rFonts w:ascii="Times" w:hAnsi="Times" w:eastAsia="Times"/>
          <w:b w:val="0"/>
          <w:i w:val="0"/>
          <w:color w:val="000000"/>
          <w:sz w:val="22"/>
        </w:rPr>
        <w:t>the lost key to our ancient civilization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21-10-1928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 SIMPLE-MINDEDED LABOURERS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letter which I have received from Panchmahals,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that immoral and greedy agents lure simple-minded Rajputs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and recruit them for serving in the tea-gardens of Assam.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I have received affidavits concerning twelve labourers.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 from this that under the pretext of giving them work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neighbourhood of Baroda, young men and women were taken as far </w:t>
      </w:r>
      <w:r>
        <w:rPr>
          <w:rFonts w:ascii="Times" w:hAnsi="Times" w:eastAsia="Times"/>
          <w:b w:val="0"/>
          <w:i w:val="0"/>
          <w:color w:val="000000"/>
          <w:sz w:val="22"/>
        </w:rPr>
        <w:t>away as Assam.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is not whether they are happy or otherwise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Assam, but how anyone can be deceived and taken so far away.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who signed the affidavits inform me that they had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behind their fields. These poor persons had gone in the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being employed as labourers in nearby places and now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ensnared, and have had to leave behind their worried relations.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only one way of preventing this situation. The agents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deceive the labouring classes and lure them with false temptations for </w:t>
      </w:r>
      <w:r>
        <w:rPr>
          <w:rFonts w:ascii="Times" w:hAnsi="Times" w:eastAsia="Times"/>
          <w:b w:val="0"/>
          <w:i w:val="0"/>
          <w:color w:val="000000"/>
          <w:sz w:val="22"/>
        </w:rPr>
        <w:t>the sake of their commission. If this commission business is entirely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stopped, no one will be deceived any longer. The owners of tea-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gardens in Assam have the right to recruit labourers in a proper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laying down proper conditions. Let them advertise in an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But the practice of recruiting labourers through agents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terminated. Agents receive commission in respect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 they recruit. It is rumoured that the amount is Rs. 10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head. Hence the agent who can deceive thirty labourers every month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earns Rs. 300 a month. This is no small temptation. Hence,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warning the owners give to the agents, the latter are hardly going </w:t>
      </w:r>
      <w:r>
        <w:rPr>
          <w:rFonts w:ascii="Times" w:hAnsi="Times" w:eastAsia="Times"/>
          <w:b w:val="0"/>
          <w:i w:val="0"/>
          <w:color w:val="000000"/>
          <w:sz w:val="22"/>
        </w:rPr>
        <w:t>to be deterred from practising such devious means.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matter of fact, if a job is worth while and sufficiently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tempting, intermediaries should not become necessary.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indicates that they become necessary only when a job involves hard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labour,  the wage is meagre, and it involves going far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home for the job. That the job may be at a distance from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inevitable. There is no doubt, however, that labourers will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if the conditions relating to wages, etc., are tempting.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sums paid as agents’ commission, etc., are spent on providing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facilities to the labourers, the incidents of hardships to which these </w:t>
      </w:r>
      <w:r>
        <w:rPr>
          <w:rFonts w:ascii="Times" w:hAnsi="Times" w:eastAsia="Times"/>
          <w:b w:val="0"/>
          <w:i w:val="0"/>
          <w:color w:val="000000"/>
          <w:sz w:val="22"/>
        </w:rPr>
        <w:t>affidavits bear witness will be done away with.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whether the owners withdraw their agents or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servants who come to know of these hardships should spread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true facts among the people and warn them against </w:t>
      </w:r>
      <w:r>
        <w:rPr>
          <w:rFonts w:ascii="Times" w:hAnsi="Times" w:eastAsia="Times"/>
          <w:b w:val="0"/>
          <w:i w:val="0"/>
          <w:color w:val="000000"/>
          <w:sz w:val="22"/>
        </w:rPr>
        <w:t>being caught in the grip of the agents.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21-10-1 928</w:t>
      </w:r>
    </w:p>
    <w:p>
      <w:pPr>
        <w:autoSpaceDN w:val="0"/>
        <w:autoSpaceDE w:val="0"/>
        <w:widowControl/>
        <w:spacing w:line="292" w:lineRule="exact" w:before="370" w:after="0"/>
        <w:ind w:left="0" w:right="253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149. MY NOTES</w:t>
      </w:r>
    </w:p>
    <w:p>
      <w:pPr>
        <w:autoSpaceDN w:val="0"/>
        <w:autoSpaceDE w:val="0"/>
        <w:widowControl/>
        <w:spacing w:line="266" w:lineRule="exact" w:before="146" w:after="0"/>
        <w:ind w:left="14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HOULD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UNISHMENT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WARDED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teacher of the Vinaymandir has put the following questions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it is simply improper to subject students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of punishment. By doing so, the feelings of respect and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that teachers should have for students disappear. The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>teaching students by punishing them is being progressively aban-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doned. I know that occasions do arise when even the best of teachers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but inflict punishment. However, this should be an exception </w:t>
      </w:r>
      <w:r>
        <w:rPr>
          <w:rFonts w:ascii="Times" w:hAnsi="Times" w:eastAsia="Times"/>
          <w:b w:val="0"/>
          <w:i w:val="0"/>
          <w:color w:val="000000"/>
          <w:sz w:val="22"/>
        </w:rPr>
        <w:t>and should not in any way be commended. If the best of teachers has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 He had asked whether pupils should be given corporal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punishment for not studying or for moral lapses, especially in national schools.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resort to beating, this should in fact be regarded as a drawback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art. Although an individual like Spencer has looked upon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 as improper, he has not always been able to put his theory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practice. After replying to this question, I need not answer in </w:t>
      </w:r>
      <w:r>
        <w:rPr>
          <w:rFonts w:ascii="Times" w:hAnsi="Times" w:eastAsia="Times"/>
          <w:b w:val="0"/>
          <w:i w:val="0"/>
          <w:color w:val="000000"/>
          <w:sz w:val="22"/>
        </w:rPr>
        <w:t>detail the other questions.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Ordinarily, punishment is not compatible with non-violence.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I can conceive of instances in which punishment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such. These, however, should be regarded as irrelevant so </w:t>
      </w:r>
      <w:r>
        <w:rPr>
          <w:rFonts w:ascii="Times" w:hAnsi="Times" w:eastAsia="Times"/>
          <w:b w:val="0"/>
          <w:i w:val="0"/>
          <w:color w:val="000000"/>
          <w:sz w:val="22"/>
        </w:rPr>
        <w:t>far as teachers are concerned. For instance, if a father who is extre-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mely unhappy punishes his son, it is a case of punishment given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love. The son, too, would not regard it as an act of violence. 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in some cases a delirious patient has to be smacked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nursing him, it is not a violent act but a non-violent one.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instances do not help teachers at all. A teacher has to develop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technique of teaching students and maintaining discipline amongst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without resorting to beating. We have before us instances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who have never beaten their students. Punishments other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corporal would be to make the student ashamed of himself, make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alternately sit down and stand up, make him hold his toes, abuse him, </w:t>
      </w:r>
      <w:r>
        <w:rPr>
          <w:rFonts w:ascii="Times" w:hAnsi="Times" w:eastAsia="Times"/>
          <w:b w:val="0"/>
          <w:i w:val="0"/>
          <w:color w:val="000000"/>
          <w:sz w:val="22"/>
        </w:rPr>
        <w:t>etc. I feel that teachers should discard all these methods.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repent after punishing a student in order to improve him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repentance at all. Moreover, teachers who believe and make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believe that punishment leads to the latter’s improvement,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up by making such a belief take root in society. And this belief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creates the illusion that reforms can be brought about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In my opinion, teachers of national schools who deliberately </w:t>
      </w:r>
      <w:r>
        <w:rPr>
          <w:rFonts w:ascii="Times" w:hAnsi="Times" w:eastAsia="Times"/>
          <w:b w:val="0"/>
          <w:i w:val="0"/>
          <w:color w:val="000000"/>
          <w:sz w:val="22"/>
        </w:rPr>
        <w:t>punish their students are indeed guilty of violating their pledge.</w:t>
      </w:r>
    </w:p>
    <w:p>
      <w:pPr>
        <w:autoSpaceDN w:val="0"/>
        <w:autoSpaceDE w:val="0"/>
        <w:widowControl/>
        <w:spacing w:line="266" w:lineRule="exact" w:before="68" w:after="0"/>
        <w:ind w:left="0" w:right="27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OLSHEVISM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What is your opinion about the social economics of Bolshevism and how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far do you think they are fit to be copied by our country?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must confess that I have not yet been able fully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meaning of Bolshevism. All that I know is that it aims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abolition of the institution of private property. This is only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of the ethical ideal of non-possession in the realm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economics and if the people adopted this ideal of their own accord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made to accept it by means of peaceful persuasion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nothing like it. But from what I know of Bolshevism it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does not preclude the use of force but freely sanctions it for the </w:t>
      </w:r>
      <w:r>
        <w:rPr>
          <w:rFonts w:ascii="Times" w:hAnsi="Times" w:eastAsia="Times"/>
          <w:b w:val="0"/>
          <w:i w:val="0"/>
          <w:color w:val="000000"/>
          <w:sz w:val="22"/>
        </w:rPr>
        <w:t>expropriation of private property and maintaining the collective State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translation of this question and answer is reproduced from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15-11-1928.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ownership of the same. And if that is so I have no hesitation in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Bolshevik regime in its present form cannot last for long.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firm conviction that nothing enduring can be built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But be that as it may there is no questioning the fact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Bolshevik ideal has behind it the purest sacrifice of countless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who have given up their all for its sake, and an ideal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sanctified by the sacrifices of such master spirits as Lenin cannot go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vain: the noble example of their renunciation will be emblazoned for </w:t>
      </w:r>
      <w:r>
        <w:rPr>
          <w:rFonts w:ascii="Times" w:hAnsi="Times" w:eastAsia="Times"/>
          <w:b w:val="0"/>
          <w:i w:val="0"/>
          <w:color w:val="000000"/>
          <w:sz w:val="22"/>
        </w:rPr>
        <w:t>ever and quicken and purify the ideal as time passes.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ALSUKHBHAI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HAH</w:t>
      </w:r>
    </w:p>
    <w:p>
      <w:pPr>
        <w:autoSpaceDN w:val="0"/>
        <w:tabs>
          <w:tab w:pos="550" w:val="left"/>
          <w:tab w:pos="419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Reporting the death of the Godhra lawyer, Shri Dalsukhbhai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Shah, last week, Mamasaheb writes as follows: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personally known the late Dalsukhbhai. I was fully aware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gentlemanly qualities. Following close upon the heels of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Purushottamdas Shah’s death, this second loss that Panchmahals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is really to be regarded as too much. Both these men 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glory to the public life of Panchmahals and were true servants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However, whether at the right time or untimely, all of us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meet our death. As Mamasaheb writes, it is the task of the youth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this loss bearable. Moreover, as Chi. Nagindas, the eldest son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deceased, is a graduate of the Vidyapith, his responsibility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doubled. As a son he must glorify his father’s name and add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legacy of nobility of character that the latter has left. It now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special duty to add to the prestige of the Vidyapith by filling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void among the public servants of Panchmahals. May God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strength to full this task, give courage to the family of the </w:t>
      </w:r>
      <w:r>
        <w:rPr>
          <w:rFonts w:ascii="Times" w:hAnsi="Times" w:eastAsia="Times"/>
          <w:b w:val="0"/>
          <w:i w:val="0"/>
          <w:color w:val="000000"/>
          <w:sz w:val="22"/>
        </w:rPr>
        <w:t>deceased and grant peace to the soul of the departed.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21-10-1928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150. JAIN AHIMSA?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Jain friend who is reputed to have made a fair study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Jain philosophy as also of the other systems has addressed me a long </w:t>
      </w:r>
      <w:r>
        <w:rPr>
          <w:rFonts w:ascii="Times" w:hAnsi="Times" w:eastAsia="Times"/>
          <w:b w:val="0"/>
          <w:i w:val="0"/>
          <w:color w:val="000000"/>
          <w:sz w:val="22"/>
        </w:rPr>
        <w:t>letter on ahimsa. It deserves a considered reply. He says in effect: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interpretation of ahimsa has caused confusion. In the ordi-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said that the deceased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an ideal lawyer who earned his livelihood in an honest way, span for his own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requirements of khadi and gave up practice during the noncooperation days.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18"/>
        </w:rPr>
        <w:t>21-10-1928. This is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translation by Pyarelal.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nary sense of the term himsa means to sever life from body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do so is ahimsa. Refraining from causing pain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creature is only an extension of the original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cannot by any stretch of language be made to cover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of life. You would not understand me to mean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>that I regard all taking of life as wrong in every possible circum-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stance; for I do not think that there is any ethical principle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world that can be regarded as absolute and admitting of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 whatever. The maxim “Ahimsa is the highest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duty” embodies a great and cardinal truth but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cover the entire sum of human duties. Whilst therefore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termed “non-violent killing” may be a right thing it </w:t>
      </w:r>
      <w:r>
        <w:rPr>
          <w:rFonts w:ascii="Times" w:hAnsi="Times" w:eastAsia="Times"/>
          <w:b w:val="0"/>
          <w:i w:val="0"/>
          <w:color w:val="000000"/>
          <w:sz w:val="22"/>
        </w:rPr>
        <w:t>cannot be described as ahimsa.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of opinion that just as life is subject to constant change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development, the meanings of terms too are constantly undergoing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of evolution and this can be amply proved by illustrations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history of any religion. The word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sacrifice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religion for instance is an illustration in point. Sir J. C. Bose’s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discoveries are today revolutionizing the accepted connotations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biological terms. Similarly if we will fully realize ahimsa we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shy of discovering fresh implications of the doctrine of ahimsa.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improve upon the celebrated maxim, “Ahimsa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or the supreme duty” but we are bound, if we would retain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spiritual inheritance, to explore the implications of this great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doctrine. But I am not particular about names. I do not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taking of life in the circumstances I have mentioned is </w:t>
      </w:r>
      <w:r>
        <w:rPr>
          <w:rFonts w:ascii="Times" w:hAnsi="Times" w:eastAsia="Times"/>
          <w:b w:val="0"/>
          <w:i w:val="0"/>
          <w:color w:val="000000"/>
          <w:sz w:val="22"/>
        </w:rPr>
        <w:t>called ahimsa or not, so long as its correctness is conceded.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Another poser mentioned by this friend is as follows: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been unable to follow you in your description of the imaginary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killing of your daughter in the hypothetical circumstances described by 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may be right to kill the ruffian in such a case, but what fault has the poor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daughter committed? Would you regard the pollution of the poor victim as 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disgrace to be avoided by death? Don’t you think that in such circumstances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even if the poor girl for fear of public ignominy and shame begs to be put out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life, it would be your duty to dissuade her from her wish? As for me, I do not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see the slightest difference between a case of dishonour, rape, and a case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one has had one’s limbs cut off by force.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reason for putting my daughter to death in circumstances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by me would not be that I feared her being polluted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herself would have wished death if she could express her </w:t>
      </w:r>
      <w:r>
        <w:rPr>
          <w:rFonts w:ascii="Times" w:hAnsi="Times" w:eastAsia="Times"/>
          <w:b w:val="0"/>
          <w:i w:val="0"/>
          <w:color w:val="000000"/>
          <w:sz w:val="22"/>
        </w:rPr>
        <w:t>desire. If my daughter wanted to be put out of life because she was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 The Fiery Ordeal”, 30-9-1928.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of public scandal and criticism I would certainly try to dissuade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from her wish. I would take her life only if I was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that she would wish it. I know that Sita would have preferred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to dishonour by Ravana. And that is also what, I believe,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Shastras have enjoined. I know that it is the daily prayer of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men and women that they might have death rather than dishonour. </w:t>
      </w:r>
      <w:r>
        <w:rPr>
          <w:rFonts w:ascii="Times" w:hAnsi="Times" w:eastAsia="Times"/>
          <w:b w:val="0"/>
          <w:i w:val="0"/>
          <w:color w:val="000000"/>
          <w:sz w:val="22"/>
        </w:rPr>
        <w:t>I deem it to be highly necessary that this feeling should be encoura-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ged. I am not prepared to admit that the loss of chastity stands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footing as the loss of a limb. But I can imagine circumstances in </w:t>
      </w:r>
      <w:r>
        <w:rPr>
          <w:rFonts w:ascii="Times" w:hAnsi="Times" w:eastAsia="Times"/>
          <w:b w:val="0"/>
          <w:i w:val="0"/>
          <w:color w:val="000000"/>
          <w:sz w:val="22"/>
        </w:rPr>
        <w:t>which one would infinitely prefer death even to being maimed.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third poser runs: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cannot understand why the idea of wounding a few monkeys in order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frighten away the rest instead of straightway proceeding to kill them off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be regarded as intolerable by you. Don’t you feel that the longing for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life is strong even among the blind and the maimed animals? Don’t you think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 impulse to kill a living creature because one cannot bear to see its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suffering is a kind of selfishness?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of wounding monkeys is unbearable to me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a wounded monkey has to die a lingering death if left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itself. And if monkeys have to die at all by any act of mine,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rather that they were killed summarily than that they were left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 by inches. Again it beats my comprehension how I am practising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by thus wounding the monkeys instead of killing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outright. It might be a different thing if I was prepared to erect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 for wounded monkeys. I concede that the maimed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blind would evince a longing for life if they have some hope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succour or relief. But imagine a blind, ignorant creature,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faith in God, marooned in a desert place beyond the reach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and with a clear knowledge of his plight, and I cannot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such a creature would want to continue its existence. Nor am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admit that it is one’s duty to nurse the longing for life in </w:t>
      </w:r>
      <w:r>
        <w:rPr>
          <w:rFonts w:ascii="Times" w:hAnsi="Times" w:eastAsia="Times"/>
          <w:b w:val="0"/>
          <w:i w:val="0"/>
          <w:color w:val="000000"/>
          <w:sz w:val="22"/>
        </w:rPr>
        <w:t>all circumstances.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fourth poser is as follows: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Jain view of ahimsa rests on the following three principles: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“No matter what the circumstances are or how great the suffering, it 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impossible for anyone deliberately to renounce the will to live or to wish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another to put him out of pain. Therefore the taking of life cannot in any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circumstances be morally justified.</w:t>
      </w:r>
    </w:p>
    <w:p>
      <w:pPr>
        <w:autoSpaceDN w:val="0"/>
        <w:autoSpaceDE w:val="0"/>
        <w:widowControl/>
        <w:spacing w:line="240" w:lineRule="exact" w:before="2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“In a world full of activities which necessitate </w:t>
      </w:r>
      <w:r>
        <w:rPr>
          <w:rFonts w:ascii="Times" w:hAnsi="Times" w:eastAsia="Times"/>
          <w:b w:val="0"/>
          <w:i/>
          <w:color w:val="000000"/>
          <w:sz w:val="18"/>
        </w:rPr>
        <w:t>himsa</w:t>
      </w:r>
      <w:r>
        <w:rPr>
          <w:rFonts w:ascii="Times" w:hAnsi="Times" w:eastAsia="Times"/>
          <w:b w:val="0"/>
          <w:i w:val="0"/>
          <w:color w:val="000000"/>
          <w:sz w:val="18"/>
        </w:rPr>
        <w:t>, an aspirant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salvation should try to follow ahimsa engaging in the fewest possible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activities.</w:t>
      </w:r>
    </w:p>
    <w:p>
      <w:pPr>
        <w:autoSpaceDN w:val="0"/>
        <w:autoSpaceDE w:val="0"/>
        <w:widowControl/>
        <w:spacing w:line="240" w:lineRule="exact" w:before="2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“There are two kinds of </w:t>
      </w:r>
      <w:r>
        <w:rPr>
          <w:rFonts w:ascii="Times" w:hAnsi="Times" w:eastAsia="Times"/>
          <w:b w:val="0"/>
          <w:i/>
          <w:color w:val="000000"/>
          <w:sz w:val="18"/>
        </w:rPr>
        <w:t>himsa</w:t>
      </w:r>
      <w:r>
        <w:rPr>
          <w:rFonts w:ascii="Times" w:hAnsi="Times" w:eastAsia="Times"/>
          <w:b w:val="0"/>
          <w:i w:val="0"/>
          <w:color w:val="000000"/>
          <w:sz w:val="18"/>
        </w:rPr>
        <w:t>—direct such as that involved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agriculture,  and  indirect  as that involved in the eating of agricultural pro-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duce. Where one cannot altogether escape from either, a votary of ahimsa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try to avoid direct </w:t>
      </w:r>
      <w:r>
        <w:rPr>
          <w:rFonts w:ascii="Times" w:hAnsi="Times" w:eastAsia="Times"/>
          <w:b w:val="0"/>
          <w:i/>
          <w:color w:val="000000"/>
          <w:sz w:val="18"/>
        </w:rPr>
        <w:t>himsa</w:t>
      </w:r>
      <w:r>
        <w:rPr>
          <w:rFonts w:ascii="Times" w:hAnsi="Times" w:eastAsia="Times"/>
          <w:b w:val="0"/>
          <w:i w:val="0"/>
          <w:color w:val="000000"/>
          <w:sz w:val="18"/>
        </w:rPr>
        <w:t>.”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would earnestly request you critically to examine and discuss these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three Jain principles of ahimsa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. I notice that there is a vital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difference between your view of ahimsa and that of the Jains. Whereas your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view of ahimsa is based on the philosophy of action, that of the Jains is based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that of renunciation of action. The present is an era of action. If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principle of ahimsa be an eternal and universal principle untrammelled by time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place, it seems to me that there is a great need to stimulate the people’s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mind to think out for themselves as to how the principle of ahimsa that has so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far been confined to the field of renunciation only can be worked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present-day life of action and what form it will take when applied to this new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environment.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is with the utmost reluctance that I have to enter into a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cussion of these principles. I know the risks of such discussion.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no escape from it. As for the first principle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my opinion on it in a previous portion of this article. It is </w:t>
      </w:r>
      <w:r>
        <w:rPr>
          <w:rFonts w:ascii="Times" w:hAnsi="Times" w:eastAsia="Times"/>
          <w:b w:val="0"/>
          <w:i w:val="0"/>
          <w:color w:val="000000"/>
          <w:sz w:val="22"/>
        </w:rPr>
        <w:t>my firm conviction that the principle of clinging to life in all circum-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stances betrays cowardice and is the cause of much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on around us and blind adherence to this principle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instead of reducing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seems to me that if this Jain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is really as it is here enunciated, it is a hindrance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attainment of salvation. For instance a person who is constantly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praying for salvation will never wish to continue his life at the expense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another’s. Only a person steeped in ignorance who cannot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remotely understand what salvation means would wish to continue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any terms.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sine qua non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salvation is a total annihilation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desire. How dare, then, an aspirant for salvation be sordidly selfish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wish to preserve his perishable body at all cost? Descending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field of salvation to that of the family, one’s country, or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humanity, we again find innumerable instances of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dedicated themselves to the service of their family,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or the world at large in entire disregard of their own life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ideal of utter self-sacrifice and self-abnegation at present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inculcated throughout the world. To hang on to life at all cost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the very height of selfishness. Let however nobody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mean that one may try to wean another even from such sordid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egoism by force. I am adducing the argument merely to show the </w:t>
      </w:r>
      <w:r>
        <w:rPr>
          <w:rFonts w:ascii="Times" w:hAnsi="Times" w:eastAsia="Times"/>
          <w:b w:val="0"/>
          <w:i w:val="0"/>
          <w:color w:val="000000"/>
          <w:sz w:val="22"/>
        </w:rPr>
        <w:t>fallacy of the doctrine of will to live at all cost.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second, I do not know whether it can at 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as a principle. But be that as it may, to me it represents a </w:t>
      </w:r>
      <w:r>
        <w:rPr>
          <w:rFonts w:ascii="Times" w:hAnsi="Times" w:eastAsia="Times"/>
          <w:b w:val="0"/>
          <w:i w:val="0"/>
          <w:color w:val="000000"/>
          <w:sz w:val="22"/>
        </w:rPr>
        <w:t>truism and I heartily endorse it.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Coming to the third principle in the form in which it is enun-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ciated by the friend, it suffers from a grave defect. The most terrible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 of this principle to me seems to be this that if we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then a votary of ahimsa must renounce agriculture although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that he cannot renounce the fruits of agriculture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agriculture is an indispensable condition for the existence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mankind. The very idea that millions of the sons of the soil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steeped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that a handful of men who live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toil of these people might be able to practise ahimsa seems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unworthy of and inconsistent with the supreme duty of ahimsa.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this betrays a lack of perception of the inwardness of ahimsa.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see, for instance, to what it leads to if pushed to its logical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conclusion. You may not kill a snake but if necessary,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principle, you may get it killed by somebody else. You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forcibly drive away a thief but you may employ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to do it for you. If you want to protect the life of a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entrusted to your care from the fury of a tyrant, somebody else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the brunt of the tyrant’s fury for you. And you thus refrain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 action in the sacred name of ahimsa ! This in my opinion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religion nor ahimsa. So long as one is not prepared to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risks mentioned and to face the consequences, one cannot be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fear and so long as a man has not shed all fear he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ipso facto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incapable of practising ahimsa. Our scriptures tell us that ahimsa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conquering. That before it, even the wild beasts shed their ferocity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hard-hearted of tyrants forget their anger. Utterly inadequate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imperfect as my own practice of ahimsa has been, it has enabled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realize the truth of this principle. I cannot once more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expressing my doubt that Jainism subscribes to the third principle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as enunciated by this friend. But even if Jain doctrine is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stated by the friend, I must say, I for one cannot reconcile myself </w:t>
      </w:r>
      <w:r>
        <w:rPr>
          <w:rFonts w:ascii="Times" w:hAnsi="Times" w:eastAsia="Times"/>
          <w:b w:val="0"/>
          <w:i w:val="0"/>
          <w:color w:val="000000"/>
          <w:sz w:val="22"/>
        </w:rPr>
        <w:t>to it.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to come to the question of renunciation </w:t>
      </w:r>
      <w:r>
        <w:rPr>
          <w:rFonts w:ascii="Times" w:hAnsi="Times" w:eastAsia="Times"/>
          <w:b w:val="0"/>
          <w:i/>
          <w:color w:val="000000"/>
          <w:sz w:val="22"/>
        </w:rPr>
        <w:t>versus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action: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the doctrine of renunciation but I hold that renunciation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sought for in and through action. That action is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sine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qua non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life in the body, that the Wheel of Life cannot go on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second without involving some sort of action goes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saying. Renunciation can therefore in these circumstances only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detachment or freedom of the spirit from action, even while the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engaged in action. A follower of the path of renunciation seeks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 it not by refraining from all activity but by carrying it on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spirit of detachment and altruism as a pure trust. Thus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engage in farming, spinning, or any other activity without </w:t>
      </w:r>
      <w:r>
        <w:rPr>
          <w:rFonts w:ascii="Times" w:hAnsi="Times" w:eastAsia="Times"/>
          <w:b w:val="0"/>
          <w:i w:val="0"/>
          <w:color w:val="000000"/>
          <w:sz w:val="22"/>
        </w:rPr>
        <w:t>departing from the path of renunciation provided one does so merely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selfless service and remains free from the taint of egoism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attachment. It remains for those therefore who like myself hold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of renunciation to discover for themselves how far the principle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ahimsa is compatible with life in the body and how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to acts of everyday life. The very virtue of a dharma is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universal, that its practice is not the monopoly of the few, but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privilege of all. And it is my firm belief that the scope of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ahimsa is world-wide. That is why I find an ineffable joy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dedicating my life to researches in truth and ahimsa and I invite others </w:t>
      </w:r>
      <w:r>
        <w:rPr>
          <w:rFonts w:ascii="Times" w:hAnsi="Times" w:eastAsia="Times"/>
          <w:b w:val="0"/>
          <w:i w:val="0"/>
          <w:color w:val="000000"/>
          <w:sz w:val="22"/>
        </w:rPr>
        <w:t>to share it with me by doing likewise.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25-l0-1928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151. LETTER TO C. RAJAGOPALACHARI</w:t>
      </w:r>
    </w:p>
    <w:p>
      <w:pPr>
        <w:autoSpaceDN w:val="0"/>
        <w:autoSpaceDE w:val="0"/>
        <w:widowControl/>
        <w:spacing w:line="266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0" w:lineRule="exact" w:before="3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October 21, 1928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publishing your appeal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 am not satisfied with it.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scrappy and without anybody to it. You ought to have given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in the area affected, the nature of distress and the 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required. How are the people to respond to a general appeal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type you have framed? It evidently betrays fatigue, haste, worry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overwork. If you want a good response you must send me an appeal </w:t>
      </w:r>
      <w:r>
        <w:rPr>
          <w:rFonts w:ascii="Times" w:hAnsi="Times" w:eastAsia="Times"/>
          <w:b w:val="0"/>
          <w:i w:val="0"/>
          <w:color w:val="000000"/>
          <w:sz w:val="22"/>
        </w:rPr>
        <w:t>worthy of yourself.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are you doing now?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calf controversy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provides some amusement for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provides no instruction. If I took seriously all the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comes to me I should have to drown my self in the Sabarmati. As </w:t>
      </w:r>
      <w:r>
        <w:rPr>
          <w:rFonts w:ascii="Times" w:hAnsi="Times" w:eastAsia="Times"/>
          <w:b w:val="0"/>
          <w:i w:val="0"/>
          <w:color w:val="000000"/>
          <w:sz w:val="22"/>
        </w:rPr>
        <w:t>it is, the correspondence affords both entertainment and instruction.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 R</w:t>
      </w:r>
      <w:r>
        <w:rPr>
          <w:rFonts w:ascii="Times" w:hAnsi="Times" w:eastAsia="Times"/>
          <w:b w:val="0"/>
          <w:i w:val="0"/>
          <w:color w:val="000000"/>
          <w:sz w:val="16"/>
        </w:rPr>
        <w:t>AJAGOPALACHARIAR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13567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152. LETTER TO C. L. CHINAI</w:t>
      </w:r>
    </w:p>
    <w:p>
      <w:pPr>
        <w:autoSpaceDN w:val="0"/>
        <w:autoSpaceDE w:val="0"/>
        <w:widowControl/>
        <w:spacing w:line="204" w:lineRule="exact" w:before="128" w:after="0"/>
        <w:ind w:left="4850" w:right="0" w:firstLine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21, 1928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CHINAI,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I know the way even dimly or if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it to me, I am ready to take the risk and try to bring about an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understanding between the two. But I am afraid that today except for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“Famine in the South”, 25-10-1928.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Fiery Ordeal”, 30-9-1928.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handful of non-co-operators, I have lost the confidence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the Muslims. Both trust in physical strength.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they have it. The Hindus have been trying to acquire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they have had enough of this mutual fighting, neither side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sincerely wish for peace. They will not even tolerate interference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like me, and I can understand their not tolerating it. In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situation, silence seems to be the best course for me. Peace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about by persons like you, who take no part in the riots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inciting them, merely wishing for it. It is also, therefore, useless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of intervening out of respect for their wish. The only way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to overcome whatever cowardice they have in them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of them as are aware of the weakness to shed it and try to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also to do so. This can be done in two ways: by striving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physical strength or spiritual strength. There is,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cowardice even in physical strength. This they will hardly admit today,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not surprising that they will not. And if a person who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of spiritual strength also lacks physical strength,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be an impotent coward. So long as one has the strength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 and is ready to do so, one need not worry in the least. One may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stop the fighting wherever one can. But one must know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limitations. We are not the judges of the world. Nor is it for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 its burden. There is an invisible power which does both.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but surrender ourselves to it, we would know our duty from </w:t>
      </w:r>
      <w:r>
        <w:rPr>
          <w:rFonts w:ascii="Times" w:hAnsi="Times" w:eastAsia="Times"/>
          <w:b w:val="0"/>
          <w:i w:val="0"/>
          <w:color w:val="000000"/>
          <w:sz w:val="22"/>
        </w:rPr>
        <w:t>moment to moment.</w:t>
      </w:r>
    </w:p>
    <w:p>
      <w:pPr>
        <w:autoSpaceDN w:val="0"/>
        <w:autoSpaceDE w:val="0"/>
        <w:widowControl/>
        <w:spacing w:line="240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32577/19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153. LETTER TO GIRDHARILAL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GIRDHARILAL,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Regarding Ashat Ikrani I can only say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wrong to have got him married at all. The mistake can still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rectified if the false fear of public opinion is given up. In other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woman should be freed completely. If after that she lives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of the two men to satisfy her passion, I would still in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usage call it adultery. In saying this I have not considered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 of caste or community or custom. I am indifferent to both.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about Makranis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easy to understand.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aware of anyone having so far tried to reform the </w:t>
      </w:r>
      <w:r>
        <w:rPr>
          <w:rFonts w:ascii="Times" w:hAnsi="Times" w:eastAsia="Times"/>
          <w:b w:val="0"/>
          <w:i w:val="0"/>
          <w:color w:val="000000"/>
          <w:sz w:val="22"/>
        </w:rPr>
        <w:t>Makranis. In Kathiawar, moreover, state affairs are carried on wholly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Belonging to the Makrana community in Saurashtra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basis of untruth. There is no rational policy in them.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rulers and the people seem to me like the Makranis. The people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Makrani about whom you write are but the external forms of the 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Makranis I am writing about. So long as that remain reality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changed, the conditions are bound to remain as you describe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change outwardly somewhat, but will not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disappear. For that to happen both the rulers and the people must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Makrani spirit. I hope you will not ask me what one should do </w:t>
      </w:r>
      <w:r>
        <w:rPr>
          <w:rFonts w:ascii="Times" w:hAnsi="Times" w:eastAsia="Times"/>
          <w:b w:val="0"/>
          <w:i w:val="0"/>
          <w:color w:val="000000"/>
          <w:sz w:val="22"/>
        </w:rPr>
        <w:t>in the meantime. There is no room for such a question.</w:t>
      </w:r>
    </w:p>
    <w:p>
      <w:pPr>
        <w:autoSpaceDN w:val="0"/>
        <w:autoSpaceDE w:val="0"/>
        <w:widowControl/>
        <w:spacing w:line="240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32577/20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154. LETTER TO RAMDAS GANDHI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Day, October 22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, 1928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RAMDAS,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Ba is better. There is no cause for worry.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Nimu arrived yesterday. She is all right. The moment she arrived,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joined in nursing Ba. Others who were ill have almost recovered.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have got the news about a daughter having been born to Sushila.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Nanabhai has sent a cable that she should be named</w:t>
      </w:r>
      <w:r>
        <w:rPr>
          <w:rFonts w:ascii="Times" w:hAnsi="Times" w:eastAsia="Times"/>
          <w:b w:val="0"/>
          <w:i w:val="0"/>
          <w:color w:val="000000"/>
          <w:sz w:val="22"/>
        </w:rPr>
        <w:t>“Dhairyabala”.</w:t>
      </w:r>
    </w:p>
    <w:p>
      <w:pPr>
        <w:autoSpaceDN w:val="0"/>
        <w:autoSpaceDE w:val="0"/>
        <w:widowControl/>
        <w:spacing w:line="220" w:lineRule="exact" w:before="0" w:after="2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2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6854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155. LETTER TO NANABHAI I. MASHRUWALA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22,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NANABHAI,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There was a cable here too. I asked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it to you by post. I felt happy to read your remarks on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 in your letter.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wish to reply to you, but shall do so when I get some time.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Kishorelal is leaving for that side on Friday.</w:t>
      </w:r>
    </w:p>
    <w:p>
      <w:pPr>
        <w:autoSpaceDN w:val="0"/>
        <w:autoSpaceDE w:val="0"/>
        <w:widowControl/>
        <w:spacing w:line="22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00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6677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21,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following two items.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cable mentioned in the letter was presumably from Manilal Gandhi,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giving news about Sushila Gandhi having given birth to a daughter;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156. LETTER TO MANILAL AND SUSHILA GANDHI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letter, as also the cable. By the time you get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will have left her bed and Dhairyabala will have learnt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smile. I had a letter from Nanabhai only yesterday, in which he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had sent a cable about the name of the baby. This time too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thought of your letter just now, that is, at 3.30 a.m.,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written this. It was thus that I missed the last mail. I get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time these days to write letters and therefore get up at 3 in the </w:t>
      </w:r>
      <w:r>
        <w:rPr>
          <w:rFonts w:ascii="Times" w:hAnsi="Times" w:eastAsia="Times"/>
          <w:b w:val="0"/>
          <w:i w:val="0"/>
          <w:color w:val="000000"/>
          <w:sz w:val="22"/>
        </w:rPr>
        <w:t>morning, sometimes even at 2, and dictate letters.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about Rasik and Navin having gone to Delhi.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is still in Bardoli. Nimu is here. Ba is ill. There is no cause for </w:t>
      </w:r>
      <w:r>
        <w:rPr>
          <w:rFonts w:ascii="Times" w:hAnsi="Times" w:eastAsia="Times"/>
          <w:b w:val="0"/>
          <w:i w:val="0"/>
          <w:color w:val="000000"/>
          <w:sz w:val="22"/>
        </w:rPr>
        <w:t>worry.</w:t>
      </w:r>
    </w:p>
    <w:p>
      <w:pPr>
        <w:autoSpaceDN w:val="0"/>
        <w:autoSpaceDE w:val="0"/>
        <w:widowControl/>
        <w:spacing w:line="220" w:lineRule="exact" w:before="6" w:after="3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592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4744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157. LETTER TO MIRABEHN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wire. Nowadays for me to secure Mondays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love-letters is an impossibility. You must therefore manage without </w:t>
      </w:r>
      <w:r>
        <w:rPr>
          <w:rFonts w:ascii="Times" w:hAnsi="Times" w:eastAsia="Times"/>
          <w:b w:val="0"/>
          <w:i w:val="0"/>
          <w:color w:val="000000"/>
          <w:sz w:val="22"/>
        </w:rPr>
        <w:t>my regular letters. But I must hear regularly from you.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are going on fairly well here though I cannot say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quite settled.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has to leave for Bardoli today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inquiry. He will be away for perhaps a week or longer.</w:t>
      </w:r>
    </w:p>
    <w:p>
      <w:pPr>
        <w:autoSpaceDN w:val="0"/>
        <w:autoSpaceDE w:val="0"/>
        <w:widowControl/>
        <w:spacing w:line="24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bakery is making steady progress. Pyarelal has discovered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puffing wheat. As soon as it is fully puffed I propose to send </w:t>
      </w:r>
      <w:r>
        <w:rPr>
          <w:rFonts w:ascii="Times" w:hAnsi="Times" w:eastAsia="Times"/>
          <w:b w:val="0"/>
          <w:i w:val="0"/>
          <w:color w:val="000000"/>
          <w:sz w:val="22"/>
        </w:rPr>
        <w:t>you a packet.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Associated Press had a short message about you in the Press. It </w:t>
      </w:r>
      <w:r>
        <w:rPr>
          <w:rFonts w:ascii="Times" w:hAnsi="Times" w:eastAsia="Times"/>
          <w:b w:val="0"/>
          <w:i w:val="0"/>
          <w:color w:val="000000"/>
          <w:sz w:val="22"/>
        </w:rPr>
        <w:t>is perhaps a report of the meeting referred to by you.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2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Manilal and Susnila Gandhi”, After 31-8-1928.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5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Did I tell you Gregg is here?</w:t>
            </w:r>
          </w:p>
        </w:tc>
      </w:tr>
    </w:tbl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IRABEHN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5316. Courtesy: Mirabehn; also G.N. 8206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158. LETTER TO V. S. SRINIVASA SASTRI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1928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BROTHER,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very good and very kind. Your regular letters </w:t>
      </w:r>
      <w:r>
        <w:rPr>
          <w:rFonts w:ascii="Times" w:hAnsi="Times" w:eastAsia="Times"/>
          <w:b w:val="0"/>
          <w:i w:val="0"/>
          <w:color w:val="000000"/>
          <w:sz w:val="22"/>
        </w:rPr>
        <w:t>have put me at ease and have enabled me to deal with complainants.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worked wonders. You have asked me not to press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prolong your stay and I have religiously refrained and advised 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people there to do likewise. But I am trembling to contemplate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future. I hear all kinds of ugly rumours. It will be a tragedy if the post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given not to the best man but to a favourite. I have no name round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which to build public opinion. May God keep you for many a year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come.</w:t>
      </w:r>
    </w:p>
    <w:p>
      <w:pPr>
        <w:autoSpaceDN w:val="0"/>
        <w:autoSpaceDE w:val="0"/>
        <w:widowControl/>
        <w:spacing w:line="220" w:lineRule="exact" w:before="66" w:after="0"/>
        <w:ind w:left="0" w:right="3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8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11994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159. LETTER TO RAJPAL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1928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RAJPAL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sorrowful letter. The day I summon up courage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 the monkeys I will certainly be committing violence. But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hide my weakness? I cannot follow the path of non-violence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so. Rather than that out of a desire to be counted a great man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guilty of untruth, it is better that people should know 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am. Do I not commit violence even today through weakness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ignorance? When I fumigate mosquitoes buzzing over puddles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water, they die; when I use a disinfectant to make water drinkable,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germs are killed. If a snake is discovered in a place where it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caught I allow it to be killed. There is no limit to the violence I thus </w:t>
      </w:r>
      <w:r>
        <w:rPr>
          <w:rFonts w:ascii="Times" w:hAnsi="Times" w:eastAsia="Times"/>
          <w:b w:val="0"/>
          <w:i w:val="0"/>
          <w:color w:val="000000"/>
          <w:sz w:val="22"/>
        </w:rPr>
        <w:t>commit. But I take comfort in the thought that my aspiration for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non-violence is sincere. Do ask me again if you still have any </w:t>
      </w:r>
      <w:r>
        <w:rPr>
          <w:rFonts w:ascii="Times" w:hAnsi="Times" w:eastAsia="Times"/>
          <w:b w:val="0"/>
          <w:i w:val="0"/>
          <w:color w:val="000000"/>
          <w:sz w:val="22"/>
        </w:rPr>
        <w:t>doubt.</w:t>
      </w:r>
    </w:p>
    <w:p>
      <w:pPr>
        <w:autoSpaceDN w:val="0"/>
        <w:autoSpaceDE w:val="0"/>
        <w:widowControl/>
        <w:spacing w:line="240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32577/21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LETTER  TO PERIN CAPTAIN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1928</w:t>
      </w:r>
    </w:p>
    <w:p>
      <w:pPr>
        <w:autoSpaceDN w:val="0"/>
        <w:autoSpaceDE w:val="0"/>
        <w:widowControl/>
        <w:spacing w:line="240" w:lineRule="exact" w:before="12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now understand what you mean. Mridula has not yet opened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bhandar. If she does and if she will stock your khaddar,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prevent her from doing so. In what way can Kakasaheb </w:t>
      </w:r>
      <w:r>
        <w:rPr>
          <w:rFonts w:ascii="Times" w:hAnsi="Times" w:eastAsia="Times"/>
          <w:b w:val="0"/>
          <w:i w:val="0"/>
          <w:color w:val="000000"/>
          <w:sz w:val="22"/>
        </w:rPr>
        <w:t>help you?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difficulty about Andhra is that so many manufacturers have </w:t>
      </w:r>
      <w:r>
        <w:rPr>
          <w:rFonts w:ascii="Times" w:hAnsi="Times" w:eastAsia="Times"/>
          <w:b w:val="0"/>
          <w:i w:val="0"/>
          <w:color w:val="000000"/>
          <w:sz w:val="22"/>
        </w:rPr>
        <w:t>proved false. Hence the necessity of exercising the greatest vigilance.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ERIN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APTAIN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SLAM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LUB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UILDINGS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HOWPATTY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13569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161. LETTER TO PRATAP DIALDAS</w:t>
      </w:r>
    </w:p>
    <w:p>
      <w:pPr>
        <w:autoSpaceDN w:val="0"/>
        <w:autoSpaceDE w:val="0"/>
        <w:widowControl/>
        <w:spacing w:line="266" w:lineRule="exact" w:before="1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1928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you want and your wife want, to do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birth-control but abortion. Abortion is a crime in law and in fact,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likely also permanently to injure your wife’s health.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strongly dissuade you both from the step. Birth-control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prevention by artificial methods of conception, a totally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from abortion, which means destruction of the conceived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embryo. The only way therefore I can suggest to you is to allow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pregnancy to take its own course and when the child is born to nurse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tenderly. For future protection you should resolutely decline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the same bed or the same room with your wife and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avoid all privacy.</w:t>
      </w:r>
    </w:p>
    <w:p>
      <w:pPr>
        <w:autoSpaceDN w:val="0"/>
        <w:autoSpaceDE w:val="0"/>
        <w:widowControl/>
        <w:spacing w:line="22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RATAP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IALDAS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C|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IALDAS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ULCHAND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AZAAR</w:t>
      </w:r>
      <w:r>
        <w:rPr>
          <w:rFonts w:ascii="Times" w:hAnsi="Times" w:eastAsia="Times"/>
          <w:b w:val="0"/>
          <w:i w:val="0"/>
          <w:color w:val="000000"/>
          <w:sz w:val="20"/>
        </w:rPr>
        <w:t>, H</w:t>
      </w:r>
      <w:r>
        <w:rPr>
          <w:rFonts w:ascii="Times" w:hAnsi="Times" w:eastAsia="Times"/>
          <w:b w:val="0"/>
          <w:i w:val="0"/>
          <w:color w:val="000000"/>
          <w:sz w:val="16"/>
        </w:rPr>
        <w:t>YDERABAD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13571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162. LETTER  TO SATIS CHANDRA DAS GUPTA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owe a reply to your two letters. Of course if there were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corn fields, monkeys will not give so much worry as they are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What I have to do is to solve the question in Such a manner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of use to others. It would be no solution to ask people to have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corn fields. The logical consequence of notree campaign means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rain and no fruit. The greatest need of India so far as agriculture is </w:t>
      </w:r>
      <w:r>
        <w:rPr>
          <w:rFonts w:ascii="Times" w:hAnsi="Times" w:eastAsia="Times"/>
          <w:b w:val="0"/>
          <w:i w:val="0"/>
          <w:color w:val="000000"/>
          <w:sz w:val="22"/>
        </w:rPr>
        <w:t>concerned is more trees and more fruit trees.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cattle are concerned, I quite agree with you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ideal is to do without them. That again means doing without agricul-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ture. And in so far as agriculture is concerned, it is not merely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 that are concerned, but there is so much inevitable destruction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in the pursuit of agriculture. All that one can aim at is minimum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destruction and kindly treatment of cattle. I would like you not to </w:t>
      </w:r>
      <w:r>
        <w:rPr>
          <w:rFonts w:ascii="Times" w:hAnsi="Times" w:eastAsia="Times"/>
          <w:b w:val="0"/>
          <w:i w:val="0"/>
          <w:color w:val="000000"/>
          <w:sz w:val="22"/>
        </w:rPr>
        <w:t>worry about this question. And that brings me to your previous letter.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in the field of khadi that your ahimsa would be displayed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fullness, and it is there that you have to solve the question.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will do nothing mechanically, nothing in haste, and things </w:t>
      </w:r>
      <w:r>
        <w:rPr>
          <w:rFonts w:ascii="Times" w:hAnsi="Times" w:eastAsia="Times"/>
          <w:b w:val="0"/>
          <w:i w:val="0"/>
          <w:color w:val="000000"/>
          <w:sz w:val="22"/>
        </w:rPr>
        <w:t>will take their own course and come rightly.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Hemprabhadevi can come to the Ashram and take her share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common kitchen and the other activities to the extent that her </w:t>
      </w:r>
      <w:r>
        <w:rPr>
          <w:rFonts w:ascii="Times" w:hAnsi="Times" w:eastAsia="Times"/>
          <w:b w:val="0"/>
          <w:i w:val="0"/>
          <w:color w:val="000000"/>
          <w:sz w:val="22"/>
        </w:rPr>
        <w:t>body allows, I should feel delighted. She can come when she chooses.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circular about the Exhibition has gone to all the affiliated </w:t>
      </w:r>
      <w:r>
        <w:rPr>
          <w:rFonts w:ascii="Times" w:hAnsi="Times" w:eastAsia="Times"/>
          <w:b w:val="0"/>
          <w:i w:val="0"/>
          <w:color w:val="000000"/>
          <w:sz w:val="22"/>
        </w:rPr>
        <w:t>and aided organizations.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let me know the result of your having sent samples of </w:t>
      </w:r>
      <w:r>
        <w:rPr>
          <w:rFonts w:ascii="Times" w:hAnsi="Times" w:eastAsia="Times"/>
          <w:b w:val="0"/>
          <w:i w:val="0"/>
          <w:color w:val="000000"/>
          <w:sz w:val="22"/>
        </w:rPr>
        <w:t>your khadi to the Karachi Municipality.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UPTA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RATISHTHAN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ODEPUR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1597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163. LETTER TO PURUSHOTTAM MAVJI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October 25,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PURUSHOTTAM MAVJI,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three o’clock in the morning. I have read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from beginning to end. I think the articles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these days answer your questions. I therefore advise you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articles if you do not have them and read them and ponder over </w:t>
      </w:r>
      <w:r>
        <w:rPr>
          <w:rFonts w:ascii="Times" w:hAnsi="Times" w:eastAsia="Times"/>
          <w:b w:val="0"/>
          <w:i w:val="0"/>
          <w:color w:val="000000"/>
          <w:sz w:val="22"/>
        </w:rPr>
        <w:t>them. Nevertheless, I briefly answer your questions here.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true without exception that no living creature likes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 in any circumstances. I have seen with my own eyes persons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floor as dead rising up alive. I have also heard of instances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sitting up on the pyre. But we can act only on the basis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assume to be true to the best of our knowledge. The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killing the calf was not that I could not bear to see its pain,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seeing the pain, I could not help it in any other way. I assumed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would wish to be delivered from that pain, for I have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men who so wished to be freed in similar circumstances.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err in assuming such a wish in a particular case, but in countless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situations, Nature has provided man with no other means but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assumptions. I am dictating this letter on the assumption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alive till the letter is finished and that it will give you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comfort. But it is quite conceivable that I might die before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finished or, possibly, instead of giving you comfort and peace,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pain, displease and trouble you still more. But even if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effect, God would forgive me, because I started writing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purest of motives.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answer to your question whether the calf was in unbearable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 is implied in what I have said above. But one more point is that in </w:t>
      </w:r>
      <w:r>
        <w:rPr>
          <w:rFonts w:ascii="Times" w:hAnsi="Times" w:eastAsia="Times"/>
          <w:b w:val="0"/>
          <w:i w:val="0"/>
          <w:color w:val="000000"/>
          <w:sz w:val="22"/>
        </w:rPr>
        <w:t>such matters self-deception is quite possible.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also reply that in a way I knew it for certain that the calf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going to die. But I know that you mean otherwise in your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said that I could not know for certain from its pain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die. But that is what you think. However, I knew that its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definitely going to end, if not because of the pain then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 cause. If therefore I committed any error in acting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assumption its only effect has been to alter the hour of death a little.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be necessary for me to try to become omniscient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myself from the sin of altering the hour of death. Where the </w:t>
      </w:r>
      <w:r>
        <w:rPr>
          <w:rFonts w:ascii="Times" w:hAnsi="Times" w:eastAsia="Times"/>
          <w:b w:val="0"/>
          <w:i w:val="0"/>
          <w:color w:val="000000"/>
          <w:sz w:val="22"/>
        </w:rPr>
        <w:t>intention is not to give pain but to relieve pain by ending life, an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Diary this letter is placed before the item that follows.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 man not only has the right to try but it is also incumbent on </w:t>
      </w:r>
      <w:r>
        <w:rPr>
          <w:rFonts w:ascii="Times" w:hAnsi="Times" w:eastAsia="Times"/>
          <w:b w:val="0"/>
          <w:i w:val="0"/>
          <w:color w:val="000000"/>
          <w:sz w:val="22"/>
        </w:rPr>
        <w:t>him to do so.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not have the slightest fear that I would hastily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kill the monkeys. But I see that I have gained much by starting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discussion, and so have other people through it. Obeying our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live, we knowingly destroy many living things. We know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to destroy life in that way. I for one knew it and yet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overcome the desire to live though I know well enough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desire is not good. I am therefore trying gradually to wean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it. I believe that all of us should do the same. That is our 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It is quite impossible to keep the monkeys away from the fields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harassing them in some way. Even brandishing a stick at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inflicting pain on them. Every day I drive away the mosquitoes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myself from their nuisance. That too is inflicting pain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Though knowing this, out of my desire to live, I give pain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countless creatures. I therefore daily pray to God to deliver me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day from this body and from the necessity of having to be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body which cannot be kept alive even for a moment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pain to some living creature, and till I am so delivered,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body such service as He may wish for the good of others,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as penance by me for the sin of living. But God’s ways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inscrutable. Even at this moment when I am praying thus, I am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 in some way or other to countless creatures. Innumerable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creatures are eagerly waiting to settle in the space I now occupy.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I do? One cannot free oneself from the body merely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wishing it. To bring it about one must strive hard to live in a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penance. While engaged in such an endeavour I have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innumerable troubles like that of the monkeys and I solve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problems according to my lights and to the best of my ability. I do </w:t>
      </w:r>
      <w:r>
        <w:rPr>
          <w:rFonts w:ascii="Times" w:hAnsi="Times" w:eastAsia="Times"/>
          <w:b w:val="0"/>
          <w:i w:val="0"/>
          <w:color w:val="000000"/>
          <w:sz w:val="22"/>
        </w:rPr>
        <w:t>not wish to deceive the world or myself in any way.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did well of course to write the letter.</w:t>
      </w:r>
    </w:p>
    <w:p>
      <w:pPr>
        <w:autoSpaceDN w:val="0"/>
        <w:autoSpaceDE w:val="0"/>
        <w:widowControl/>
        <w:spacing w:line="240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32577/22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164. ‘DEATH IS REST’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am overwhelmed with correspondence betraying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line fear of death and consequent travesty of ahimsa, it refreshes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come across the following beautiful dialogue a friend sent me </w:t>
      </w:r>
      <w:r>
        <w:rPr>
          <w:rFonts w:ascii="Times" w:hAnsi="Times" w:eastAsia="Times"/>
          <w:b w:val="0"/>
          <w:i w:val="0"/>
          <w:color w:val="000000"/>
          <w:sz w:val="22"/>
        </w:rPr>
        <w:t>on Maganlal Gandhi’s death: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article by Gandhiji on the same subject with an additional concluding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paragraph appeared in </w:t>
      </w:r>
      <w:r>
        <w:rPr>
          <w:rFonts w:ascii="Times" w:hAnsi="Times" w:eastAsia="Times"/>
          <w:b w:val="0"/>
          <w:i/>
          <w:color w:val="000000"/>
          <w:sz w:val="18"/>
        </w:rPr>
        <w:t>Navajivan,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4-11-1928.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Tzu Kung said to Confucius,— “Master, I am aweary, and would fain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rest.”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“In life,” replied the sage, “there is no rest.”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“Shall I then never have rest?” asked the disciple.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“You will,” said Confucius. “Behold the tombs which lie around; some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magnificent, some mean. In one of these you will find rest !”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“How wonderful is Death!” rejoined Tzu Kung. “The wise man rests,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worldly man is engulfed therein.”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“My son,” said Confucius, “I see what you understand. Other men know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life only as a boon; they do not perceive that it is a bane. They know old age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a state of weakness, they do not perceive that it is a state of ease. They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know Death only as an abomination; they do not perceive that it is a state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rest.”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“How grand,” cried Yen Tzu, “is the old conception of Death! The virtuous find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rest; the wicked are engulfed therein. In death, each reverts to that from which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came. The ancients regarded death as a return to, and life as an absence from,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home. And he, who forgets his home, becomes an outcaste and a byword in his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generation.”</w:t>
      </w:r>
    </w:p>
    <w:p>
      <w:pPr>
        <w:autoSpaceDN w:val="0"/>
        <w:autoSpaceDE w:val="0"/>
        <w:widowControl/>
        <w:spacing w:line="24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reproduced to defend the infliction of death </w:t>
      </w:r>
      <w:r>
        <w:rPr>
          <w:rFonts w:ascii="Times" w:hAnsi="Times" w:eastAsia="Times"/>
          <w:b w:val="0"/>
          <w:i/>
          <w:color w:val="000000"/>
          <w:sz w:val="22"/>
        </w:rPr>
        <w:t>penalty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living being or thing. But it is given here to show that death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terror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 all circumstances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many correspondents contend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a deliverance in certain cases, especially when it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not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inflicted as a penalty but administered as a healing balm.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“Death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 sleep and a forgetting,” says the English poet. Let us not seek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 virtue by imagining hellish torture after death for vice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houris hereafter as a reward for virtue in this life. If virtue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attraction in itself, it must be a poor thing to be thrown away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dung heap. Nature, I am convinced, is not so cruel as she seems to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so often filled with cruelty ourselves. Both heaven and hell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within us. Life after Death there is, but it is not so unlike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experiences as either to terrify us or make us delirious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joy. “He is steadfast who rises above joy and sorrow,” says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wise are unaffected either by death or life.” These are but faces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same coin.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concept of non-violence in our religion is framed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 of the pain that we may cause another individual.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there be any outcry where death is caused either accidentally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deiberately but without any thought of causing pain? If there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fear of death behind that outcry, what else is it? And fear of death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become man. Where there is this fear, supreme human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translated from </w:t>
      </w:r>
      <w:r>
        <w:rPr>
          <w:rFonts w:ascii="Times" w:hAnsi="Times" w:eastAsia="Times"/>
          <w:b w:val="0"/>
          <w:i/>
          <w:color w:val="000000"/>
          <w:sz w:val="18"/>
        </w:rPr>
        <w:t>Navajivan,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4-11-1928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3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endeavour in the form of non-violence is impossible.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25-10-1928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165. FAMINE IN THE SOUTH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26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Salem, Coimbatore and other areas in the Tamil country whose peasant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population depend on the unsteady rainfall of the central districts are having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of their very worst years. Reports from khadi centres show a terrible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increase in rural unemployment. With October, the season for agricultural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generally begins and the peasant women in the khadi areas usually close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down their spinning for the next four months. A certain number spin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 round, but the majority who can work in the fields generally leave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charkhas during this time. But this year instead of a fall in the number of </w:t>
      </w:r>
      <w:r>
        <w:rPr>
          <w:rFonts w:ascii="Times" w:hAnsi="Times" w:eastAsia="Times"/>
          <w:b w:val="0"/>
          <w:i w:val="0"/>
          <w:color w:val="000000"/>
          <w:sz w:val="18"/>
        </w:rPr>
        <w:t>spinners there is an increase and a great rush for cotton at our depots.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reader must remember that this rush is for a wage of one anna a day.</w:t>
      </w:r>
    </w:p>
    <w:p>
      <w:pPr>
        <w:autoSpaceDN w:val="0"/>
        <w:autoSpaceDE w:val="0"/>
        <w:widowControl/>
        <w:spacing w:line="240" w:lineRule="exact" w:before="4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will the intelligentsia of India and the well-to-do realize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 that we wear is not mere covering or adornment, but a vital part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economy, a channel for distribution of national resources; and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clogging this is death? We can give substantial relief to the people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Pudupalayam and other famine-stricken areas where we have been enabled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 up khadi centres if only people will help us by a quick and generous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consumption of the khadi that we produce. Ready consumption means room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more spinning and distribution of much needed relief among the Starving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people. Sjt. Santanam desires to organize the maximum spinning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Pudupalayam area in this period of distress there, and if we get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sympathy and support, he hopes to organize sale of food grains and seed at </w:t>
      </w:r>
      <w:r>
        <w:rPr>
          <w:rFonts w:ascii="Times" w:hAnsi="Times" w:eastAsia="Times"/>
          <w:b w:val="0"/>
          <w:i w:val="0"/>
          <w:color w:val="000000"/>
          <w:sz w:val="18"/>
        </w:rPr>
        <w:t>cheap fixed prices, the deficit being met from famine relief fund to be raised. . 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way the public can help is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(a) by sending liberal orders for khadi;</w:t>
      </w:r>
    </w:p>
    <w:p>
      <w:pPr>
        <w:autoSpaceDN w:val="0"/>
        <w:autoSpaceDE w:val="0"/>
        <w:widowControl/>
        <w:spacing w:line="240" w:lineRule="exact" w:before="40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by sending donations either for distributing grams free or at rates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within the means of the famishing people, or for supporting spinning centres </w:t>
      </w:r>
      <w:r>
        <w:rPr>
          <w:rFonts w:ascii="Times" w:hAnsi="Times" w:eastAsia="Times"/>
          <w:b w:val="0"/>
          <w:i w:val="0"/>
          <w:color w:val="000000"/>
          <w:sz w:val="18"/>
        </w:rPr>
        <w:t>where initial outlay will be a necessity.</w:t>
      </w:r>
    </w:p>
    <w:p>
      <w:pPr>
        <w:autoSpaceDN w:val="0"/>
        <w:autoSpaceDE w:val="0"/>
        <w:widowControl/>
        <w:spacing w:line="244" w:lineRule="exact" w:before="4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AJAGOPALACHARI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this appeal will receive a generous response.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is evident]y written in a hurry and without possession of full </w:t>
      </w:r>
      <w:r>
        <w:rPr>
          <w:rFonts w:ascii="Times" w:hAnsi="Times" w:eastAsia="Times"/>
          <w:b w:val="0"/>
          <w:i w:val="0"/>
          <w:color w:val="000000"/>
          <w:sz w:val="22"/>
        </w:rPr>
        <w:t>facts. But past experience shows that in such cases a general descri-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ption draws a picture less terrible than a mere narrative of ‘facts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reveals. The reader will therefore not wait for a detailed report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opens his purse-strings. I hope too to be able shortly to give a </w:t>
      </w:r>
      <w:r>
        <w:rPr>
          <w:rFonts w:ascii="Times" w:hAnsi="Times" w:eastAsia="Times"/>
          <w:b w:val="0"/>
          <w:i w:val="0"/>
          <w:color w:val="000000"/>
          <w:sz w:val="22"/>
        </w:rPr>
        <w:t>rough forecast of the requirements. Let the reader remember also that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appeal by C. Rajagopalachari, only excerpts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help that can be rendered” is to help to clear the stock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that is being and will be manufactured. When khadi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current coin, though scarcity of rainfall will be always with us,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be no distress such as would compel people to live on charity.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hand-spinning is being organized on a national scale,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charitable relief will be found necessary to meet emergencies.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famine-stricken people are not ready or able to spin, nor has the </w:t>
      </w:r>
      <w:r>
        <w:rPr>
          <w:rFonts w:ascii="Times" w:hAnsi="Times" w:eastAsia="Times"/>
          <w:b w:val="0"/>
          <w:i w:val="0"/>
          <w:color w:val="000000"/>
          <w:sz w:val="22"/>
        </w:rPr>
        <w:t>nation provided facilities in every village for willing spinners.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25-10-1928</w:t>
      </w:r>
    </w:p>
    <w:p>
      <w:pPr>
        <w:autoSpaceDN w:val="0"/>
        <w:autoSpaceDE w:val="0"/>
        <w:widowControl/>
        <w:spacing w:line="292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166. TRUE HOLIDAY-MAKING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invites me to warn those who care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turning during the forthcoming Divali holidays good money into </w:t>
      </w:r>
      <w:r>
        <w:rPr>
          <w:rFonts w:ascii="Times" w:hAnsi="Times" w:eastAsia="Times"/>
          <w:b w:val="0"/>
          <w:i w:val="0"/>
          <w:color w:val="000000"/>
          <w:sz w:val="22"/>
        </w:rPr>
        <w:t>fireworks, bad sweets and unhygienic illuminations. I heartily 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pond. If I had my way I should have people to do housecleaning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cleaning and provide innocent and instructive amusements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during these days. Fireworks I know are the delight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children, but they are so because we the elders have habituated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fireworks. I have not known the untutored African children wanting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appreciating fireworks. They have dances instead. What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or healthier for children than sports and picnics to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take not bazaar-made sweets of doubtful value but fresh and dried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fruit? Children both rich and poor may also be trained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house-cleaning and whitewashing themselves. It will be something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coaxed to recognize the dignity of labour if only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holidays to begin with. But the point I wish to emphasize is that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a part, if not the whole, of the money saved by doing away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fireworks, etc., should be given to the cause of khadi, or if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anathema, then to any other cause in which the poorest are served.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cannot be greater joy to men and women young and old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think of and associate the poorest of the land with them in </w:t>
      </w:r>
      <w:r>
        <w:rPr>
          <w:rFonts w:ascii="Times" w:hAnsi="Times" w:eastAsia="Times"/>
          <w:b w:val="0"/>
          <w:i w:val="0"/>
          <w:color w:val="000000"/>
          <w:sz w:val="22"/>
        </w:rPr>
        <w:t>their holidays.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25-10-1928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167. HOW WE LOST INDIA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at Jalpaiguri just before Deshbandhu’s death that I said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mercantile audience in reply to an address from the merchants that </w:t>
      </w:r>
      <w:r>
        <w:rPr>
          <w:rFonts w:ascii="Times" w:hAnsi="Times" w:eastAsia="Times"/>
          <w:b w:val="0"/>
          <w:i w:val="0"/>
          <w:color w:val="000000"/>
          <w:sz w:val="22"/>
        </w:rPr>
        <w:t>we had lost India through merchants and that we should regain it also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 article  by  Gandhiji  on  the  same  subject appeared in </w:t>
      </w:r>
      <w:r>
        <w:rPr>
          <w:rFonts w:ascii="Times" w:hAnsi="Times" w:eastAsia="Times"/>
          <w:b w:val="0"/>
          <w:i/>
          <w:color w:val="000000"/>
          <w:sz w:val="18"/>
        </w:rPr>
        <w:t>Navajivan,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4-11-1928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illustrations of the truth of this statement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wanted, a striking one is furnished by the following circular letter </w:t>
      </w:r>
      <w:r>
        <w:rPr>
          <w:rFonts w:ascii="Times" w:hAnsi="Times" w:eastAsia="Times"/>
          <w:b w:val="0"/>
          <w:i w:val="0"/>
          <w:color w:val="000000"/>
          <w:sz w:val="22"/>
        </w:rPr>
        <w:t>from a mercantile association to other similar bodies: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you are aware, trade in Manchester piece-goods and yarn has much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gone down in recent times and is still showing a marked tendency to decrease.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has been noticed that business men are not taking as keen an interest in this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trade as they used to do formerly. As a result of this indifference, our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countrymen are steadily losing what was as it still may be a source of great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profit and income to them. The Marwari community, along with other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commercial communities, being very greatly interested in the piece-goods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yarn trade, my Committee adopted a resolution in their meeting of the 7th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instant, to fully investigate into the causes of its depression with a view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taking definite steps for the rehabilitation of this important branch of trade.</w:t>
      </w:r>
    </w:p>
    <w:p>
      <w:pPr>
        <w:autoSpaceDN w:val="0"/>
        <w:autoSpaceDE w:val="0"/>
        <w:widowControl/>
        <w:spacing w:line="240" w:lineRule="exact" w:before="8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the matter is one of general interest, my Committee consider it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advisable to meet the representatives of different public bodies interested in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trade in a conference in order to take concerted action if possible.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circular is dated 19th July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1928. I do not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outcome of the effort. We are however just now not concerned with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result. The fact that there should be in our midst respectable bodies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 engaged in devising means for sustaining the trade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Manchester yarn and piece-goods, at a time when the whole country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boycott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all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cloth, is a portent which should be taken </w:t>
      </w:r>
      <w:r>
        <w:rPr>
          <w:rFonts w:ascii="Times" w:hAnsi="Times" w:eastAsia="Times"/>
          <w:b w:val="0"/>
          <w:i w:val="0"/>
          <w:color w:val="000000"/>
          <w:sz w:val="22"/>
        </w:rPr>
        <w:t>notice of by every national worker.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evidence has been adduced from time to time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pages that India is held by the English for their commerce and that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the largest imports consist of piece-goods. Surely no committee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is required to prove that so long as this exploitation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country is permitted by us, India will be held by the British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means at their disposal. What we need therefore above all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conversion or expulsion of the British residents or rulers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conversion of our own merchant princes and their dependents who </w:t>
      </w:r>
      <w:r>
        <w:rPr>
          <w:rFonts w:ascii="Times" w:hAnsi="Times" w:eastAsia="Times"/>
          <w:b w:val="0"/>
          <w:i w:val="0"/>
          <w:color w:val="000000"/>
          <w:sz w:val="22"/>
        </w:rPr>
        <w:t>are selling their country for their own interest.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need our merchant princes ruin themselves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country. India will want all the quantity of the cloth and yarn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now importing. They have but to apply their undoubted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to the manufacture of this quantity in our seven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villages. In doing so they will naturally benefit themselves.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that they will have to give up commercial gambling, speculation </w:t>
      </w:r>
      <w:r>
        <w:rPr>
          <w:rFonts w:ascii="Times" w:hAnsi="Times" w:eastAsia="Times"/>
          <w:b w:val="0"/>
          <w:i w:val="0"/>
          <w:color w:val="000000"/>
          <w:sz w:val="22"/>
        </w:rPr>
        <w:t>and palaces out of all proportion to their surroundings, and be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 ch at Public Meeting, Jalpaiguri”, 10-6-1925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18"/>
        </w:rPr>
        <w:t>article has July 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an income bearing some relation to the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for whom and with whom they would trade. In other words,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taking part as they are now doing in bleeding the villages,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be making some tardy return to those on whom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prosperity has depended. The story of the belly and the members has </w:t>
      </w:r>
      <w:r>
        <w:rPr>
          <w:rFonts w:ascii="Times" w:hAnsi="Times" w:eastAsia="Times"/>
          <w:b w:val="0"/>
          <w:i w:val="0"/>
          <w:color w:val="000000"/>
          <w:sz w:val="22"/>
        </w:rPr>
        <w:t>an eternal application. The toiling millions are the belly. The merch-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ants and others are the members. They must wither if the belly is </w:t>
      </w:r>
      <w:r>
        <w:rPr>
          <w:rFonts w:ascii="Times" w:hAnsi="Times" w:eastAsia="Times"/>
          <w:b w:val="0"/>
          <w:i w:val="0"/>
          <w:color w:val="000000"/>
          <w:sz w:val="22"/>
        </w:rPr>
        <w:t>starved. Those who have eyes can see that the belly has been shame-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starved for a long enough period. The withering of the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follow soon as night follows day. Let us then repent before it is </w:t>
      </w:r>
      <w:r>
        <w:rPr>
          <w:rFonts w:ascii="Times" w:hAnsi="Times" w:eastAsia="Times"/>
          <w:b w:val="0"/>
          <w:i w:val="0"/>
          <w:color w:val="000000"/>
          <w:sz w:val="22"/>
        </w:rPr>
        <w:t>too late.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25-10-1928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168. “ECONOMICS OF KHADDAR”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Richard B. Gregg, the author of </w:t>
      </w:r>
      <w:r>
        <w:rPr>
          <w:rFonts w:ascii="Times" w:hAnsi="Times" w:eastAsia="Times"/>
          <w:b w:val="0"/>
          <w:i/>
          <w:color w:val="000000"/>
          <w:sz w:val="22"/>
        </w:rPr>
        <w:t>Economics of Khaddar</w:t>
      </w:r>
      <w:r>
        <w:rPr>
          <w:rFonts w:ascii="Times" w:hAnsi="Times" w:eastAsia="Times"/>
          <w:b w:val="0"/>
          <w:i w:val="0"/>
          <w:color w:val="000000"/>
          <w:sz w:val="22"/>
        </w:rPr>
        <w:t>, is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painstaking student. He has found additional material to support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thesis and discovered some printer’s errors in his volume. He has sent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these additions and corrections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The reader will not mind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sharing these additions and corrections with the students of Mr.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Gregg’s volume. They will also be glad to know that he is now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compiling a detailed index for it so as to facilitate the study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research of khadi lovers.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25-10-1928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169. LETTER TO ALAVI</w:t>
      </w:r>
    </w:p>
    <w:p>
      <w:pPr>
        <w:autoSpaceDN w:val="0"/>
        <w:autoSpaceDE w:val="0"/>
        <w:widowControl/>
        <w:spacing w:line="266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ALAVI,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not my duty to know more about Khilafat than I did.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was not merely Turkey. To me Khilafat had a much deeper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and the fight for my conception of Khilafat is still going 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difference now is that we no longer have to fight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with the British. Ask me more about this when we meet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I would not be able to explain the matter more clearly.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trust it is not proper to ask too many questions. The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>thing is that even the British Prime Minister had recognized the claim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Muslims to be just. The other Governments wanted to annex </w:t>
      </w:r>
      <w:r>
        <w:rPr>
          <w:rFonts w:ascii="Times" w:hAnsi="Times" w:eastAsia="Times"/>
          <w:b w:val="0"/>
          <w:i w:val="0"/>
          <w:color w:val="000000"/>
          <w:sz w:val="22"/>
        </w:rPr>
        <w:t>Turkey.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will certainly now read the book on the Muslim Saint.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calf I will only say that the argument that we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kill a creature the sight of which gives us pain if our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is not involved does not apply here. The question 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one’s duty to kill. Think over this difference. At the back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American’s action was his distrust of the people. He believed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would not look after his daughter. And the girl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unconscious. I think there is a lot of difference between her case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the calf. I have not been able to read that article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Do write to me if you have still not been able to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difference. I will then try to read that aricle and find time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you a more detailed reply.</w:t>
      </w:r>
    </w:p>
    <w:p>
      <w:pPr>
        <w:autoSpaceDN w:val="0"/>
        <w:autoSpaceDE w:val="0"/>
        <w:widowControl/>
        <w:spacing w:line="240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32577/23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170. MESSAGE TO LITERARY CONFERENCE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1928</w:t>
      </w:r>
    </w:p>
    <w:p>
      <w:pPr>
        <w:autoSpaceDN w:val="0"/>
        <w:autoSpaceDE w:val="0"/>
        <w:widowControl/>
        <w:spacing w:line="24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Anandshankerbhai is the President, success is assured.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lovers of literature will not forget the poor of Gujarat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Anandshankerbhai will not let them do so.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Prajabandhu, </w:t>
      </w:r>
      <w:r>
        <w:rPr>
          <w:rFonts w:ascii="Times" w:hAnsi="Times" w:eastAsia="Times"/>
          <w:b w:val="0"/>
          <w:i w:val="0"/>
          <w:color w:val="000000"/>
          <w:sz w:val="22"/>
        </w:rPr>
        <w:t>28-10-1928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 LETTER TO SVENSKA KYRKANS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1928</w:t>
      </w:r>
    </w:p>
    <w:p>
      <w:pPr>
        <w:autoSpaceDN w:val="0"/>
        <w:autoSpaceDE w:val="0"/>
        <w:widowControl/>
        <w:spacing w:line="266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ESSRS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VENSKA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YRKANS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IAKONISTYRELSES</w:t>
      </w:r>
      <w:r>
        <w:rPr>
          <w:rFonts w:ascii="Times" w:hAnsi="Times" w:eastAsia="Times"/>
          <w:b w:val="0"/>
          <w:i w:val="0"/>
          <w:color w:val="000000"/>
          <w:sz w:val="20"/>
        </w:rPr>
        <w:t>, H</w:t>
      </w:r>
      <w:r>
        <w:rPr>
          <w:rFonts w:ascii="Times" w:hAnsi="Times" w:eastAsia="Times"/>
          <w:b w:val="0"/>
          <w:i w:val="0"/>
          <w:color w:val="000000"/>
          <w:sz w:val="16"/>
        </w:rPr>
        <w:t>OKFORLAG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TOCKHOLM </w:t>
      </w:r>
      <w:r>
        <w:rPr>
          <w:rFonts w:ascii="Times" w:hAnsi="Times" w:eastAsia="Times"/>
          <w:b w:val="0"/>
          <w:i w:val="0"/>
          <w:color w:val="000000"/>
          <w:sz w:val="20"/>
        </w:rPr>
        <w:t>7 (S</w:t>
      </w:r>
      <w:r>
        <w:rPr>
          <w:rFonts w:ascii="Times" w:hAnsi="Times" w:eastAsia="Times"/>
          <w:b w:val="0"/>
          <w:i w:val="0"/>
          <w:color w:val="000000"/>
          <w:sz w:val="16"/>
        </w:rPr>
        <w:t>WEDEN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surprised that you have not yet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purport of my letter was that you were at liberty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translate the Autobiography in the Swedish language and that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you sent me would be utilized for some public purpose.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12783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June 8, 1928;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172. LETTER TO F. B. FISHER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your letter from Hingham. I have got the book also, called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Understanding India</w:t>
      </w:r>
      <w:r>
        <w:rPr>
          <w:rFonts w:ascii="Times" w:hAnsi="Times" w:eastAsia="Times"/>
          <w:b w:val="0"/>
          <w:i w:val="0"/>
          <w:color w:val="000000"/>
          <w:sz w:val="22"/>
        </w:rPr>
        <w:t>. I do not know when I shall get the time but 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soon as I do, I shall read Mrs. William’s book.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reciprocate the hope that we shall meet one another some time </w:t>
      </w:r>
      <w:r>
        <w:rPr>
          <w:rFonts w:ascii="Times" w:hAnsi="Times" w:eastAsia="Times"/>
          <w:b w:val="0"/>
          <w:i w:val="0"/>
          <w:color w:val="000000"/>
          <w:sz w:val="22"/>
        </w:rPr>
        <w:t>next year.</w:t>
      </w:r>
    </w:p>
    <w:p>
      <w:pPr>
        <w:autoSpaceDN w:val="0"/>
        <w:autoSpaceDE w:val="0"/>
        <w:widowControl/>
        <w:spacing w:line="220" w:lineRule="exact" w:before="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EV</w:t>
      </w:r>
      <w:r>
        <w:rPr>
          <w:rFonts w:ascii="Times" w:hAnsi="Times" w:eastAsia="Times"/>
          <w:b w:val="0"/>
          <w:i w:val="0"/>
          <w:color w:val="000000"/>
          <w:sz w:val="20"/>
        </w:rPr>
        <w:t>. F. B. F</w:t>
      </w:r>
      <w:r>
        <w:rPr>
          <w:rFonts w:ascii="Times" w:hAnsi="Times" w:eastAsia="Times"/>
          <w:b w:val="0"/>
          <w:i w:val="0"/>
          <w:color w:val="000000"/>
          <w:sz w:val="16"/>
        </w:rPr>
        <w:t>ISHER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ETHODIST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PISCOPAL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HURCH</w:t>
      </w:r>
      <w:r>
        <w:rPr>
          <w:rFonts w:ascii="Times" w:hAnsi="Times" w:eastAsia="Times"/>
          <w:b w:val="0"/>
          <w:i w:val="0"/>
          <w:color w:val="000000"/>
          <w:sz w:val="20"/>
        </w:rPr>
        <w:t>, 3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IDDLETON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13509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173. LETTER  TO HARRIETTE ASHBROOK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for which I thank you. I have also the book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Williams. As soon as I can get the time, I shall read the book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you have my opinion. But I am so overwhelmed with work that I </w:t>
      </w:r>
      <w:r>
        <w:rPr>
          <w:rFonts w:ascii="Times" w:hAnsi="Times" w:eastAsia="Times"/>
          <w:b w:val="0"/>
          <w:i w:val="0"/>
          <w:color w:val="000000"/>
          <w:sz w:val="22"/>
        </w:rPr>
        <w:t>do not know when I shall get the time to read the book.</w:t>
      </w:r>
    </w:p>
    <w:p>
      <w:pPr>
        <w:autoSpaceDN w:val="0"/>
        <w:autoSpaceDE w:val="0"/>
        <w:widowControl/>
        <w:spacing w:line="220" w:lineRule="exact" w:before="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ARRIETTE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SHBROOK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OWARD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CCANN</w:t>
      </w:r>
      <w:r>
        <w:rPr>
          <w:rFonts w:ascii="Times" w:hAnsi="Times" w:eastAsia="Times"/>
          <w:b w:val="0"/>
          <w:i w:val="0"/>
          <w:color w:val="000000"/>
          <w:sz w:val="20"/>
        </w:rPr>
        <w:t>, 425 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VENUE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>ORK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14390</w:t>
      </w:r>
    </w:p>
    <w:p>
      <w:pPr>
        <w:autoSpaceDN w:val="0"/>
        <w:autoSpaceDE w:val="0"/>
        <w:widowControl/>
        <w:spacing w:line="240" w:lineRule="exact" w:before="18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letter dated September 7, which read: “Mother India has created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 terrible sensation in America. It has been difficult to know just how to meet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situation.... There is now coming off from the press a book by Gertrude Marvin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Williams called </w:t>
      </w:r>
      <w:r>
        <w:rPr>
          <w:rFonts w:ascii="Times" w:hAnsi="Times" w:eastAsia="Times"/>
          <w:b w:val="0"/>
          <w:i/>
          <w:color w:val="000000"/>
          <w:sz w:val="18"/>
        </w:rPr>
        <w:t>Understanding India,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I believe will help in many ways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correct the wrong impressions which Miss Mayo has given. . 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5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174. LETTER  TO HORACE HOLBY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sending me the magazine </w:t>
      </w:r>
      <w:r>
        <w:rPr>
          <w:rFonts w:ascii="Times" w:hAnsi="Times" w:eastAsia="Times"/>
          <w:b w:val="0"/>
          <w:i/>
          <w:color w:val="000000"/>
          <w:sz w:val="22"/>
        </w:rPr>
        <w:t>World Unity.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instructed the Manager to put you on the exchange list.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certainly at liberty to copy whatever you like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>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if I find something in your magazine I might consider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of value for the readers of </w:t>
      </w: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shall take the copy with </w:t>
      </w:r>
      <w:r>
        <w:rPr>
          <w:rFonts w:ascii="Times" w:hAnsi="Times" w:eastAsia="Times"/>
          <w:b w:val="0"/>
          <w:i w:val="0"/>
          <w:color w:val="000000"/>
          <w:sz w:val="22"/>
        </w:rPr>
        <w:t>due acknowledgment.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ORACE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OLBY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  <w:r>
        <w:rPr>
          <w:rFonts w:ascii="Times" w:hAnsi="Times" w:eastAsia="Times"/>
          <w:b w:val="0"/>
          <w:i w:val="0"/>
          <w:color w:val="000000"/>
          <w:sz w:val="20"/>
        </w:rPr>
        <w:t>, “W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ORLD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NITY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 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 </w:t>
      </w:r>
      <w:r>
        <w:rPr>
          <w:rFonts w:ascii="Times" w:hAnsi="Times" w:eastAsia="Times"/>
          <w:b w:val="0"/>
          <w:i w:val="0"/>
          <w:color w:val="000000"/>
          <w:sz w:val="20"/>
        </w:rPr>
        <w:t>12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>ORK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Copy to the Manager,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for necessary action.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14397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175. LETTER  TO J. B. PENNINGTON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receive your letter. I wish I could find the </w:t>
      </w:r>
      <w:r>
        <w:rPr>
          <w:rFonts w:ascii="Times" w:hAnsi="Times" w:eastAsia="Times"/>
          <w:b w:val="0"/>
          <w:i w:val="0"/>
          <w:color w:val="000000"/>
          <w:sz w:val="22"/>
        </w:rPr>
        <w:t>time to read the book you refer to.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problem of poverty I wish you were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the India that I know. I am sure you will soon change your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India’s poverty apart from the reasons for it. I have forwarded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criticism to Mr. Vakil.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hope that you have still many years in front of you.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J. B. P</w:t>
      </w:r>
      <w:r>
        <w:rPr>
          <w:rFonts w:ascii="Times" w:hAnsi="Times" w:eastAsia="Times"/>
          <w:b w:val="0"/>
          <w:i w:val="0"/>
          <w:color w:val="000000"/>
          <w:sz w:val="16"/>
        </w:rPr>
        <w:t>ENNINGTON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ICTORIA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3 W</w:t>
      </w:r>
      <w:r>
        <w:rPr>
          <w:rFonts w:ascii="Times" w:hAnsi="Times" w:eastAsia="Times"/>
          <w:b w:val="0"/>
          <w:i w:val="0"/>
          <w:color w:val="000000"/>
          <w:sz w:val="16"/>
        </w:rPr>
        <w:t>ESTMINSTER</w:t>
      </w:r>
      <w:r>
        <w:rPr>
          <w:rFonts w:ascii="Times" w:hAnsi="Times" w:eastAsia="Times"/>
          <w:b w:val="0"/>
          <w:i w:val="0"/>
          <w:color w:val="000000"/>
          <w:sz w:val="20"/>
        </w:rPr>
        <w:t>, S.W.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14404</w:t>
      </w:r>
    </w:p>
    <w:p>
      <w:pPr>
        <w:autoSpaceDN w:val="0"/>
        <w:autoSpaceDE w:val="0"/>
        <w:widowControl/>
        <w:spacing w:line="240" w:lineRule="exact" w:before="8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Pennigton had mentioned that C. N. Vakil had overlooked the fragmentation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land, a result of the Hindu Inheritance Law, as a major cause of poverty in India.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176. LETTER TO SIR DANIEL M. HAMILTON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I am sending a copy of it to Sir </w:t>
      </w:r>
      <w:r>
        <w:rPr>
          <w:rFonts w:ascii="Times" w:hAnsi="Times" w:eastAsia="Times"/>
          <w:b w:val="0"/>
          <w:i w:val="0"/>
          <w:color w:val="000000"/>
          <w:sz w:val="22"/>
        </w:rPr>
        <w:t>Purushottam Das.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noticed that I published your paper in the pages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Several economist friends have interested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in it. I am expecting at least one criticism.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received the issues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containing your </w:t>
      </w:r>
      <w:r>
        <w:rPr>
          <w:rFonts w:ascii="Times" w:hAnsi="Times" w:eastAsia="Times"/>
          <w:b w:val="0"/>
          <w:i w:val="0"/>
          <w:color w:val="000000"/>
          <w:sz w:val="22"/>
        </w:rPr>
        <w:t>article.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ANIEL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AMILTON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ALMAOARA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YLE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HIRE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NGLAND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14418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177. LETTER TO W. H. PITT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  <w:tab w:pos="24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hear from you after such a long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other circumstances.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58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quite agree with you that the death of Mr. Krishna Pillay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a </w:t>
      </w:r>
      <w:r>
        <w:rPr>
          <w:rFonts w:ascii="Times" w:hAnsi="Times" w:eastAsia="Times"/>
          <w:b w:val="0"/>
          <w:i w:val="0"/>
          <w:color w:val="000000"/>
          <w:sz w:val="22"/>
        </w:rPr>
        <w:t>great loss.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untouchability question in Travancore is still hanging fire.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untouchability, it is undoubtedly going steadily though ever so </w:t>
      </w:r>
      <w:r>
        <w:rPr>
          <w:rFonts w:ascii="Times" w:hAnsi="Times" w:eastAsia="Times"/>
          <w:b w:val="0"/>
          <w:i w:val="0"/>
          <w:color w:val="000000"/>
          <w:sz w:val="22"/>
        </w:rPr>
        <w:t>slow.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both you and Mrs. Pitt are enjoying yourselves there.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W.H. P</w:t>
      </w:r>
      <w:r>
        <w:rPr>
          <w:rFonts w:ascii="Times" w:hAnsi="Times" w:eastAsia="Times"/>
          <w:b w:val="0"/>
          <w:i w:val="0"/>
          <w:color w:val="000000"/>
          <w:sz w:val="16"/>
        </w:rPr>
        <w:t>ITT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IDDINGTON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WINDON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ILTS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14423</w:t>
      </w:r>
    </w:p>
    <w:p>
      <w:pPr>
        <w:autoSpaceDN w:val="0"/>
        <w:autoSpaceDE w:val="0"/>
        <w:widowControl/>
        <w:spacing w:line="240" w:lineRule="exact" w:before="7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Pitt, who was Police Commissioner of Travancore till April 1928, began his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letter (S.N. 14422) dated June 15 thus: “My dear Mahatmaji, I am all but a private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citizen, and no longer bound by official conventions, so I am using your spiritual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title to address you, instead of just Mr. Gandhi!”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Commissioner, Travancore Devaswom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178. LETTER TO S. GANESAN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1928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GANESAN,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a letter from Spain. Please send him the information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wants, and the books you should send only when he sends the money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them.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Gregg is here and he complains of absence of any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you, even regarding business enquiries. He tells me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even sent a book to Mr. Roy in Shantiniketan. I have now </w:t>
      </w:r>
      <w:r>
        <w:rPr>
          <w:rFonts w:ascii="Times" w:hAnsi="Times" w:eastAsia="Times"/>
          <w:b w:val="0"/>
          <w:i w:val="0"/>
          <w:color w:val="000000"/>
          <w:sz w:val="22"/>
        </w:rPr>
        <w:t>sent a copy to Mr. Roy from here. Why all this negligence?</w:t>
      </w:r>
    </w:p>
    <w:p>
      <w:pPr>
        <w:autoSpaceDN w:val="0"/>
        <w:tabs>
          <w:tab w:pos="550" w:val="left"/>
          <w:tab w:pos="9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letter about Bharati’s songs, I have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 wire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also to the Maharajah of Nabha some time ago.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S. G</w:t>
      </w:r>
      <w:r>
        <w:rPr>
          <w:rFonts w:ascii="Times" w:hAnsi="Times" w:eastAsia="Times"/>
          <w:b w:val="0"/>
          <w:i w:val="0"/>
          <w:color w:val="000000"/>
          <w:sz w:val="16"/>
        </w:rPr>
        <w:t>ANESAN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18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YCROFTS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T</w:t>
      </w:r>
      <w:r>
        <w:rPr>
          <w:rFonts w:ascii="Times" w:hAnsi="Times" w:eastAsia="Times"/>
          <w:b w:val="0"/>
          <w:i w:val="0"/>
          <w:color w:val="000000"/>
          <w:sz w:val="16"/>
        </w:rPr>
        <w:t>RIPLICANE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13573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179. LETTER TO MITHUBEHN PETIT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came into my hands only today. I believe Ramdas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hasz has been carrying out your orders. All the same, I am sending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to him.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undertaken a big task. But you always succeed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ventures, and so everything will be all right. I am sure you take care of </w:t>
      </w:r>
      <w:r>
        <w:rPr>
          <w:rFonts w:ascii="Times" w:hAnsi="Times" w:eastAsia="Times"/>
          <w:b w:val="0"/>
          <w:i w:val="0"/>
          <w:color w:val="000000"/>
          <w:sz w:val="22"/>
        </w:rPr>
        <w:t>your health.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ITHUBEHN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2707</w:t>
      </w:r>
    </w:p>
    <w:p>
      <w:pPr>
        <w:autoSpaceDN w:val="0"/>
        <w:autoSpaceDE w:val="0"/>
        <w:widowControl/>
        <w:spacing w:line="240" w:lineRule="exact" w:before="8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Maharaja of Nabha”, 18-10-1928.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180. LETTER TO BHULABHAI DESAI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1928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BHULABHAI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Bardoli Inquiry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meet in the beginning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November. I think it is desirable that the case should be represented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 eminent and experienced advocate like you, so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may think twice before doing flagrant injustice. Can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 the time? I do not insist that you should be present at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hearing. It will be enough if you remain present at the first two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meetings to represent the ryots’ case and thereafter attend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only when you consider it necessary.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letter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delivered to you by Mahadev who will tell you more. I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similar lines to Bahadurji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but Mahadev will use that letter, </w:t>
      </w:r>
      <w:r>
        <w:rPr>
          <w:rFonts w:ascii="Times" w:hAnsi="Times" w:eastAsia="Times"/>
          <w:b w:val="0"/>
          <w:i w:val="0"/>
          <w:color w:val="000000"/>
          <w:sz w:val="22"/>
        </w:rPr>
        <w:t>if necessary, only after meeting you.</w:t>
      </w:r>
    </w:p>
    <w:p>
      <w:pPr>
        <w:autoSpaceDN w:val="0"/>
        <w:autoSpaceDE w:val="0"/>
        <w:widowControl/>
        <w:spacing w:line="220" w:lineRule="exact" w:before="66" w:after="0"/>
        <w:ind w:left="0" w:right="2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form</w:t>
      </w:r>
    </w:p>
    <w:p>
      <w:pPr>
        <w:autoSpaceDN w:val="0"/>
        <w:autoSpaceDE w:val="0"/>
        <w:widowControl/>
        <w:spacing w:line="266" w:lineRule="exact" w:before="8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Bhulabhai Desai Papers. Courtesy: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181. TELEGRAM TO MRS. S. R. DAS</w:t>
      </w:r>
    </w:p>
    <w:p>
      <w:pPr>
        <w:autoSpaceDN w:val="0"/>
        <w:autoSpaceDE w:val="0"/>
        <w:widowControl/>
        <w:spacing w:line="294" w:lineRule="exact" w:before="6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</w:t>
      </w:r>
      <w:r>
        <w:rPr>
          <w:rFonts w:ascii="Times" w:hAnsi="Times" w:eastAsia="Times"/>
          <w:b w:val="0"/>
          <w:i w:val="0"/>
          <w:color w:val="000000"/>
          <w:sz w:val="22"/>
        </w:rPr>
        <w:t>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October 26,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S. R. D</w:t>
      </w:r>
      <w:r>
        <w:rPr>
          <w:rFonts w:ascii="Times" w:hAnsi="Times" w:eastAsia="Times"/>
          <w:b w:val="0"/>
          <w:i w:val="0"/>
          <w:color w:val="000000"/>
          <w:sz w:val="16"/>
        </w:rPr>
        <w:t>AS</w:t>
      </w:r>
    </w:p>
    <w:p>
      <w:pPr>
        <w:autoSpaceDN w:val="0"/>
        <w:autoSpaceDE w:val="0"/>
        <w:widowControl/>
        <w:spacing w:line="266" w:lineRule="exact" w:before="14" w:after="3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</w:tblGrid>
      <w:tr>
        <w:trPr>
          <w:trHeight w:hRule="exact" w:val="266"/>
        </w:trPr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DEEPEST </w:t>
            </w:r>
          </w:p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SYMPATHY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LOW </w:t>
            </w:r>
          </w:p>
        </w:tc>
        <w:tc>
          <w:tcPr>
            <w:tcW w:type="dxa" w:w="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WHICH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SHARED</w:t>
            </w:r>
          </w:p>
        </w:tc>
      </w:tr>
      <w:tr>
        <w:trPr>
          <w:trHeight w:hRule="exact" w:val="268"/>
        </w:trPr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BY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NUMEROUS </w:t>
            </w:r>
          </w:p>
        </w:tc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FRIENDS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AMONG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WHOM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COUNT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MYSELF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AS              ONE.</w:t>
      </w:r>
    </w:p>
    <w:p>
      <w:pPr>
        <w:autoSpaceDN w:val="0"/>
        <w:autoSpaceDE w:val="0"/>
        <w:widowControl/>
        <w:spacing w:line="266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13585</w:t>
      </w:r>
    </w:p>
    <w:p>
      <w:pPr>
        <w:autoSpaceDN w:val="0"/>
        <w:autoSpaceDE w:val="0"/>
        <w:widowControl/>
        <w:spacing w:line="240" w:lineRule="exact" w:before="7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Eminent advocate of Bombay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Appointed by Government to investigate and report on the people’s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complaint that the enhancement of assessment in Bardoli Taluka was unwarranted.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consented to be the ryots’ advocate and made the preliminary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argument on behalf of the ryots when the Committee began its inquiry in November.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D. N. Bahadurji;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D. N. Bahadur”, 27-10-1928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S. R. Das, Law Member of the Viceroy’s Executive Council, died on October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1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182. LETTER TO MIRABEHN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Unrevised October 27, 1928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writing since 2.30 a.m., Kusum having got malaria.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so many now ailing. Chhaganlal Joshi’s whole family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ailing; Narandas has a relapse, Ba had a severe time; Pyarelal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prostrate; Chhotelal is threatening again; even the strong Surendra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escaped. There are others who need not be mentioned. Standenath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forget. He had a bad attack. So you may imagine the time I </w:t>
      </w:r>
      <w:r>
        <w:rPr>
          <w:rFonts w:ascii="Times" w:hAnsi="Times" w:eastAsia="Times"/>
          <w:b w:val="0"/>
          <w:i w:val="0"/>
          <w:color w:val="000000"/>
          <w:sz w:val="22"/>
        </w:rPr>
        <w:t>am having. Mahadev is in Bardoli.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Well, in spite of the catalogue, God seems to want work from 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keeps me fairly fit. But who knows—?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are moving steadily. The calf incident has occupied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a great deal. It has done much good in that it has set people </w:t>
      </w:r>
      <w:r>
        <w:rPr>
          <w:rFonts w:ascii="Times" w:hAnsi="Times" w:eastAsia="Times"/>
          <w:b w:val="0"/>
          <w:i w:val="0"/>
          <w:color w:val="000000"/>
          <w:sz w:val="22"/>
        </w:rPr>
        <w:t>thinking.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(Here I had to stop for the prayer).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4.15 p.m.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Harjivan Kotak sends the enclosed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Srinagar.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go to Nepal I would like you to retrace your steps and visit </w:t>
      </w:r>
      <w:r>
        <w:rPr>
          <w:rFonts w:ascii="Times" w:hAnsi="Times" w:eastAsia="Times"/>
          <w:b w:val="0"/>
          <w:i w:val="0"/>
          <w:color w:val="000000"/>
          <w:sz w:val="22"/>
        </w:rPr>
        <w:t>Kashmir. You should see it for its mountains as well as its khadi work.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Pandit Motilalji is here today.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expect to go to Wardha during the last week of November.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5317. Courtesy: Mirabehn; also G.N. 8207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183. LETTER TO K. S. SUBRAMANIAM</w:t>
      </w:r>
    </w:p>
    <w:p>
      <w:pPr>
        <w:autoSpaceDN w:val="0"/>
        <w:autoSpaceDE w:val="0"/>
        <w:widowControl/>
        <w:spacing w:line="204" w:lineRule="exact" w:before="128" w:after="0"/>
        <w:ind w:left="4850" w:right="0" w:hanging="1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27, 1928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SUBRAMANIAM,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wholly unable to advise without having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chat with the members of the Council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I do however feel that Pandit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October 27, which read: “Wish Mirabehn includes Srinagar in her tour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if possible and you permit.” It contained the following remarks in Gandhiji’s ‘land: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“Write to him directly, Harjivan Kotak, A.I.S.A. Depot, Srinagar” (C.W. 5318).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All-India Spinners’ Association. Subramaniam had enclosed a draft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circular on behalf of the Association purporting to inform all khadi organizations not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participate in the Exhibition to be organized at the Calcutta Congress on account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differences between the Association and Reception Committee of the Congress 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the inclusion of mill-cloth in the Exhibition.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Nehru is right when he says that he cannot do justice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>Agency as he has so many other calls on his time.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return herewith Pandit Jawaharlal’s letter sent by you.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0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K. S. S</w:t>
      </w:r>
      <w:r>
        <w:rPr>
          <w:rFonts w:ascii="Times" w:hAnsi="Times" w:eastAsia="Times"/>
          <w:b w:val="0"/>
          <w:i w:val="0"/>
          <w:color w:val="000000"/>
          <w:sz w:val="16"/>
        </w:rPr>
        <w:t>UBRAMANIAM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</w:t>
      </w:r>
      <w:r>
        <w:rPr>
          <w:rFonts w:ascii="Times" w:hAnsi="Times" w:eastAsia="Times"/>
          <w:b w:val="0"/>
          <w:i w:val="0"/>
          <w:color w:val="000000"/>
          <w:sz w:val="20"/>
        </w:rPr>
        <w:t>-I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PINNERS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395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ALBADEVI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12784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184. LETTER TO D. N. BAHADUR</w:t>
      </w:r>
    </w:p>
    <w:p>
      <w:pPr>
        <w:autoSpaceDN w:val="0"/>
        <w:autoSpaceDE w:val="0"/>
        <w:widowControl/>
        <w:spacing w:line="266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1928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that the Bardoli Inquiry commences next month.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most anxious that the ryot’s case should be represented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by some eminent Counsel. Could you find the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the case and represent the cause at the opening of the Inquiry?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expect you to be present at all its sittings. But I would like you, </w:t>
      </w:r>
      <w:r>
        <w:rPr>
          <w:rFonts w:ascii="Times" w:hAnsi="Times" w:eastAsia="Times"/>
          <w:b w:val="0"/>
          <w:i w:val="0"/>
          <w:color w:val="000000"/>
          <w:sz w:val="22"/>
        </w:rPr>
        <w:t>if you have the time and the inclination, to guide the advisers gene-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rally and appear before the Committee whenever occasion requires </w:t>
      </w:r>
      <w:r>
        <w:rPr>
          <w:rFonts w:ascii="Times" w:hAnsi="Times" w:eastAsia="Times"/>
          <w:b w:val="0"/>
          <w:i w:val="0"/>
          <w:color w:val="000000"/>
          <w:sz w:val="22"/>
        </w:rPr>
        <w:t>your presence.</w:t>
      </w:r>
    </w:p>
    <w:p>
      <w:pPr>
        <w:autoSpaceDN w:val="0"/>
        <w:tabs>
          <w:tab w:pos="550" w:val="left"/>
          <w:tab w:pos="23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will personally hand this note to you. I am sending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note to Bhulabhai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D. N. B</w:t>
      </w:r>
      <w:r>
        <w:rPr>
          <w:rFonts w:ascii="Times" w:hAnsi="Times" w:eastAsia="Times"/>
          <w:b w:val="0"/>
          <w:i w:val="0"/>
          <w:color w:val="000000"/>
          <w:sz w:val="16"/>
        </w:rPr>
        <w:t>AHADURJI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IDGE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ALABAR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13575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185. LETTER TO KALYANJI MEHTA</w:t>
      </w:r>
    </w:p>
    <w:p>
      <w:pPr>
        <w:autoSpaceDN w:val="0"/>
        <w:autoSpaceDE w:val="0"/>
        <w:widowControl/>
        <w:spacing w:line="294" w:lineRule="exact" w:before="2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Saturday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27,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KALYANJI,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said that the Secretary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Hindu </w:t>
      </w:r>
      <w:r>
        <w:rPr>
          <w:rFonts w:ascii="Times" w:hAnsi="Times" w:eastAsia="Times"/>
          <w:b w:val="0"/>
          <w:i w:val="0"/>
          <w:color w:val="000000"/>
          <w:sz w:val="22"/>
        </w:rPr>
        <w:t>is hand-cuffed and ill-</w:t>
      </w:r>
      <w:r>
        <w:rPr>
          <w:rFonts w:ascii="Times" w:hAnsi="Times" w:eastAsia="Times"/>
          <w:b w:val="0"/>
          <w:i w:val="0"/>
          <w:color w:val="000000"/>
          <w:sz w:val="22"/>
        </w:rPr>
        <w:t>treated in other ways. Write to me to tell me what you know about this.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2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Bhulabhai Desai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Kanti must have left the bed now.</w:t>
            </w:r>
          </w:p>
        </w:tc>
      </w:tr>
    </w:tbl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HAISHRI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ALYANJI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ATIDAR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URAT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2680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186. LETTER  TO RAMDAS GANDHI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Saturday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27,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what work you are now busy on. It is good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joined the Mandal of Mithubehn.</w:t>
      </w:r>
    </w:p>
    <w:p>
      <w:pPr>
        <w:autoSpaceDN w:val="0"/>
        <w:autoSpaceDE w:val="0"/>
        <w:widowControl/>
        <w:spacing w:line="24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is getting impatient to send Nimu there. Nimu has not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anything. But today Ba was insistent and hence I write this much </w:t>
      </w:r>
      <w:r>
        <w:rPr>
          <w:rFonts w:ascii="Times" w:hAnsi="Times" w:eastAsia="Times"/>
          <w:b w:val="0"/>
          <w:i w:val="0"/>
          <w:color w:val="000000"/>
          <w:sz w:val="22"/>
        </w:rPr>
        <w:t>to you.</w:t>
      </w:r>
    </w:p>
    <w:p>
      <w:pPr>
        <w:autoSpaceDN w:val="0"/>
        <w:autoSpaceDE w:val="0"/>
        <w:widowControl/>
        <w:spacing w:line="220" w:lineRule="exact" w:before="66" w:after="4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the accompanying letter after writing this one. But now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have to give you any guidance. Under the tender care of </w:t>
      </w:r>
      <w:r>
        <w:rPr>
          <w:rFonts w:ascii="Times" w:hAnsi="Times" w:eastAsia="Times"/>
          <w:b w:val="0"/>
          <w:i w:val="0"/>
          <w:color w:val="000000"/>
          <w:sz w:val="22"/>
        </w:rPr>
        <w:t>Mithubehn you will have no discomfort.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6858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187. LETTER TO MATHURADAS TRIKUMJI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Saturday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27,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 your letters after long intervals. I would be happy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straining yourself you could come here for a day, but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does not cause you any physical strain at all. There is an epidemic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fever around here these days. It seems in this season the peasant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families do become afflicted with fever. You must follow Dr. Jivraj’s </w:t>
      </w:r>
      <w:r>
        <w:rPr>
          <w:rFonts w:ascii="Times" w:hAnsi="Times" w:eastAsia="Times"/>
          <w:b w:val="0"/>
          <w:i w:val="0"/>
          <w:color w:val="000000"/>
          <w:sz w:val="22"/>
        </w:rPr>
        <w:t>advice and spend one more year in the peaceful atmosphere of a hill</w:t>
      </w:r>
    </w:p>
    <w:p>
      <w:pPr>
        <w:autoSpaceDN w:val="0"/>
        <w:autoSpaceDE w:val="0"/>
        <w:widowControl/>
        <w:spacing w:line="218" w:lineRule="exact" w:before="270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resort.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is at Bardoli this year. He will be in Bombay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Sunday. I should be very happy if your programme of going to </w:t>
      </w:r>
      <w:r>
        <w:rPr>
          <w:rFonts w:ascii="Times" w:hAnsi="Times" w:eastAsia="Times"/>
          <w:b w:val="0"/>
          <w:i w:val="0"/>
          <w:color w:val="000000"/>
          <w:sz w:val="22"/>
        </w:rPr>
        <w:t>Almora materializes. Prabhudas was immensely benefited.</w:t>
      </w:r>
    </w:p>
    <w:p>
      <w:pPr>
        <w:autoSpaceDN w:val="0"/>
        <w:autoSpaceDE w:val="0"/>
        <w:widowControl/>
        <w:spacing w:line="220" w:lineRule="exact" w:before="26" w:after="3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114"/>
        </w:trPr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6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ATHURADAS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RIKUMJI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ICTORIA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ODGE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ATHERAN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(G.I.P. RLY.)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40" w:lineRule="exact" w:before="3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188. FAMINE IN THE SOUTH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end to the misery in the South. On the one hand,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severe draught around Salem, while on the other, we hear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floods around Kakinada. We have still to learn of the extent of </w:t>
      </w:r>
      <w:r>
        <w:rPr>
          <w:rFonts w:ascii="Times" w:hAnsi="Times" w:eastAsia="Times"/>
          <w:b w:val="0"/>
          <w:i w:val="0"/>
          <w:color w:val="000000"/>
          <w:sz w:val="22"/>
        </w:rPr>
        <w:t>damage caused by the floods. Meanwhile the appeal that Shri Raja-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gopalachari has issued with regard to the drought has been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this it is seen that the crops have been damaged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water scarcity and that the farmers are worried.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 rise in the number of women who wish to spin. Whereas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September, 2,473 women came to the Gandhi Ashram in order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cotton, this September the number went up to 6,423. The amount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received during the month last year was 4,785 pounds, while the </w:t>
      </w:r>
      <w:r>
        <w:rPr>
          <w:rFonts w:ascii="Times" w:hAnsi="Times" w:eastAsia="Times"/>
          <w:b w:val="0"/>
          <w:i w:val="0"/>
          <w:color w:val="000000"/>
          <w:sz w:val="22"/>
        </w:rPr>
        <w:t>amount received this year was 12,802 pounds.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activity is the purest means of helping the famine-stricken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and, if it is firmly established, the people would not suffer </w:t>
      </w:r>
      <w:r>
        <w:rPr>
          <w:rFonts w:ascii="Times" w:hAnsi="Times" w:eastAsia="Times"/>
          <w:b w:val="0"/>
          <w:i w:val="0"/>
          <w:color w:val="000000"/>
          <w:sz w:val="22"/>
        </w:rPr>
        <w:t>despite the famine. At present famine causes hardship because the far-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mers are rendered unemployed and are without an income.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free from anxiety if they could be assured of the security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by a subsidiary occupation. At this time, there are two 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helping the people, first by buying the khadi that is produced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famine-stricken area and second by offering them unconditional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financial assistance. I hope to publish hereafter the figures relating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famine. Those who wish to share in this privation now may </w:t>
      </w:r>
      <w:r>
        <w:rPr>
          <w:rFonts w:ascii="Times" w:hAnsi="Times" w:eastAsia="Times"/>
          <w:b w:val="0"/>
          <w:i w:val="0"/>
          <w:color w:val="000000"/>
          <w:sz w:val="22"/>
        </w:rPr>
        <w:t>contribute as much as they can or purchase khadi.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 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28-10-1928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“Famine in the South”, 25- 10-1928.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189. THE GUJARAT VIDYAPITH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very important speech that the principal had prepared </w:t>
      </w:r>
      <w:r>
        <w:rPr>
          <w:rFonts w:ascii="Times" w:hAnsi="Times" w:eastAsia="Times"/>
          <w:b w:val="0"/>
          <w:i w:val="0"/>
          <w:color w:val="000000"/>
          <w:sz w:val="22"/>
        </w:rPr>
        <w:t>on the day the Diwali vacation started in the University and the Vinay-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mandir and read out at the farewell gathering. Although it was a long </w:t>
      </w:r>
      <w:r>
        <w:rPr>
          <w:rFonts w:ascii="Times" w:hAnsi="Times" w:eastAsia="Times"/>
          <w:b w:val="0"/>
          <w:i w:val="0"/>
          <w:color w:val="000000"/>
          <w:sz w:val="22"/>
        </w:rPr>
        <w:t>speech, its effect was that of a brief one because it contained no figur-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ative language or repetition. Its speciality lay in its crystal-clear 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attempt was made to hide any drawbacks or to dismiss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unimportant. Despite this the report of this term of 112 days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as very hopeful. The speech indeed contains a brief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outline of many activities. It is obvious from this that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minutest detail has not been overlooked. Amongst these, the sections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 with agriculture and practical training in crafts cannot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 our attention. In the field of agriculture, growing fruit trees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is an altogether new experiment. The activities of ginning,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carding, spinning, weaving and carpentry are the ones that are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striking amongst the crafts. At least two hours a day are devoted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crafts. In order to do proper justice to the crafts, it will be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 more time to them as no craft can be mastered without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of practice and a craftsman’s hands cannot become experienced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full amount of work. Proficiency in a craft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developed in the same manner as a mental activity. After reading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little, the mind can develop without further reading as it can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while being engaged in any other activity. Being a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activity, a craft can be developed only while it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practised; hence it requires complete familiarization with it.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middle classes are not in the habit of practising any craft; hence,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form that habit, they require specially to cultivate familiarity </w:t>
      </w:r>
      <w:r>
        <w:rPr>
          <w:rFonts w:ascii="Times" w:hAnsi="Times" w:eastAsia="Times"/>
          <w:b w:val="0"/>
          <w:i w:val="0"/>
          <w:color w:val="000000"/>
          <w:sz w:val="22"/>
        </w:rPr>
        <w:t>with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Another point in the speech which attracts our attention is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reference to the dictionary which is getting ready. The present chaotic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state of spellings acts as a hindrance to the development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language. Kakasaheb hopes that this dictionary will be ready by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March. If this task is accomplished, an important piece of work as yet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unaccomplished will have been completed. Amongst all the languages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India, Gujarati is found to be the only one in which laxity in regard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spellings is possible.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new experiment which has been referred to in the speech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 developing fellow-feeling towards one’s servants. If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without servants, the alternative is to establish cordial relations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by putting them on the same footing with ourselves. Kakasaheb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hopes to establish such relations by running a class for servants. His </w:t>
      </w:r>
      <w:r>
        <w:rPr>
          <w:rFonts w:ascii="Times" w:hAnsi="Times" w:eastAsia="Times"/>
          <w:b w:val="0"/>
          <w:i w:val="0"/>
          <w:color w:val="000000"/>
          <w:sz w:val="22"/>
        </w:rPr>
        <w:t>good intentions will be fulfilled if the students carry out this task in 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honest manner.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these new activities, knowledge of the alphabet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neglected. Anyone who goes through the speech will clearly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sufficient attention is also being paid to this aspect.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Words, a careful attempt is being made to put before the students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being trained by the Vidyapith all that is required to turn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village workers. Whether they will be receptive to this or not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on their enthusiasm. This latter factor in its turn is dependent </w:t>
      </w:r>
      <w:r>
        <w:rPr>
          <w:rFonts w:ascii="Times" w:hAnsi="Times" w:eastAsia="Times"/>
          <w:b w:val="0"/>
          <w:i w:val="0"/>
          <w:color w:val="000000"/>
          <w:sz w:val="22"/>
        </w:rPr>
        <w:t>upon the art of the teacher.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28-10-1928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THE FAIR AT WAUTHA</w:t>
      </w:r>
    </w:p>
    <w:p>
      <w:pPr>
        <w:autoSpaceDN w:val="0"/>
        <w:autoSpaceDE w:val="0"/>
        <w:widowControl/>
        <w:spacing w:line="24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fair is held every year in Wautha on the full-moon day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month of </w:t>
      </w:r>
      <w:r>
        <w:rPr>
          <w:rFonts w:ascii="Times" w:hAnsi="Times" w:eastAsia="Times"/>
          <w:b w:val="0"/>
          <w:i/>
          <w:color w:val="000000"/>
          <w:sz w:val="22"/>
        </w:rPr>
        <w:t>Kartik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Following is the notice which has been issued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regard to it by Shri Dahyabhai Patel on behalf of the taluk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appeal involves a request for two things: one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and the other for funds. I am confident that assistance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sorts will be forthcoming. While sending in this appeal, Shri </w:t>
      </w:r>
      <w:r>
        <w:rPr>
          <w:rFonts w:ascii="Times" w:hAnsi="Times" w:eastAsia="Times"/>
          <w:b w:val="0"/>
          <w:i w:val="0"/>
          <w:color w:val="000000"/>
          <w:sz w:val="22"/>
        </w:rPr>
        <w:t>Dahyabhai writes that he has received a sum of Rs. 300 from the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vincial committee. The other contribution that has so far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amounts to only Rs. 31. The minimum expense amounts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500. Hence I hope that the balance will be readily forthcoming.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remarkable that the public can be served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of such a small sum. I have found that volunteer bodies </w:t>
      </w:r>
      <w:r>
        <w:rPr>
          <w:rFonts w:ascii="Times" w:hAnsi="Times" w:eastAsia="Times"/>
          <w:b w:val="0"/>
          <w:i w:val="0"/>
          <w:color w:val="000000"/>
          <w:sz w:val="22"/>
        </w:rPr>
        <w:t>incur large expenses on such occasions.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always the case that people enjoy only innocent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pleasures at such fairs. Dahyabhai has described the ideal. It is the task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volunteers in such fairs to see that purity is maintained. It is </w:t>
      </w:r>
      <w:r>
        <w:rPr>
          <w:rFonts w:ascii="Times" w:hAnsi="Times" w:eastAsia="Times"/>
          <w:b w:val="0"/>
          <w:i w:val="0"/>
          <w:color w:val="000000"/>
          <w:sz w:val="22"/>
        </w:rPr>
        <w:t>often found that at fairs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limits of decency are transgressed,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gambling is practised,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there is fighting,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wicked persons resort to ill-practices, and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many inedible things are eaten and things which should not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 sold are sold.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appeal is not translated here. It asked people to serve as volunteers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look after the huge crowd of pilgrims and to send contributions towards expenses.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impossible to stop these practices at once in a crowd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thousands. However, reforms can be brought about by making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on every occasion. On such occasions, dealers of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sell large stocks of foreign cloth too. Propaganda for khadi can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carried on instead. If all this is to be achieved, preparations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made in advance, and there should be a large number of good,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 and self sacrificing volunteers. If these steps are taken, such </w:t>
      </w:r>
      <w:r>
        <w:rPr>
          <w:rFonts w:ascii="Times" w:hAnsi="Times" w:eastAsia="Times"/>
          <w:b w:val="0"/>
          <w:i w:val="0"/>
          <w:color w:val="000000"/>
          <w:sz w:val="22"/>
        </w:rPr>
        <w:t>fairs can be well utilized for educating the public.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28-10-1928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191. MORE ABOUT AHIMSA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writes: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read your article “The Fiery Ordeal”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over and over again but it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 failed to satisfy me. Your proposal about the killing of monkeys has taken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 aback. I believed that a person like you with his being steeped in ahimsa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never swerve from the right path even though the heavens fell. And now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say that you might kill off the monkeys to protect your Ashram against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inroads. Maybe that my first impression about you was wrong. But 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cannot describe what a shock your proposal about the killing of the monkeys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 given me, and may I also confess, how angry it has made me feel against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you? Would you kindly help me out of my perplexity?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several other letters too in the same strain.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people have formed  an altogether exaggerated estimate of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good people seem to think that because I am trying to analyse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define the ideal of ahimsa I must have fully attained that ideal.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views regarding the calf and the monkeys seem happily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shattered this illusion of theirs. Truth to me is infinitely dearer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‘mahatmaship’ which is purely a burden. It is my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limitations and my nothingness which has so far saved 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oppressiveness of the ‘mahatmaship’. I am painfully aware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my desire to continue life in the body involves me in constant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is why I am becoming growingly indifferent to this </w:t>
      </w:r>
      <w:r>
        <w:rPr>
          <w:rFonts w:ascii="Times" w:hAnsi="Times" w:eastAsia="Times"/>
          <w:b w:val="0"/>
          <w:i w:val="0"/>
          <w:color w:val="000000"/>
          <w:sz w:val="22"/>
        </w:rPr>
        <w:t>physical body of mine. For instance I know that in the act of respi-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ration I destroy innumerable invisible germs floating in the air.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stop breathing. The consumption of vegetables involves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, 28-10-1928. This is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translation by Pyarelal.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30-9-1928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find that I cannot give them up. Again, there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use </w:t>
      </w:r>
      <w:r>
        <w:rPr>
          <w:rFonts w:ascii="Times" w:hAnsi="Times" w:eastAsia="Times"/>
          <w:b w:val="0"/>
          <w:i w:val="0"/>
          <w:color w:val="000000"/>
          <w:sz w:val="22"/>
        </w:rPr>
        <w:t>of antiseptics, yet I cannot bring myself to discard the use of disinfec-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tants like kerosene, etc., to rid myself of the mosquito pest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like. I suffer snakes to be killed in the Ashram when it is impossible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catch and put them out of harm’s way. I even tolerate the 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stick to drive the bullocks in the Ashram Thus there is no end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directly and indirectly commit. And now I find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confronted with this monkey problem. Let me assure the reader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in no hurry to take the extreme step of killing them. In fact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sure that I would at all be able finally to make up my mind to kill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As it is, friends are helping me with useful suggestions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adoption of some of them may solve the difficulty at least temporarily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our having to kill them. But I cannot today promise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never kill the monkeys even though they may destroy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crop in the Ashram. If as a result of this humble confession of mine,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choose to give me up as lost, I would be sorry but nothing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induce me to try to conceal my imperfections in the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ahimsa. AlI claim for myself is that I am ceaselessly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implications of great ideals like ahimsa and to practise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thought, word and deed and that not without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of success as I think. But It know that I have a long distance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to cover in this direction. Unless therefore the correspondent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can bring himself to bear with my imperfections I am sorry I </w:t>
      </w:r>
      <w:r>
        <w:rPr>
          <w:rFonts w:ascii="Times" w:hAnsi="Times" w:eastAsia="Times"/>
          <w:b w:val="0"/>
          <w:i w:val="0"/>
          <w:color w:val="000000"/>
          <w:sz w:val="22"/>
        </w:rPr>
        <w:t>can offer him but little consolation.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II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Another correspondent writes: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Supposing my elder brother is suffering from a terrible and pain-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ful, malady and doctors have despaired of his life and I too feel likewise,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I in the circumstances put him out of life?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reply is in the negative. I am afraid some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correspondents have not even taken the trouble to understand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article. In propounding their conundrums they forget that whilst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certainly compared the case of an ailing human being with that </w:t>
      </w:r>
      <w:r>
        <w:rPr>
          <w:rFonts w:ascii="Times" w:hAnsi="Times" w:eastAsia="Times"/>
          <w:b w:val="0"/>
          <w:i w:val="0"/>
          <w:color w:val="000000"/>
          <w:sz w:val="22"/>
        </w:rPr>
        <w:t>of an ailing calf and recommended the killing of the former in exa-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ctly similar circumstances, in actual practice such a complete analogy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hardly ever to be found. In the first place the human body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more manageable in bulk is always easier to manipulate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nurse; secondly man being gifted with the power of speech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than not is in a position to express his wishes and so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taking his life without his consent cannot come within the rule.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suggested that the life of another person can be taken </w:t>
      </w:r>
      <w:r>
        <w:rPr>
          <w:rFonts w:ascii="Times" w:hAnsi="Times" w:eastAsia="Times"/>
          <w:b w:val="0"/>
          <w:i w:val="0"/>
          <w:color w:val="000000"/>
          <w:sz w:val="22"/>
        </w:rPr>
        <w:t>against his will without violating the principle of ahimsa. Again, we do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always despair of the life of a person when he is reduced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comatose state and even when he is past all hope he is not necessarily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 all help. More often than not it is both possible and practicable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service to a human patient till the very end. Whilst, therefore,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still maintain that the principle enunciated regarding the calf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applies equally to man and bird and beast I should expect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 person to know the obvious natural difference between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and an animal. To recapitulate the conditions the fulfilment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which alone can warrant the taking of life from the point of </w:t>
      </w:r>
      <w:r>
        <w:rPr>
          <w:rFonts w:ascii="Times" w:hAnsi="Times" w:eastAsia="Times"/>
          <w:b w:val="0"/>
          <w:i w:val="0"/>
          <w:color w:val="000000"/>
          <w:sz w:val="22"/>
        </w:rPr>
        <w:t>view of ahimsa: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l. The disease from which the patient is suffering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incurable.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All concerned have despaired of the life of the patient.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The case should be beyond all help or service.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It should be impossible for the patient in question to express </w:t>
      </w:r>
      <w:r>
        <w:rPr>
          <w:rFonts w:ascii="Times" w:hAnsi="Times" w:eastAsia="Times"/>
          <w:b w:val="0"/>
          <w:i w:val="0"/>
          <w:color w:val="000000"/>
          <w:sz w:val="22"/>
        </w:rPr>
        <w:t>his or its wish.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long as even one of these conditions remains unfulfilled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taking of life from the point of view of ahimsa cannot be justified.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III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third correspondent writes: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Well, the killing of the calf is all right so far as it goes. But have you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considered that your example is likely to afford a handle to those who indulge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animal sacrifices and thus accentuate the practice; do you not know that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even those who commit these deeds argue that the animals sacrificed gain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merit in the life to follow?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abuse of my action is quite possible, and inevitable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there are hypocrisy and ignorance in this world. What crimes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committed in the world in the sacred name of religion?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need not be deterred from doing what one considers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merely because one’s conduct may be misunderstood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misinterpreted by others. And as for those who practise animal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sacrifice, surely they do not need the authority of my example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 their conduct since they profess to take their stand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of the Shastras. My fear however is that proceeding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analogy some people might actually take into their head summarily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to death those whom they might imagine to be their enemies on </w:t>
      </w:r>
      <w:r>
        <w:rPr>
          <w:rFonts w:ascii="Times" w:hAnsi="Times" w:eastAsia="Times"/>
          <w:b w:val="0"/>
          <w:i w:val="0"/>
          <w:color w:val="000000"/>
          <w:sz w:val="22"/>
        </w:rPr>
        <w:t>the plea that it would serve both the interests of society and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‘enemies’ concerned, if the latter were killed. In fact I have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people advance this argument. But it is enough for my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 that my interpretation of ahimsa affords no basis whatever for </w:t>
      </w:r>
      <w:r>
        <w:rPr>
          <w:rFonts w:ascii="Times" w:hAnsi="Times" w:eastAsia="Times"/>
          <w:b w:val="0"/>
          <w:i w:val="0"/>
          <w:color w:val="000000"/>
          <w:sz w:val="22"/>
        </w:rPr>
        <w:t>such an argument, for in the latter case there is no question of serving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 anticipating the wishes of the victims concerned. Finally, even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admitted that it was in the interest of the animal or the enemy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to be summarily dispatched the act would still be spelt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would not be altogether disinterested. The fallacy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obvious. But who can help people who seeing see not, or are bent </w:t>
      </w:r>
      <w:r>
        <w:rPr>
          <w:rFonts w:ascii="Times" w:hAnsi="Times" w:eastAsia="Times"/>
          <w:b w:val="0"/>
          <w:i w:val="0"/>
          <w:color w:val="000000"/>
          <w:sz w:val="22"/>
        </w:rPr>
        <w:t>upon deceiving themselves?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l-11-1928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192. THE STUDENTS’ INTERROGATORIES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(Before Gandhiji commenced reading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Hind Swaraj </w:t>
      </w:r>
      <w:r>
        <w:rPr>
          <w:rFonts w:ascii="Times" w:hAnsi="Times" w:eastAsia="Times"/>
          <w:b w:val="0"/>
          <w:i w:val="0"/>
          <w:color w:val="000000"/>
          <w:sz w:val="18"/>
        </w:rPr>
        <w:t>with the students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Gujarat Vidyapith they had addressed him a string of questions for answer. As some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these questions are of general interest Gandhiji had dealt with them in the columns of</w:t>
      </w:r>
    </w:p>
    <w:p>
      <w:pPr>
        <w:autoSpaceDN w:val="0"/>
        <w:autoSpaceDE w:val="0"/>
        <w:widowControl/>
        <w:spacing w:line="2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. The following assortment out of them will be found useful by the readers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18"/>
        </w:rPr>
        <w:t>Young India .</w:t>
      </w:r>
      <w:r>
        <w:rPr>
          <w:rFonts w:ascii="Times" w:hAnsi="Times" w:eastAsia="Times"/>
          <w:b w:val="0"/>
          <w:i w:val="0"/>
          <w:color w:val="000000"/>
          <w:sz w:val="18"/>
        </w:rPr>
        <w:t>P.)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NDER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WARAJ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What in your opinion ought to be the basis of India’s future economic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constitution? What place will such institutions as savings banks, insurance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companies, etc., have in it?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According to me the economic constitution of India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of that the world should be such that no one under it </w:t>
      </w:r>
      <w:r>
        <w:rPr>
          <w:rFonts w:ascii="Times" w:hAnsi="Times" w:eastAsia="Times"/>
          <w:b w:val="0"/>
          <w:i w:val="0"/>
          <w:color w:val="000000"/>
          <w:sz w:val="22"/>
        </w:rPr>
        <w:t>should suffer from want of food and clothing. In other words, every-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should be able to get sufficient work to enable him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ends meet. And this ideal can be universally realized only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production of elementary necessaries of life remain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of the masses. These should be freely available to all as God’s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air and water are or ought to be; they should not be made a vehicle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traffic for the exploitation of others. Their monopolization by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nation or groups of persons would be unjust. The neglect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simple principle is the cause of the destitution that we witness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not only in this unhappy land but other parts of the world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this evil that the khadi movement is calculated to remedy. Savings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banks and insurance companies will be there even when the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reforms suggested by me. have been effected but their nature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undergone a complete transformation. Savings banks today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though a useful institution do not serve the very poorest. 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insurance companies they are of no use whatever to the poor.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part they can play in an ideal scheme of reconstruction such as I </w:t>
      </w:r>
      <w:r>
        <w:rPr>
          <w:rFonts w:ascii="Times" w:hAnsi="Times" w:eastAsia="Times"/>
          <w:b w:val="0"/>
          <w:i w:val="0"/>
          <w:color w:val="000000"/>
          <w:sz w:val="22"/>
        </w:rPr>
        <w:t>have postulated is more than I can say. The function of savings banks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Navajivan,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28-10-1928.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“My Notes”, 21-10-1928.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04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be to enable the poorest to husband their hard-earned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savings and to subserve the interests of the country generally.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lost faith in most Government institutions, as I have said before,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savings banks are good so far as they go but unfortunately today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are available only to the urban section of the community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our gold reserves are located outside India they can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regarded as trustworthy institutions. In the event of a war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banks may become not only utterly useless but even a curse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inasmuch as the Government will not scruple to employ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 held by these banks against the depositors themselves.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institution can be depended upon to remain loyal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of the people in emergency, if they are not controlled by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run in the interests of the people. So long therefore as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primary condition is absent banks are in the last resort additional links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 the people in chains. They may be regarded as an unvoidable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and therefore to be suffered to exist but it is well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>where we are in respect even of such harm. less looking institutions.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OREIGN </w:t>
      </w:r>
      <w:r>
        <w:rPr>
          <w:rFonts w:ascii="Times" w:hAnsi="Times" w:eastAsia="Times"/>
          <w:b w:val="0"/>
          <w:i/>
          <w:color w:val="000000"/>
          <w:sz w:val="20"/>
        </w:rPr>
        <w:t>v.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WADESHI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What is your opinion about the importation of foreign goods other than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cloth into India? Are there any foreign commodities which you would like to see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immediately laid under prohibition? What do you think should be the nature of India’s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foreign trade in the future?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more or less indifferent with regard to trade in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 other than cloth. I have never been an advocate of prohibition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things foreign because they are foreign. My economic creed is a </w:t>
      </w:r>
      <w:r>
        <w:rPr>
          <w:rFonts w:ascii="Times" w:hAnsi="Times" w:eastAsia="Times"/>
          <w:b w:val="0"/>
          <w:i w:val="0"/>
          <w:color w:val="000000"/>
          <w:sz w:val="22"/>
        </w:rPr>
        <w:t>complete taboo in respect of all foreign commodities, whose impor-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tation is likely to prove harmful to our indigenous interests.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we may not in any circumstance import a commodity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adequately supplied from our own country. For instance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regard it a sin to import Australian wheat on the score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quality but I would not have the slightest hesitation in importing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oatmeal from Scotland, if an absolute necessity for it is made out,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do not grow oats in India. In other words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countenance the boycott of a single foreign article out of ill-will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of hatred. Or to take up a reverse case, India produces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quantity of leather; it is my duty therefore to wear shoes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out of Indian leather only, even if it is comparatively dearer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 inferior quality, in preference to cheaper and superior quality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leather shoes. Similarly I would condemn the introduction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molasses or sugar if enough of it is produced in India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needs. It will be thus clear from the above that it is hardly 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>me to give an exhaustive catalogue of foreign articles whose impor-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tation in India ought to be prohibited. I have simply inculcated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principle by which we can be guided in a]l such cases.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principle will hold good in future too so long as the conditions of </w:t>
      </w:r>
      <w:r>
        <w:rPr>
          <w:rFonts w:ascii="Times" w:hAnsi="Times" w:eastAsia="Times"/>
          <w:b w:val="0"/>
          <w:i w:val="0"/>
          <w:color w:val="000000"/>
          <w:sz w:val="22"/>
        </w:rPr>
        <w:t>production in our country remain as they are today.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15-11-1928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193. SPEECH AT THE NEW GUJARATI SCHOOL,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AHMEDABAD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1928</w:t>
      </w:r>
    </w:p>
    <w:p>
      <w:pPr>
        <w:autoSpaceDN w:val="0"/>
        <w:autoSpaceDE w:val="0"/>
        <w:widowControl/>
        <w:spacing w:line="24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school owes its existence to Shri Indulal Yajnik,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failing in our duty and be deemed ungrateful if we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him while mentioning it. We cannot forget his major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 towards creating an interest in Gujarat and its (the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school’s) activities. This school is the result of his endeavours.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have carried on its work; they need to be congratulated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The principal of the school has made a reference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Vidyapith. The school has nothing to do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organizing committee of the Vidyapith. It is my sad experience,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thatVidyapith and such other institutions do not function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if we do not narrow down the field of their activities,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limited scope of the Vidyapith is to ensure its progress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retard it. I assure you that not the slightest injury will be done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which render service to the nation. The Vidyapith exists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foster the educational activities which are being carried 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Gujarat. Its present endeavours are to make all schools self-reliant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rid them of sluggishness and inertia. So far as this school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there is no such apprehension; otherwise, I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at all today. I expect much from the students and teachers of </w:t>
      </w:r>
      <w:r>
        <w:rPr>
          <w:rFonts w:ascii="Times" w:hAnsi="Times" w:eastAsia="Times"/>
          <w:b w:val="0"/>
          <w:i w:val="0"/>
          <w:color w:val="000000"/>
          <w:sz w:val="22"/>
        </w:rPr>
        <w:t>this school.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enacted a very good play dealing with sacrifice.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Luther sacrificed himself for freedom’s sake. Similarly,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risk death for the sake of the national schools, regardless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one meets with death or not. We are brave at the outset,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always ready to abandon our pledge because we lack faith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So long as we lack such faith, we shall be unable to make </w:t>
      </w:r>
      <w:r>
        <w:rPr>
          <w:rFonts w:ascii="Times" w:hAnsi="Times" w:eastAsia="Times"/>
          <w:b w:val="0"/>
          <w:i w:val="0"/>
          <w:color w:val="000000"/>
          <w:sz w:val="22"/>
        </w:rPr>
        <w:t>India’s prestige enduring as we want to do.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Goddess of Independence is like an angel of death. She sits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her mouth open, inviting everyone to enter it. If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for this, we shall be unable to fulfil our cherished desires.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good for you to play, jump and make your bodies and minds </w:t>
      </w:r>
      <w:r>
        <w:rPr>
          <w:rFonts w:ascii="Times" w:hAnsi="Times" w:eastAsia="Times"/>
          <w:b w:val="0"/>
          <w:i w:val="0"/>
          <w:color w:val="000000"/>
          <w:sz w:val="22"/>
        </w:rPr>
        <w:t>healthy, but do not forget the basic difference between national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governmental schools. The education given at the latter may be good,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one thing these will not give you. Even today I proclaim loudly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those schools are fit to be abandoned by us. You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to offer at the feet of Mother [India] whatever art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prowess you acquire in this school. Patriotism should be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 here that every student should decide that, when he grows up,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serve the country. If you do so while adhering to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ahimsa, it will include service to the family as well. I bless the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request the teachers to put fully into practice the ideals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accepted. So long as they do not do this, the children will be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>respond to them.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Prajabandhu, </w:t>
      </w:r>
      <w:r>
        <w:rPr>
          <w:rFonts w:ascii="Times" w:hAnsi="Times" w:eastAsia="Times"/>
          <w:b w:val="0"/>
          <w:i w:val="0"/>
          <w:color w:val="000000"/>
          <w:sz w:val="22"/>
        </w:rPr>
        <w:t>4-11-1928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194. LETTER TO SHANTIKUMAR MORARJI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October 29,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SHANTIKUMAR,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was disappointed with the draft for 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organization to promote swadeshi. I smelt in it merely a commercial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spirit. From one point of view, however, what is happening is good.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draft shows the mill-owners as they are, and what can be better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than that we should seem what we are?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certainly like you to keep yourselves away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move, if you can. I am surprised to know that Shri Jaisukhlal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associating himself with it. You may, if you wish, show this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>him and to anyone else who is likely to appreciate my views.</w:t>
      </w:r>
    </w:p>
    <w:p>
      <w:pPr>
        <w:autoSpaceDN w:val="0"/>
        <w:autoSpaceDE w:val="0"/>
        <w:widowControl/>
        <w:spacing w:line="22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4706. Courtesy: Shantikumar Morarji</w:t>
      </w:r>
    </w:p>
    <w:p>
      <w:pPr>
        <w:autoSpaceDN w:val="0"/>
        <w:autoSpaceDE w:val="0"/>
        <w:widowControl/>
        <w:spacing w:line="240" w:lineRule="exact" w:before="2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195. LETTER TO MIRABEHN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29,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1950" w:val="left"/>
        </w:tabs>
        <w:autoSpaceDE w:val="0"/>
        <w:widowControl/>
        <w:spacing w:line="24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MIRA,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moment to spare while the vegetables are being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for shredding.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Now that you are in Bihar I wonder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do about Malkhachak khadi work. Krishnadas is living 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You will do as the spirit moves you. I am simply telling you </w:t>
      </w:r>
      <w:r>
        <w:rPr>
          <w:rFonts w:ascii="Times" w:hAnsi="Times" w:eastAsia="Times"/>
          <w:b w:val="0"/>
          <w:i/>
          <w:color w:val="000000"/>
          <w:sz w:val="22"/>
        </w:rPr>
        <w:t>what is which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Rajendra Babu may not want you to see the place as it </w:t>
      </w:r>
      <w:r>
        <w:rPr>
          <w:rFonts w:ascii="Times" w:hAnsi="Times" w:eastAsia="Times"/>
          <w:b w:val="0"/>
          <w:i w:val="0"/>
          <w:color w:val="000000"/>
          <w:sz w:val="22"/>
        </w:rPr>
        <w:t>has no connection with the A.I.S.A.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Chhotelalji’s bread is making much headway and cookery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greatly simplified.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this you will see for yourself when you return.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keep yourself in touch with Devdas and the Jamia.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forget to tell you that I have commenced my own </w:t>
      </w:r>
      <w:r>
        <w:rPr>
          <w:rFonts w:ascii="Times" w:hAnsi="Times" w:eastAsia="Times"/>
          <w:b w:val="0"/>
          <w:i w:val="0"/>
          <w:color w:val="000000"/>
          <w:sz w:val="22"/>
        </w:rPr>
        <w:t>carding. I have begun with the medium bow.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IRABAI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EPOT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UZAFFARPUR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IHAR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5319. Courtesy: Mirabehn; also G.N. 8209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196. LETTER TO MAHADEV DESAI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October 29, 1928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MAHADEV,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letter, but not the [instalment of] Autobiography. I </w:t>
      </w:r>
      <w:r>
        <w:rPr>
          <w:rFonts w:ascii="Times" w:hAnsi="Times" w:eastAsia="Times"/>
          <w:b w:val="0"/>
          <w:i w:val="0"/>
          <w:color w:val="000000"/>
          <w:sz w:val="22"/>
        </w:rPr>
        <w:t>am sure I shall get it tomorrow, but all the same Pyarelal has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to keep a translation ready. He is all right now. Kusum, too,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right, but she is still confined to bed. As for me, God keeps my cart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going; does not He? Has He stopped anyone’s till this day?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 special merit, therefore, in the fact that mine jogs along.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good that Bhulabhai immediately agreed.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the reports </w:t>
      </w:r>
      <w:r>
        <w:rPr>
          <w:rFonts w:ascii="Times" w:hAnsi="Times" w:eastAsia="Times"/>
          <w:b w:val="0"/>
          <w:i w:val="0"/>
          <w:color w:val="000000"/>
          <w:sz w:val="22"/>
        </w:rPr>
        <w:t>of Anderson and others stand superseded, the burden does not lie on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Bapu’s Letters to Mira, </w:t>
      </w:r>
      <w:r>
        <w:rPr>
          <w:rFonts w:ascii="Times" w:hAnsi="Times" w:eastAsia="Times"/>
          <w:b w:val="0"/>
          <w:i w:val="0"/>
          <w:color w:val="000000"/>
          <w:sz w:val="18"/>
        </w:rPr>
        <w:t>Mirabehn explains: “Bapu used to take part in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cutting and shredding of the vegetables for the common kitchen.”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“Chhotelalji had successfully built a brickoven and learnt the art of preparing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baker’s bread without using yeast” (Mirabehn).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D. N. Bahadur”, 27-10-1928.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us. It is for the Government to justify the increase.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letter for you, which I am sending with this.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read the signature. I hope you have not forgotten about bread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bread-making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Parikshitlal wants to know whether you gave him a copy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Sarvasangraha. </w:t>
      </w:r>
      <w:r>
        <w:rPr>
          <w:rFonts w:ascii="Times" w:hAnsi="Times" w:eastAsia="Times"/>
          <w:b w:val="0"/>
          <w:i w:val="0"/>
          <w:color w:val="000000"/>
          <w:sz w:val="22"/>
        </w:rPr>
        <w:t>Did you?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has left her sick-bed. She is still weak of course. She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reduced. Radha and Santok have gone to Rajkot.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return after Diwali. Mirabai has reached Muzaffarpur.</w:t>
      </w:r>
    </w:p>
    <w:p>
      <w:pPr>
        <w:autoSpaceDN w:val="0"/>
        <w:autoSpaceDE w:val="0"/>
        <w:widowControl/>
        <w:spacing w:line="22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Motilalji came yesterday and left today. All the time we talked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Congress. I am sending the preface separately to Jugatram.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11446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197. TELEGRAM TO G. D. BIRLA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1928</w:t>
      </w:r>
    </w:p>
    <w:p>
      <w:pPr>
        <w:autoSpaceDN w:val="0"/>
        <w:autoSpaceDE w:val="0"/>
        <w:widowControl/>
        <w:spacing w:line="266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HANSHYAMDAS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IRLA</w:t>
      </w:r>
    </w:p>
    <w:p>
      <w:pPr>
        <w:autoSpaceDN w:val="0"/>
        <w:autoSpaceDE w:val="0"/>
        <w:widowControl/>
        <w:spacing w:line="266" w:lineRule="exact" w:before="14" w:after="3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74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MAHADEV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BARDOLI.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GENERAL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GROUNDS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INVITATION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SOUTH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AFRICAN              JOURNALISTS              ADVISABLE.</w:t>
      </w:r>
    </w:p>
    <w:p>
      <w:pPr>
        <w:autoSpaceDN w:val="0"/>
        <w:autoSpaceDE w:val="0"/>
        <w:widowControl/>
        <w:spacing w:line="266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7878.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LETTER TO MIRABEHN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 at the same time, one about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>and one describing your Meerut visit I sent you two letters to the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the last four words of this sentence in English.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Government of India had asked for G. D. Birla’s views on a suggestion made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by V. S. Srinivasa Sastri, to invite to India a group of journalists from South Africa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give them an idea of Indian culture. Birla, in his letter dated October 27 addressed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Mahadev Desai, had requested him to ascertain Gandhiji’s opinion.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Muzaffarpur address, one on Sunday and the other on Monday.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know how the news about the Ashram appears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papers. Anyway most of it is all false. If there was any violent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have surely written to you. I have not dealt with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of name in the paper because Mahadev and others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that I should not even announce change of name in the Press.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of course, I shall be obliged to do so. But the committee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Udyoga Mandir would not relax the rule about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fundamental rule about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all fundamental rules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as they were. So does the common kitchen remain a fixture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irrevocably for at least one year. At the end of the year only, it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reconsider the question of the common kitchen in the light </w:t>
      </w:r>
      <w:r>
        <w:rPr>
          <w:rFonts w:ascii="Times" w:hAnsi="Times" w:eastAsia="Times"/>
          <w:b w:val="0"/>
          <w:i w:val="0"/>
          <w:color w:val="000000"/>
          <w:sz w:val="22"/>
        </w:rPr>
        <w:t>of the experience that will be gained. The kitchen is going on merrily.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Gandhi Ashram people in Meerut want carding demonstr-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ation and demonstration of other processes at the time of a fair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held on 21st November. If you are not going to Nepal, it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well to retrace your steps and go to this fair and give them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you can and then proceed to Kashmir. Apart from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else, I would like you to visit Kashmir and that you will do only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some khadi work going on. And you can take the help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Devdas, Rasik and Navin for arranging the demonstration,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it won’t be necessary to send anybody from here, and as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terribly short-handed at the present moment, it will be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inconvenient to send any from the Ashram. Yet I am anxious to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Meerut people. Having known my views, you will do what suits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best. I have not held out any hope to Muzmudar who is the one </w:t>
      </w:r>
      <w:r>
        <w:rPr>
          <w:rFonts w:ascii="Times" w:hAnsi="Times" w:eastAsia="Times"/>
          <w:b w:val="0"/>
          <w:i w:val="0"/>
          <w:color w:val="000000"/>
          <w:sz w:val="22"/>
        </w:rPr>
        <w:t>to write the letter.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2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IRABEHN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EPOT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UZAFFARPUR </w:t>
      </w: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6"/>
        </w:rPr>
        <w:t>IHAR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5320. Courtesy: Mirabehn; also G.N. 8210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199. LETTER TO R. KRISHNIER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seen your letter to Subbiah. I do not think I can go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through Bombay to Wardha. Bardoli is the most direct and less expen-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sive route. You may therefore send your collection to me at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Ashram as I do not know when I am likely to be in Bombay.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R. K</w:t>
      </w:r>
      <w:r>
        <w:rPr>
          <w:rFonts w:ascii="Times" w:hAnsi="Times" w:eastAsia="Times"/>
          <w:b w:val="0"/>
          <w:i w:val="0"/>
          <w:color w:val="000000"/>
          <w:sz w:val="16"/>
        </w:rPr>
        <w:t>RISHNIER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82/24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IRANDA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UILDING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ADAR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13577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200. LETTER TO SATIS CHANDRA DAS GUPTA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can understand Bipin Babu’s attitude.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unmoved. The position is becoming clearer to me day by 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must learn to forget that life is everything and that death is </w:t>
      </w:r>
      <w:r>
        <w:rPr>
          <w:rFonts w:ascii="Times" w:hAnsi="Times" w:eastAsia="Times"/>
          <w:b w:val="0"/>
          <w:i w:val="0"/>
          <w:color w:val="000000"/>
          <w:sz w:val="22"/>
        </w:rPr>
        <w:t>nothing. Indeed, we must learn to regard death as a thing of joy.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Exhibition is going to be what you suggest,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are well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out of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say nothing about Tarini’s health in this letter of yours.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RATISHTHAN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ODEPUR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13578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201. LETTER TO J. YESUTHASEN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Not all feel the existence of a prevailing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power of endurance when they are in intense pain; but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do. It is quite true to say that the Creator puts an end to </w:t>
      </w:r>
      <w:r>
        <w:rPr>
          <w:rFonts w:ascii="Times" w:hAnsi="Times" w:eastAsia="Times"/>
          <w:b w:val="0"/>
          <w:i w:val="0"/>
          <w:color w:val="000000"/>
          <w:sz w:val="22"/>
        </w:rPr>
        <w:t>suffering by death when suffering is beyond endurance. The state of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Enclosing a cutting of Bipin Chandra Pal’s article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Englishman </w:t>
      </w:r>
      <w:r>
        <w:rPr>
          <w:rFonts w:ascii="Times" w:hAnsi="Times" w:eastAsia="Times"/>
          <w:b w:val="0"/>
          <w:i w:val="0"/>
          <w:color w:val="000000"/>
          <w:sz w:val="18"/>
        </w:rPr>
        <w:t>criticizing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Gandhiji’s views in the calf controversy, Das Gupta had in his letter remarked 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there was an attempt in the article to shape out a philosophy of “the joy of the mere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fact of living”, a favourite theme with the author.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Calcutta Congress Reception Committee had adopted a resolution to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effect that Indian mill textiles and needlework on foreign fabrics could be displayed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Exhibition to be conducted during the forthcoming Congress session at Calcutta.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endurance is a question of degree. And if we do not consider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every circumstance imaginable a terror, we may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well-defined conditions anticipate it without infringing upon the rule </w:t>
      </w:r>
      <w:r>
        <w:rPr>
          <w:rFonts w:ascii="Times" w:hAnsi="Times" w:eastAsia="Times"/>
          <w:b w:val="0"/>
          <w:i w:val="0"/>
          <w:color w:val="000000"/>
          <w:sz w:val="22"/>
        </w:rPr>
        <w:t>of ahimsa.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J. Y</w:t>
      </w:r>
      <w:r>
        <w:rPr>
          <w:rFonts w:ascii="Times" w:hAnsi="Times" w:eastAsia="Times"/>
          <w:b w:val="0"/>
          <w:i w:val="0"/>
          <w:color w:val="000000"/>
          <w:sz w:val="16"/>
        </w:rPr>
        <w:t>ESUTHASEN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SQ 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ELMONT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OONOOR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>ILGIRIS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13579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202. LETTER  TO E. C. DEWICK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had fully intended to he with you all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of the Federation in December.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see that it is not to be. I am </w:t>
      </w:r>
      <w:r>
        <w:rPr>
          <w:rFonts w:ascii="Times" w:hAnsi="Times" w:eastAsia="Times"/>
          <w:b w:val="0"/>
          <w:i w:val="0"/>
          <w:color w:val="000000"/>
          <w:sz w:val="22"/>
        </w:rPr>
        <w:t>thoroughly washed out and I have accepted the invitation of Jamna-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lalji to be in Wardha for a month just for rest before proceeding to </w:t>
      </w:r>
      <w:r>
        <w:rPr>
          <w:rFonts w:ascii="Times" w:hAnsi="Times" w:eastAsia="Times"/>
          <w:b w:val="0"/>
          <w:i w:val="0"/>
          <w:color w:val="000000"/>
          <w:sz w:val="22"/>
        </w:rPr>
        <w:t>Calcutta during the Congress week. Will you please forgive me?</w:t>
      </w:r>
    </w:p>
    <w:p>
      <w:pPr>
        <w:autoSpaceDN w:val="0"/>
        <w:autoSpaceDE w:val="0"/>
        <w:widowControl/>
        <w:spacing w:line="220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EV</w:t>
      </w:r>
      <w:r>
        <w:rPr>
          <w:rFonts w:ascii="Times" w:hAnsi="Times" w:eastAsia="Times"/>
          <w:b w:val="0"/>
          <w:i w:val="0"/>
          <w:color w:val="000000"/>
          <w:sz w:val="20"/>
        </w:rPr>
        <w:t>. E. C. D</w:t>
      </w:r>
      <w:r>
        <w:rPr>
          <w:rFonts w:ascii="Times" w:hAnsi="Times" w:eastAsia="Times"/>
          <w:b w:val="0"/>
          <w:i w:val="0"/>
          <w:color w:val="000000"/>
          <w:sz w:val="16"/>
        </w:rPr>
        <w:t>EWICK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5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USSELL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13580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203. LETTER  TO N. K. S. NOWLAKHA</w:t>
      </w:r>
    </w:p>
    <w:p>
      <w:pPr>
        <w:autoSpaceDN w:val="0"/>
        <w:autoSpaceDE w:val="0"/>
        <w:widowControl/>
        <w:spacing w:line="266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1928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Shankerlalji has sent your letter to me. I distinctly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replied to your letter now over three months ago and therein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that the best thing would be to see Satis Babu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scheme, because I do not know how I shall be able to guide you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If that is not the letter but some other letter you are referring to, </w:t>
      </w:r>
      <w:r>
        <w:rPr>
          <w:rFonts w:ascii="Times" w:hAnsi="Times" w:eastAsia="Times"/>
          <w:b w:val="0"/>
          <w:i w:val="0"/>
          <w:color w:val="000000"/>
          <w:sz w:val="22"/>
        </w:rPr>
        <w:t>please let me know and I shall attend to it at once.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doing well.</w:t>
      </w:r>
    </w:p>
    <w:p>
      <w:pPr>
        <w:autoSpaceDN w:val="0"/>
        <w:autoSpaceDE w:val="0"/>
        <w:widowControl/>
        <w:spacing w:line="220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N. K. S. N</w:t>
      </w:r>
      <w:r>
        <w:rPr>
          <w:rFonts w:ascii="Times" w:hAnsi="Times" w:eastAsia="Times"/>
          <w:b w:val="0"/>
          <w:i w:val="0"/>
          <w:color w:val="000000"/>
          <w:sz w:val="16"/>
        </w:rPr>
        <w:t>OWLAKHA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OWLAKHA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HAWAN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ZIMGANJ </w:t>
      </w: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6"/>
        </w:rPr>
        <w:t>ENGAL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13581</w:t>
      </w:r>
    </w:p>
    <w:p>
      <w:pPr>
        <w:autoSpaceDN w:val="0"/>
        <w:autoSpaceDE w:val="0"/>
        <w:widowControl/>
        <w:spacing w:line="240" w:lineRule="exact" w:before="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R. C. Dewick”, 21-9-1928.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204. LETTER TO JACOB SORIS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understand that you collected some fund during my visit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Ceylon. These funds went to Allahabad instead of Ahmedabad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Allahabad office returned them to you and since then the funds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held up there. As your subscriptions were earmarked for khadi,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hope that you will not divert the funds but send them to me for khadi.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ACOB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ORIS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ESSRS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ORIS </w:t>
      </w:r>
      <w:r>
        <w:rPr>
          <w:rFonts w:ascii="Times" w:hAnsi="Times" w:eastAsia="Times"/>
          <w:b w:val="0"/>
          <w:i w:val="0"/>
          <w:color w:val="000000"/>
          <w:sz w:val="20"/>
        </w:rPr>
        <w:t>&amp; 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ADULLA </w:t>
      </w:r>
      <w:r>
        <w:rPr>
          <w:rFonts w:ascii="Times" w:hAnsi="Times" w:eastAsia="Times"/>
          <w:b w:val="0"/>
          <w:i w:val="0"/>
          <w:color w:val="000000"/>
          <w:sz w:val="20"/>
        </w:rPr>
        <w:t>(C</w:t>
      </w:r>
      <w:r>
        <w:rPr>
          <w:rFonts w:ascii="Times" w:hAnsi="Times" w:eastAsia="Times"/>
          <w:b w:val="0"/>
          <w:i w:val="0"/>
          <w:color w:val="000000"/>
          <w:sz w:val="16"/>
        </w:rPr>
        <w:t>EYLON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13582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205. LETTER TO KARSANDAS CHITALIA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KARSANDAS,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a person suffering from jaundice sees the same disease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people, I may be unjustifiably suspecting in you weaknesses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limitations which others saw in me long ago and which I myself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slowly begun to see. You and I have to ask ourselves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question: will our respective institutions continue to run in the same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the same way after our death? If we feel the slightest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this, we should wake up. If you feel that in your absence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Surajbehn or Lakshmibehn or the two together will be able to carry </w:t>
      </w:r>
      <w:r>
        <w:rPr>
          <w:rFonts w:ascii="Times" w:hAnsi="Times" w:eastAsia="Times"/>
          <w:b w:val="0"/>
          <w:i w:val="0"/>
          <w:color w:val="000000"/>
          <w:sz w:val="22"/>
        </w:rPr>
        <w:t>on the work of the Bhagini Samaj, all will be well.</w:t>
      </w:r>
    </w:p>
    <w:p>
      <w:pPr>
        <w:autoSpaceDN w:val="0"/>
        <w:autoSpaceDE w:val="0"/>
        <w:widowControl/>
        <w:spacing w:line="22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form</w:t>
      </w:r>
    </w:p>
    <w:p>
      <w:pPr>
        <w:autoSpaceDN w:val="0"/>
        <w:autoSpaceDE w:val="0"/>
        <w:widowControl/>
        <w:spacing w:line="266" w:lineRule="exact" w:before="82" w:after="0"/>
        <w:ind w:left="0" w:right="6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32577/12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206. CONDOLENCES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tender my respectful condolences to Mrs. S. R. Das and 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on Sjt. S. R. Das’s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death. Though I had little in common with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deceased in politics, I could not but recognize his phenomenal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placed in the Diary, between letters of October 10 and 21, 1928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Law Member, Viceroy’s Executive Council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generosity and his open-heartedness. Many do not know how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man beggared himself so that no worthy cause might knock in </w:t>
      </w:r>
      <w:r>
        <w:rPr>
          <w:rFonts w:ascii="Times" w:hAnsi="Times" w:eastAsia="Times"/>
          <w:b w:val="0"/>
          <w:i w:val="0"/>
          <w:color w:val="000000"/>
          <w:sz w:val="22"/>
        </w:rPr>
        <w:t>vain at his door.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1-11-1928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207.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‘F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REEDOM TO THE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REE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</w:p>
    <w:p>
      <w:pPr>
        <w:autoSpaceDN w:val="0"/>
        <w:autoSpaceDE w:val="0"/>
        <w:widowControl/>
        <w:spacing w:line="260" w:lineRule="exact" w:before="114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Whilst we are cutting one another’s throats in the name of reli-gion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of us running to the Statutory Commission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vain hope of getting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freedom, a friend sends me the following from James Allen to remind us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in the land of so-called freedom, the real freedom has still to come. Here </w:t>
      </w:r>
      <w:r>
        <w:rPr>
          <w:rFonts w:ascii="Times" w:hAnsi="Times" w:eastAsia="Times"/>
          <w:b w:val="0"/>
          <w:i w:val="0"/>
          <w:color w:val="000000"/>
          <w:sz w:val="18"/>
        </w:rPr>
        <w:t>is the passage: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 outward oppression is but the shadow and effect of the real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oppression within. For ages the oppressed have cried for liberty, and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thousand man-made statutes have failed to give it to them. They can give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to themselves; they shall find it only in obedience to the Divine Statutes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are inscribed upon their hearts. Let them resort to the inward freedom,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shadow of oppression shall no more darken the earth. Let men cease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oppress themselves, and no man shall oppress his brother. Men legislate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outward freedom, yet continue to render such freedom impossible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achievement by fostering an inward condition of enslavement. They thus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pursue a shadow without, and ignore the substance within. All outward forms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bondage and oppression will cease to be when man ceases to be the willing </w:t>
      </w:r>
      <w:r>
        <w:rPr>
          <w:rFonts w:ascii="Times" w:hAnsi="Times" w:eastAsia="Times"/>
          <w:b w:val="0"/>
          <w:i w:val="0"/>
          <w:color w:val="000000"/>
          <w:sz w:val="18"/>
        </w:rPr>
        <w:t>bond-slave of passion, error, and ignorance.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outward freedom therefore that we shall attain will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exact proportion to the inward freedom to which we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 at a given moment. And if this is the correct view of free- dom,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chief energy must be concentrated upon achieving reform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within. In this much-needed work all who will can take an equal share.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 neither to be lawyers, nor legislators to be able to take part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 effort. When this reform takes place on a national scale no </w:t>
      </w:r>
      <w:r>
        <w:rPr>
          <w:rFonts w:ascii="Times" w:hAnsi="Times" w:eastAsia="Times"/>
          <w:b w:val="0"/>
          <w:i w:val="0"/>
          <w:color w:val="000000"/>
          <w:sz w:val="22"/>
        </w:rPr>
        <w:t>outside power can stop our onward march.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1-11-1928</w:t>
      </w:r>
    </w:p>
    <w:p>
      <w:pPr>
        <w:autoSpaceDN w:val="0"/>
        <w:autoSpaceDE w:val="0"/>
        <w:widowControl/>
        <w:spacing w:line="240" w:lineRule="exact" w:before="8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Simon Commission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208. IN TEN YEARS?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 C. N. Vakil’s instructive articles published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pages are supplementary to the series he recently wrote on poverty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and should be read together. I coaxed him to give the reader some-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more definite on remedies of poverty than what he had done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article which I ventured to withhold and which he expanded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four articles above referred to. I do not think that the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sketched by the learned Professor can be finished in ten years. </w:t>
      </w:r>
      <w:r>
        <w:rPr>
          <w:rFonts w:ascii="Times" w:hAnsi="Times" w:eastAsia="Times"/>
          <w:b w:val="0"/>
          <w:i w:val="0"/>
          <w:color w:val="000000"/>
          <w:sz w:val="22"/>
        </w:rPr>
        <w:t>Perhaps it is impossible to devise a ten years’ programme of improve-</w:t>
      </w:r>
      <w:r>
        <w:rPr>
          <w:rFonts w:ascii="Times" w:hAnsi="Times" w:eastAsia="Times"/>
          <w:b w:val="0"/>
          <w:i w:val="0"/>
          <w:color w:val="000000"/>
          <w:sz w:val="22"/>
        </w:rPr>
        <w:t>ment to cover a vast and impoverished country like ours.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however glance at Professor Vakil’s remedies for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disease. He rightly says that the problem is how to increase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of wealth and how to distribute it equitably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people, principally therefore, I presume, among the starving millions.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this end the learned writer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would recast small uneconomic holdings,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pay off the debts of the ryot through mortgage and </w:t>
      </w:r>
      <w:r>
        <w:rPr>
          <w:rFonts w:ascii="Times" w:hAnsi="Times" w:eastAsia="Times"/>
          <w:b w:val="0"/>
          <w:i w:val="0"/>
          <w:color w:val="000000"/>
          <w:sz w:val="22"/>
        </w:rPr>
        <w:t>co-operative banks,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revise the revenue law and graduate the land tax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bring it in a line with the income tax leaving a minimum of </w:t>
      </w:r>
      <w:r>
        <w:rPr>
          <w:rFonts w:ascii="Times" w:hAnsi="Times" w:eastAsia="Times"/>
          <w:b w:val="0"/>
          <w:i w:val="0"/>
          <w:color w:val="000000"/>
          <w:sz w:val="22"/>
        </w:rPr>
        <w:t>income from land free of tax,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re-employ the population displaced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recasting of uneconomic holdings by bringing under the plough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cultivable waste, i.e., 23 per cent of the total area available and by </w:t>
      </w:r>
      <w:r>
        <w:rPr>
          <w:rFonts w:ascii="Times" w:hAnsi="Times" w:eastAsia="Times"/>
          <w:b w:val="0"/>
          <w:i w:val="0"/>
          <w:color w:val="000000"/>
          <w:sz w:val="22"/>
        </w:rPr>
        <w:t>nationalizing and thus developing large industries,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5. would draw small and large capital by putting the banking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on a basis more in keeping with the requirements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 than it is now,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improve labour conditions so as to avoid war </w:t>
      </w:r>
      <w:r>
        <w:rPr>
          <w:rFonts w:ascii="Times" w:hAnsi="Times" w:eastAsia="Times"/>
          <w:b w:val="0"/>
          <w:i w:val="0"/>
          <w:color w:val="000000"/>
          <w:sz w:val="22"/>
        </w:rPr>
        <w:t>between capital and labour,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deal with such social abuses as child-marriages, etc., </w:t>
      </w:r>
      <w:r>
        <w:rPr>
          <w:rFonts w:ascii="Times" w:hAnsi="Times" w:eastAsia="Times"/>
          <w:b w:val="0"/>
          <w:i w:val="0"/>
          <w:color w:val="000000"/>
          <w:sz w:val="22"/>
        </w:rPr>
        <w:t>which give rise to over-population and unfit progeny,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radically reform the educational system so as to </w:t>
      </w:r>
      <w:r>
        <w:rPr>
          <w:rFonts w:ascii="Times" w:hAnsi="Times" w:eastAsia="Times"/>
          <w:b w:val="0"/>
          <w:i w:val="0"/>
          <w:color w:val="000000"/>
          <w:sz w:val="22"/>
        </w:rPr>
        <w:t>spread education among the masses and have it answer the needs of</w:t>
      </w:r>
    </w:p>
    <w:p>
      <w:pPr>
        <w:autoSpaceDN w:val="0"/>
        <w:autoSpaceDE w:val="0"/>
        <w:widowControl/>
        <w:spacing w:line="22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September 27, October 4, 11 and 18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July 12, 19, 26, August 2 and 9;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“Notes” sub-title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We Getting Poorer”, 12-7-1928 and “Our Poverty”, 6-9-1928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people,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and would cut down the military expenditure and stop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drain from the country by manning the services with indigenous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talent.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not an unattractive programme. But as I was re-reading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articles, the question continued to force itself upon me, “Who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bell the cat?” There is hardly an item here which can be tackled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without government aid. And a government that is admittedly based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 exploitation of the governed will not and cannot, even if it will,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undertake the proposed changes with the despatch necessary to create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 immediate impression. It can undertake irrigation schemes costing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crores, it will not undertake sinking wells costing lakhs. What therefore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Professor Vakil wants first is a summary programme of swaraj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having been chiefly instrumental in getting it, he can command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appointment of commissioner of banishment of poverty department.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however is a heroic remedy and Pandit Motilal Nehru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co-signatories to his report are the men to tackle it. Our author’s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[task] was but to place a scheme before any government that would </w:t>
      </w:r>
      <w:r>
        <w:rPr>
          <w:rFonts w:ascii="Times" w:hAnsi="Times" w:eastAsia="Times"/>
          <w:b w:val="0"/>
          <w:i w:val="0"/>
          <w:color w:val="000000"/>
          <w:sz w:val="22"/>
        </w:rPr>
        <w:t>deal with the most pressing problem before the country.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had hoped that the learned Professor, especially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for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would have examined the one sovereign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that has in season and out of season been advocated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pages and has, so far as it has gone, been tried with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inconsiderable success. True, the Professor has hidden the tiny 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little unseen arc of his circle of suggestions. I claim for it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in a circumference but the centre from which can radiate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innumerable other things including many the learned writer has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view. But the fact is, whereas it was possible for him with 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research carried on in a well-stocked library to write convincing essays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prove India’s deep and deepening poverty, it was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close study of a group of villages with an open and receptive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to spot the seat of the disease and to know the capacity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 to bear the remedy. A Gregg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took a year of reading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among the villagers to know the remedy and prove its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freshness of outlook all his own. The cardinal facts to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that there is already terrible, forced unemployment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toiling millions in that they have no work for at least four months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year. Once that is realized, surely it follows that not a moment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lost in bringing work to these millions so as to utilize their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Richard B. Gregg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idle hours. The other fact to realize is that if the average income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inhabitant of this land is seven pice per day, i.e., less than two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pennies per day, at the present rate of exchange, the average income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toiling millions must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ipso facto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much less. He who adds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pice per day to their income and that without any great capital outlay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a princely addition to their income and in addition revives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dying hope within the breasts of these millions. The further merit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programme is that it is now in operation without government aid.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needs much greater encouragement and admits of infinite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expansion. Pyarelal has shown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elsewhere in this issue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America wrought through the wheel during those times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Revolution. I invite the economists of India to study the movement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spot. They have nearly two thousand villages to select from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study and let them then condemn the movement if they can, or </w:t>
      </w:r>
      <w:r>
        <w:rPr>
          <w:rFonts w:ascii="Times" w:hAnsi="Times" w:eastAsia="Times"/>
          <w:b w:val="0"/>
          <w:i w:val="0"/>
          <w:color w:val="000000"/>
          <w:sz w:val="22"/>
        </w:rPr>
        <w:t>give it not a niggardly place that prudence or patronage can grud-</w:t>
      </w:r>
      <w:r>
        <w:rPr>
          <w:rFonts w:ascii="Times" w:hAnsi="Times" w:eastAsia="Times"/>
          <w:b w:val="0"/>
          <w:i w:val="0"/>
          <w:color w:val="000000"/>
          <w:sz w:val="22"/>
        </w:rPr>
        <w:t>gingly afford but the central place it deserves.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1-11-1928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209. TELEGRAM TO LAJPAT RAI</w:t>
      </w:r>
    </w:p>
    <w:p>
      <w:pPr>
        <w:autoSpaceDN w:val="0"/>
        <w:autoSpaceDE w:val="0"/>
        <w:widowControl/>
        <w:spacing w:line="270" w:lineRule="exact" w:before="66" w:after="56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1, 1928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6"/>
        <w:gridCol w:w="1086"/>
        <w:gridCol w:w="1086"/>
        <w:gridCol w:w="1086"/>
        <w:gridCol w:w="1086"/>
        <w:gridCol w:w="1086"/>
      </w:tblGrid>
      <w:tr>
        <w:trPr>
          <w:trHeight w:hRule="exact" w:val="28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HEARTY 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CONGRATULATIONS. 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 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DETAILS 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ASSAULT</w:t>
            </w:r>
          </w:p>
        </w:tc>
      </w:tr>
      <w:tr>
        <w:trPr>
          <w:trHeight w:hRule="exact" w:val="286"/>
        </w:trPr>
        <w:tc>
          <w:tcPr>
            <w:tcW w:type="dxa" w:w="3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      CONDITION         OF         HEALTH.</w:t>
            </w:r>
          </w:p>
        </w:tc>
        <w:tc>
          <w:tcPr>
            <w:tcW w:type="dxa" w:w="1086"/>
            <w:vMerge/>
            <w:tcBorders/>
          </w:tcPr>
          <w:p/>
        </w:tc>
        <w:tc>
          <w:tcPr>
            <w:tcW w:type="dxa" w:w="1086"/>
            <w:vMerge/>
            <w:tcBorders/>
          </w:tcPr>
          <w:p/>
        </w:tc>
        <w:tc>
          <w:tcPr>
            <w:tcW w:type="dxa" w:w="1086"/>
            <w:vMerge/>
            <w:tcBorders/>
          </w:tcPr>
          <w:p/>
        </w:tc>
        <w:tc>
          <w:tcPr>
            <w:tcW w:type="dxa" w:w="108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4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Tribune, </w:t>
      </w:r>
      <w:r>
        <w:rPr>
          <w:rFonts w:ascii="Times" w:hAnsi="Times" w:eastAsia="Times"/>
          <w:b w:val="0"/>
          <w:i w:val="0"/>
          <w:color w:val="000000"/>
          <w:sz w:val="22"/>
        </w:rPr>
        <w:t>3-11-1928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210. INTERVIEW TO “THE CIVIL AND MILITARY GAZETTE”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1, 1928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could still lead India. I shall only lead India when the nation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comes to me to be led, when there is a national call.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not go before then. I shall not go unless I am certain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my power over the masses. I could [not] lead India again [until I]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“A Leaf from American History”.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addressee’s reply,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Inevitable”, 8-11-1928.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Released by the Free Press of India from Lahore. In a message from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Ahmedabad dated November 6, 1928, Associated Press of India said: “Mahatma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states that the interviews with him which recently appeared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Pioneer </w:t>
      </w:r>
      <w:r>
        <w:rPr>
          <w:rFonts w:ascii="Times" w:hAnsi="Times" w:eastAsia="Times"/>
          <w:b w:val="0"/>
          <w:i w:val="0"/>
          <w:color w:val="000000"/>
          <w:sz w:val="18"/>
        </w:rPr>
        <w:t>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Civil and Military Gazette </w:t>
      </w:r>
      <w:r>
        <w:rPr>
          <w:rFonts w:ascii="Times" w:hAnsi="Times" w:eastAsia="Times"/>
          <w:b w:val="0"/>
          <w:i w:val="0"/>
          <w:color w:val="000000"/>
          <w:sz w:val="18"/>
        </w:rPr>
        <w:t>are inaccurate in many respects. He says that 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proposes to deal with the matter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.”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“Fact  and Fiction”,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8-11-1928.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realized that they are numerous enough to pursue a policy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nor until I could control them. But I see nothing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horizon at the moment. That would not make me at all anxious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position. Perhaps it will not be in my lifetime. It may be in the </w:t>
      </w:r>
      <w:r>
        <w:rPr>
          <w:rFonts w:ascii="Times" w:hAnsi="Times" w:eastAsia="Times"/>
          <w:b w:val="0"/>
          <w:i w:val="0"/>
          <w:color w:val="000000"/>
          <w:sz w:val="22"/>
        </w:rPr>
        <w:t>time of my successor.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name one at this moment. There must be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lead India today but I cannot name him. Truly I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to remain inactive but it may be necessary in my lifetime. It </w:t>
      </w:r>
      <w:r>
        <w:rPr>
          <w:rFonts w:ascii="Times" w:hAnsi="Times" w:eastAsia="Times"/>
          <w:b w:val="0"/>
          <w:i w:val="0"/>
          <w:color w:val="000000"/>
          <w:sz w:val="22"/>
        </w:rPr>
        <w:t>may be there will come a man, but not now.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3-11-1928</w:t>
      </w:r>
    </w:p>
    <w:p>
      <w:pPr>
        <w:autoSpaceDN w:val="0"/>
        <w:autoSpaceDE w:val="0"/>
        <w:widowControl/>
        <w:spacing w:line="292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211. TELEGRAM TO MIRABEHN</w:t>
      </w:r>
    </w:p>
    <w:p>
      <w:pPr>
        <w:autoSpaceDN w:val="0"/>
        <w:autoSpaceDE w:val="0"/>
        <w:widowControl/>
        <w:spacing w:line="204" w:lineRule="exact" w:before="128" w:after="0"/>
        <w:ind w:left="4790" w:right="0" w:firstLine="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3, 1928</w:t>
      </w:r>
    </w:p>
    <w:p>
      <w:pPr>
        <w:autoSpaceDN w:val="0"/>
        <w:autoSpaceDE w:val="0"/>
        <w:widowControl/>
        <w:spacing w:line="240" w:lineRule="exact" w:before="56" w:after="16"/>
        <w:ind w:left="1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IRABEHN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HANDAR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UZAFFARPUR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0"/>
        <w:gridCol w:w="930"/>
        <w:gridCol w:w="930"/>
        <w:gridCol w:w="930"/>
        <w:gridCol w:w="930"/>
        <w:gridCol w:w="930"/>
        <w:gridCol w:w="930"/>
      </w:tblGrid>
      <w:tr>
        <w:trPr>
          <w:trHeight w:hRule="exact" w:val="288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MAY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PASS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REMAINING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TIME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BIHAR 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2" w:lineRule="exact" w:before="0" w:after="0"/>
              <w:ind w:left="310" w:right="0" w:hanging="2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BENGAL.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  <w:tr>
        <w:trPr>
          <w:trHeight w:hRule="exact" w:val="770"/>
        </w:trPr>
        <w:tc>
          <w:tcPr>
            <w:tcW w:type="dxa" w:w="57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35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MUST         KEEP       PERFECT      HEALTH.       NO      NEED       RUSHING.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original: G.N. 8211; also C.W. 5321. Courtesy: Mirabehn</w:t>
            </w:r>
          </w:p>
        </w:tc>
        <w:tc>
          <w:tcPr>
            <w:tcW w:type="dxa" w:w="93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212. LETTER TO N. R. MALKANI</w:t>
      </w:r>
    </w:p>
    <w:p>
      <w:pPr>
        <w:autoSpaceDN w:val="0"/>
        <w:autoSpaceDE w:val="0"/>
        <w:widowControl/>
        <w:spacing w:line="244" w:lineRule="exact" w:before="128" w:after="0"/>
        <w:ind w:left="4790" w:right="0" w:hanging="1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3, 1928</w:t>
      </w:r>
    </w:p>
    <w:p>
      <w:pPr>
        <w:autoSpaceDN w:val="0"/>
        <w:autoSpaceDE w:val="0"/>
        <w:widowControl/>
        <w:spacing w:line="212" w:lineRule="exact" w:before="9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MALKANI,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5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ment.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your letter. I shall read the report as soon as I get a mo-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yourself an expert typist, you may certainly bring the </w:t>
      </w:r>
      <w:r>
        <w:rPr>
          <w:rFonts w:ascii="Times" w:hAnsi="Times" w:eastAsia="Times"/>
          <w:b w:val="0"/>
          <w:i w:val="0"/>
          <w:color w:val="000000"/>
          <w:sz w:val="22"/>
        </w:rPr>
        <w:t>typewriter with you. You will give me the exact date when I may ex-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pect you and give me also the terms you want. I have forgotten all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them.</w:t>
      </w:r>
    </w:p>
    <w:p>
      <w:pPr>
        <w:autoSpaceDN w:val="0"/>
        <w:tabs>
          <w:tab w:pos="550" w:val="left"/>
          <w:tab w:pos="14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is not here but in Bombay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Inquiry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tabs>
          <w:tab w:pos="550" w:val="left"/>
        </w:tabs>
        <w:autoSpaceDE w:val="0"/>
        <w:widowControl/>
        <w:spacing w:line="228" w:lineRule="exact" w:before="40" w:after="0"/>
        <w:ind w:left="1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N. R.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ALKANI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6"/>
        </w:rPr>
        <w:t>IND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G.N. 889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“Evil Genius of Government”, 22-7-1928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 LETTER TO G. S. SHARMA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must not ride the karma theory to death.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creature is not only weaving his own new karma, but is acted </w:t>
      </w:r>
      <w:r>
        <w:rPr>
          <w:rFonts w:ascii="Times" w:hAnsi="Times" w:eastAsia="Times"/>
          <w:b w:val="0"/>
          <w:i w:val="0"/>
          <w:color w:val="000000"/>
          <w:sz w:val="22"/>
        </w:rPr>
        <w:t>upon by millions of karmas of others.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regard the destruction of the body of the calf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unselfish,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was not afraid of rendering service. Only, I saw that I could </w:t>
      </w:r>
      <w:r>
        <w:rPr>
          <w:rFonts w:ascii="Times" w:hAnsi="Times" w:eastAsia="Times"/>
          <w:b w:val="0"/>
          <w:i w:val="0"/>
          <w:color w:val="000000"/>
          <w:sz w:val="22"/>
        </w:rPr>
        <w:t>render no service.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About the mosquitoes. There is no harm in using a mosquito-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net of foreign make. Mosquito-net is not a piece of clothing. I treat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same way I treat an umbrelIa. Of course it is possible to get </w:t>
      </w:r>
      <w:r>
        <w:rPr>
          <w:rFonts w:ascii="Times" w:hAnsi="Times" w:eastAsia="Times"/>
          <w:b w:val="0"/>
          <w:i w:val="0"/>
          <w:color w:val="000000"/>
          <w:sz w:val="22"/>
        </w:rPr>
        <w:t>khadi mosquito-nets, but they are dear.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G. S. S</w:t>
      </w:r>
      <w:r>
        <w:rPr>
          <w:rFonts w:ascii="Times" w:hAnsi="Times" w:eastAsia="Times"/>
          <w:b w:val="0"/>
          <w:i w:val="0"/>
          <w:color w:val="000000"/>
          <w:sz w:val="16"/>
        </w:rPr>
        <w:t>HARMA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ECTURER IN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CCOUNTING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ANATAN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HARMA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OLLEGE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AWABGANJ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AWNPORE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14547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214. LETTER TO DR. B. C. R0Y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BIDHAN,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had a chat about the Exhibition with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Motilalji when he was here last Sunday. He showed me too your </w:t>
      </w:r>
      <w:r>
        <w:rPr>
          <w:rFonts w:ascii="Times" w:hAnsi="Times" w:eastAsia="Times"/>
          <w:b w:val="0"/>
          <w:i w:val="0"/>
          <w:color w:val="000000"/>
          <w:sz w:val="22"/>
        </w:rPr>
        <w:t>telegram. I shall repeat what I told him in the course of my conver-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sation. I am sorry that you find my letter to be “vague and guarded”.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tried to be as clear as I could with the facts before me. Guarded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never have to be in writing to friends like you. But my letter </w:t>
      </w:r>
      <w:r>
        <w:rPr>
          <w:rFonts w:ascii="Times" w:hAnsi="Times" w:eastAsia="Times"/>
          <w:b w:val="0"/>
          <w:i w:val="0"/>
          <w:color w:val="000000"/>
          <w:sz w:val="22"/>
        </w:rPr>
        <w:t>was certainly concise and necessarily so.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the purport of the conversation. Whilst your offer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Panditji and repeated in your letter flatters my pride, I would not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an esteemed co-worker, to give up your views or principles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please me. Such things can only be done once in a lifetime, </w:t>
      </w:r>
      <w:r>
        <w:rPr>
          <w:rFonts w:ascii="Times" w:hAnsi="Times" w:eastAsia="Times"/>
          <w:b w:val="0"/>
          <w:i w:val="0"/>
          <w:color w:val="000000"/>
          <w:sz w:val="22"/>
        </w:rPr>
        <w:t>and even when such personal concessions are accepted, they harm the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Fiery Ordeal”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addressee’s letter,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from Dr. B. C. Roy”, 28-10-1928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acceptor, harm the giver and damage the national cause in question.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let me put you absolutely at ease by telling you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Panditji undertaken, all being well, to attend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unconditionally.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I cannot say so with reference to the representation </w:t>
      </w:r>
      <w:r>
        <w:rPr>
          <w:rFonts w:ascii="Times" w:hAnsi="Times" w:eastAsia="Times"/>
          <w:b w:val="0"/>
          <w:i w:val="0"/>
          <w:color w:val="000000"/>
          <w:sz w:val="22"/>
        </w:rPr>
        <w:t>of the All-India Spinners’ Association at the Exhibition. My argu-</w:t>
      </w:r>
      <w:r>
        <w:rPr>
          <w:rFonts w:ascii="Times" w:hAnsi="Times" w:eastAsia="Times"/>
          <w:b w:val="0"/>
          <w:i w:val="0"/>
          <w:color w:val="000000"/>
          <w:sz w:val="22"/>
        </w:rPr>
        <w:t>ment is this: whilst it is wrong to think that I dislike all machi-</w:t>
      </w:r>
      <w:r>
        <w:rPr>
          <w:rFonts w:ascii="Times" w:hAnsi="Times" w:eastAsia="Times"/>
          <w:b w:val="0"/>
          <w:i w:val="0"/>
          <w:color w:val="000000"/>
          <w:sz w:val="22"/>
        </w:rPr>
        <w:t>nery as such, I do feel that we are not competent judges of the use-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fulness or otherwise of machinery however small it may be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toiling millions. We shall acquire that faculty for judg-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when we draw to the Congress stout-hearted and 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farmers and other business men. Let me tell you that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we have a variety of simple machinery in the way of ploughs,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grass-cutting machines, grinding-mills, etc. But I am sorry to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 you that not much of our investment in this line has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profitable or promising. This has happened because we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amateur farmers. And this is a judgment which I give you after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extending over a period of 13 years. Therefore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if you have got the courage, you will scrap every bit of machinery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time being, especially foreign, and you will concentrate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 upon having your Exhibition with khaddar as the centre-piece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small but a sufficient number of genuine swadeshi articles of a </w:t>
      </w:r>
      <w:r>
        <w:rPr>
          <w:rFonts w:ascii="Times" w:hAnsi="Times" w:eastAsia="Times"/>
          <w:b w:val="0"/>
          <w:i w:val="0"/>
          <w:color w:val="000000"/>
          <w:sz w:val="22"/>
        </w:rPr>
        <w:t>useful nature.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an irreconcilable opposition to the Indian textiles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exhibited in any shape or form. My reason is absolutely simple.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textile manufacturers refuse to come to terms with us. I do not blame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because if they come to terms with us, they have to sacrifice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prospects of Government assistance save what is forced from it by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 public opinion. Moreover these textiles need no advertisement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us. They have got an army of advertisers, inspectors, selling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agents and what not. And, lastly, to put mill textiles side by side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is deliberately to put khadi in the shade by inviting undesirable </w:t>
      </w:r>
      <w:r>
        <w:rPr>
          <w:rFonts w:ascii="Times" w:hAnsi="Times" w:eastAsia="Times"/>
          <w:b w:val="0"/>
          <w:i w:val="0"/>
          <w:color w:val="000000"/>
          <w:sz w:val="22"/>
        </w:rPr>
        <w:t>comparisons.</w:t>
      </w:r>
    </w:p>
    <w:p>
      <w:pPr>
        <w:autoSpaceDN w:val="0"/>
        <w:autoSpaceDE w:val="0"/>
        <w:widowControl/>
        <w:spacing w:line="240" w:lineRule="exact" w:before="54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remind you that the very first exhibition of this type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at the Ahmedabad Congress in 1921.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drew huge audi-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ences. The entrance fee, a paltry sum, left a good surplus.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good and efficient management of exhibitions of an educative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character, they are not only useful and instructive but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remunerative. Such was the case in Bihar. One indispensable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Congress Exhibitions should be that we should never undertake </w:t>
      </w:r>
      <w:r>
        <w:rPr>
          <w:rFonts w:ascii="Times" w:hAnsi="Times" w:eastAsia="Times"/>
          <w:b w:val="0"/>
          <w:i w:val="0"/>
          <w:color w:val="000000"/>
          <w:sz w:val="22"/>
        </w:rPr>
        <w:t>them for finding our expenses and leaving besides a handsome sum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Congress and After” sub-title The Substance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conducting the business of the year to come. Unfortunately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undesirable thing was done in Madras exposing us to an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temptation. I wish that Bengal which has abundant patriotism, </w:t>
      </w:r>
      <w:r>
        <w:rPr>
          <w:rFonts w:ascii="Times" w:hAnsi="Times" w:eastAsia="Times"/>
          <w:b w:val="0"/>
          <w:i w:val="0"/>
          <w:color w:val="000000"/>
          <w:sz w:val="22"/>
        </w:rPr>
        <w:t>self-sacrifice and fine sentiment will rise superior to such temptations.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letter seems to you to be lacking in detail, do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>again. Let there be no mistake about it. I want to take part in the Ex-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hibition. But I can only take part in it consistently with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as I understand it. But I have said to myself that if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part in the Exhibition, I am not going to say one word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either during the Exhibition or after. I did not feel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to impose any such silence on myself in Madras,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were different and so I expressed my views freely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of opening the Exhibition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still more freely in a leading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after opening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a string of letters asking me to give my views freely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now about the forthcoming Exhibition. I have hitherto resisted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these correspondents as I hope to, to the end. I therefore plead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not to be deterred from your purpose which you may hold to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based on an inviolable principle in the interest of the nation. I assure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that I shall tender the same respect for your principles as I would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crave from you and all for mine, however erring they may appear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others.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Hospital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, I am glad it is flourishing. I shall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certainly perform the opening ceremony of the new ward, and so far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possible make time for it.</w:t>
      </w:r>
    </w:p>
    <w:p>
      <w:pPr>
        <w:autoSpaceDN w:val="0"/>
        <w:autoSpaceDE w:val="0"/>
        <w:widowControl/>
        <w:spacing w:line="22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IDHAN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32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ELLINGTON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14853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215. LETTER TO MOTILAL NEHRU</w:t>
      </w:r>
    </w:p>
    <w:p>
      <w:pPr>
        <w:autoSpaceDN w:val="0"/>
        <w:autoSpaceDE w:val="0"/>
        <w:widowControl/>
        <w:spacing w:line="266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MOTILALJI,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now in the thick of the fight, but at the time you receive </w:t>
      </w:r>
      <w:r>
        <w:rPr>
          <w:rFonts w:ascii="Times" w:hAnsi="Times" w:eastAsia="Times"/>
          <w:b w:val="0"/>
          <w:i w:val="0"/>
          <w:color w:val="000000"/>
          <w:sz w:val="22"/>
        </w:rPr>
        <w:t>this letter, the fight will have been over. I am hoping and praying that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Khadi and Hindi Exhibitions, Madras”, 23-12-1927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National Congress”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Deshbandhu Chittaranjan Das Memorial Hospital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come out just as successful in Delhi as you did in Lucknow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a copy of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Dr. Bidhan Roy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Exhibition difficulty. I do not need to send you a copy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letter, because what he writes was contained in the telegram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read to me. My reply needs no explanation.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Kamala faring now ? You will keep yourself fit for the </w:t>
      </w:r>
      <w:r>
        <w:rPr>
          <w:rFonts w:ascii="Times" w:hAnsi="Times" w:eastAsia="Times"/>
          <w:b w:val="0"/>
          <w:i w:val="0"/>
          <w:color w:val="000000"/>
          <w:sz w:val="22"/>
        </w:rPr>
        <w:t>culmination in December.</w:t>
      </w:r>
    </w:p>
    <w:p>
      <w:pPr>
        <w:autoSpaceDN w:val="0"/>
        <w:tabs>
          <w:tab w:pos="5270" w:val="left"/>
        </w:tabs>
        <w:autoSpaceDE w:val="0"/>
        <w:widowControl/>
        <w:spacing w:line="22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2"/>
        </w:rPr>
        <w:t>Encl. 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OTILALJI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6"/>
        </w:rPr>
        <w:t>NSARI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13716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216. LETTER TO SIR MAHOMED HABIBULLAH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knew Sjt. Sastri’s suggestion.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South African journalists’ coming to India is likely to result </w:t>
      </w:r>
      <w:r>
        <w:rPr>
          <w:rFonts w:ascii="Times" w:hAnsi="Times" w:eastAsia="Times"/>
          <w:b w:val="0"/>
          <w:i w:val="0"/>
          <w:color w:val="000000"/>
          <w:sz w:val="22"/>
        </w:rPr>
        <w:t>in a better understanding.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AHOMED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ABIBULLAH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AHEB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AHADUR</w:t>
      </w:r>
      <w:r>
        <w:rPr>
          <w:rFonts w:ascii="Times" w:hAnsi="Times" w:eastAsia="Times"/>
          <w:b w:val="0"/>
          <w:i w:val="0"/>
          <w:color w:val="000000"/>
          <w:sz w:val="20"/>
        </w:rPr>
        <w:t>, K.C.I.E.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EMBER</w:t>
      </w:r>
      <w:r>
        <w:rPr>
          <w:rFonts w:ascii="Times" w:hAnsi="Times" w:eastAsia="Times"/>
          <w:b w:val="0"/>
          <w:i w:val="0"/>
          <w:color w:val="000000"/>
          <w:sz w:val="20"/>
        </w:rPr>
        <w:t>, V</w:t>
      </w:r>
      <w:r>
        <w:rPr>
          <w:rFonts w:ascii="Times" w:hAnsi="Times" w:eastAsia="Times"/>
          <w:b w:val="0"/>
          <w:i w:val="0"/>
          <w:color w:val="000000"/>
          <w:sz w:val="16"/>
        </w:rPr>
        <w:t>ICEROY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OUNCIL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11997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217. LETTER TO URMILA DEVI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1928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sent Dhiren, before I received your letter, </w:t>
      </w:r>
      <w:r>
        <w:rPr>
          <w:rFonts w:ascii="Times" w:hAnsi="Times" w:eastAsia="Times"/>
          <w:b w:val="0"/>
          <w:i w:val="0"/>
          <w:color w:val="000000"/>
          <w:sz w:val="22"/>
        </w:rPr>
        <w:t>my message to him through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letter received by me from Devdhar. I hope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already met him.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Mahadev is still in Bardoli looking after Bardoli Inquiry</w:t>
      </w:r>
    </w:p>
    <w:p>
      <w:pPr>
        <w:autoSpaceDN w:val="0"/>
        <w:autoSpaceDE w:val="0"/>
        <w:widowControl/>
        <w:spacing w:line="220" w:lineRule="exact" w:before="30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All-Parties Conference held on August 28, 1928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inviting a group of journalists from South Africa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1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affairs.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the climate of Poona is agreeable to you.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RIMATI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RMILA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EVI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ANHAVI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ILLA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ECCAN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YMKHANA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12978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218. LETTER TO V. K. U. MENON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glad you are helping Krishnaswami.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Kurur Nilakantan Nambudripad. He is a good man.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knowledge of his business ability, nor am I able to judge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selection of a place. Generally speaking, work like that done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can be best done in British India proper. But I would ask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correspond with Sjt. Rajagopalachariar, Tiruchengodu, South India, </w:t>
      </w:r>
      <w:r>
        <w:rPr>
          <w:rFonts w:ascii="Times" w:hAnsi="Times" w:eastAsia="Times"/>
          <w:b w:val="0"/>
          <w:i w:val="0"/>
          <w:color w:val="000000"/>
          <w:sz w:val="22"/>
        </w:rPr>
        <w:t>and be guided by him.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V. K. U. M</w:t>
      </w:r>
      <w:r>
        <w:rPr>
          <w:rFonts w:ascii="Times" w:hAnsi="Times" w:eastAsia="Times"/>
          <w:b w:val="0"/>
          <w:i w:val="0"/>
          <w:color w:val="000000"/>
          <w:sz w:val="16"/>
        </w:rPr>
        <w:t>ENON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10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ATTAR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UILDINGS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AHIM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12979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219. LETTER TO POST MASTER, SABARMATI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1928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ASTER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inquiry I may state that the letter referred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 your enquiry was duly delivered at the Ashram and was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Sjt. C. N. Joshi who is authorized to receive all documents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 or otherwise on my behalf. You may inform the writer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that it does not follow that because letters addressed to me </w:t>
      </w:r>
      <w:r>
        <w:rPr>
          <w:rFonts w:ascii="Times" w:hAnsi="Times" w:eastAsia="Times"/>
          <w:b w:val="0"/>
          <w:i w:val="0"/>
          <w:color w:val="000000"/>
          <w:sz w:val="22"/>
        </w:rPr>
        <w:t>are received at the Ashram they are necessarily all read by me.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12980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220. LETTER TO BALAJI RAO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BALAJEE RAO,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enclosing extracts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Textile </w:t>
      </w:r>
      <w:r>
        <w:rPr>
          <w:rFonts w:ascii="Times" w:hAnsi="Times" w:eastAsia="Times"/>
          <w:b w:val="0"/>
          <w:i/>
          <w:color w:val="000000"/>
          <w:sz w:val="22"/>
        </w:rPr>
        <w:t>Journal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read Sjt. Talcharkar’s work very carefully. Not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of his argument, I entered into correspondence with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still unable to convince me that charkha yarn is on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stronger than mill yarn. In the Ashram we made series of experiments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went to show that in order to produce hand-spun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to the mill-spun, we have to take extraordinary precaution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an ordinary spinner has no facility of taking. Sjt. Talcharkar’s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theoretical proposition, appearing sound to read but failing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practice. You can well understand how anxious I should be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prove that the average charkha yarn is stronger than the average </w:t>
      </w:r>
      <w:r>
        <w:rPr>
          <w:rFonts w:ascii="Times" w:hAnsi="Times" w:eastAsia="Times"/>
          <w:b w:val="0"/>
          <w:i w:val="0"/>
          <w:color w:val="000000"/>
          <w:sz w:val="22"/>
        </w:rPr>
        <w:t>mill-spun yarn.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13715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221. LETTER TO SHAUKAT ALI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 AND BROTHER,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read it carefully. I shall want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stronger proof than you give me to sustain your indictment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Ansari and Motilalji. You may not see eye to eye with them,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not impute motives to those who differ from us. But I shan’t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 with you. I know some day you will see the light or if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 delusion I shall have my ignorance dispelled, because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other end to serve but that of truth, nor, if I know you well, have </w:t>
      </w:r>
      <w:r>
        <w:rPr>
          <w:rFonts w:ascii="Times" w:hAnsi="Times" w:eastAsia="Times"/>
          <w:b w:val="0"/>
          <w:i w:val="0"/>
          <w:color w:val="000000"/>
          <w:sz w:val="22"/>
        </w:rPr>
        <w:t>you any other end.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AULANA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HAUKAT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HILAFAT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ULTAN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ANSION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ONGRI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13711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October 23, 1928; for excerpts,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“Extracts from Shaukat Ali’s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Letter”, 23-10-1928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222. LETTER TO VALJI G. DESAI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so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/>
          <w:color w:val="000000"/>
          <w:sz w:val="22"/>
        </w:rPr>
        <w:t>Va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3,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VALJI,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trust you always to find some cow-protection work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busy. Get all the information from Bhai Nagindas. I am sure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accounts will have to be kept by you. For the present,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do all the work, the sweeper’s as well as secretary’s.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increases, we shall incur further expenditure. Enrol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members, if you can. I take it that you will hunt up literature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 of the cow-protection movement and try to write on the subject.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shastris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 Anandshankerbhai in regard to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there are some books on the subject in the Ashram; go </w:t>
      </w:r>
      <w:r>
        <w:rPr>
          <w:rFonts w:ascii="Times" w:hAnsi="Times" w:eastAsia="Times"/>
          <w:b w:val="0"/>
          <w:i w:val="0"/>
          <w:color w:val="000000"/>
          <w:sz w:val="22"/>
        </w:rPr>
        <w:t>through them.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literature on the trade in hides and skins. I should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become a dairy expert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(give me the Gujarati equivalent of this</w:t>
      </w:r>
      <w:r>
        <w:rPr>
          <w:rFonts w:ascii="Times" w:hAnsi="Times" w:eastAsia="Times"/>
          <w:b w:val="0"/>
          <w:i w:val="0"/>
          <w:color w:val="000000"/>
          <w:sz w:val="22"/>
        </w:rPr>
        <w:t>—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dudh shastri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?) and an expert on hides. Acquaint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what is being done in the Ashram in these fields. Study the </w:t>
      </w:r>
      <w:r>
        <w:rPr>
          <w:rFonts w:ascii="Times" w:hAnsi="Times" w:eastAsia="Times"/>
          <w:b w:val="0"/>
          <w:i w:val="0"/>
          <w:color w:val="000000"/>
          <w:sz w:val="22"/>
        </w:rPr>
        <w:t>goshala here.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What more can I say? Do everything as if the entire responsi-bility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yours. I said at the very beginning that my taking up cow-  protection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work meant that I would find out a good secretary, explain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principles to him, make him work in accordance with them and let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him use my name. May I expect you to be such a secretary?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Are you living in peace now? Take care of your health.</w:t>
      </w:r>
    </w:p>
    <w:p>
      <w:pPr>
        <w:autoSpaceDN w:val="0"/>
        <w:autoSpaceDE w:val="0"/>
        <w:widowControl/>
        <w:spacing w:line="220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476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PS.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send with this Gregg’s letter and the list of books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accompanying it. Read whichever of them you can get. If we have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secure any of them from outside, we shall try and get them from some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source. In any case, file both the letter and the list.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7397. Courtesy: Valji G.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223. HOW WE LOST INDIA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 few days before Deshbandhu’s death, while replying to an </w:t>
      </w:r>
      <w:r>
        <w:rPr>
          <w:rFonts w:ascii="Times" w:hAnsi="Times" w:eastAsia="Times"/>
          <w:b w:val="0"/>
          <w:i w:val="0"/>
          <w:color w:val="000000"/>
          <w:sz w:val="22"/>
        </w:rPr>
        <w:t>address of welcome given by the business community of Jalpaiguri, I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year is inferred from the reference to cow-protection movement.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uses the English expression.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Dudh: milk, shastri</w:t>
      </w:r>
      <w:r>
        <w:rPr>
          <w:rFonts w:ascii="Times" w:hAnsi="Times" w:eastAsia="Times"/>
          <w:b w:val="0"/>
          <w:i w:val="0"/>
          <w:color w:val="000000"/>
          <w:sz w:val="18"/>
        </w:rPr>
        <w:t>: expert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said that we had lost India through our merchants and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regain it also through them. This is not the task of a lawyer, a doctor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 soldier. Many Englishmen proudly say that they took India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help of the sword and are holding it with the strength of the sword,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less than fifty per cent of truth in this statement.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 so desire, they can blunt the edge of that sword.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illustrations of the truth of this statement were wanted, a striking 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furnished by the following circular letter from one mercantile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to another: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characteristic of the British people that they give up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on the country from which they can obtain no wealth. They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in the case of the Transvaal in the year 1884, and when they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 there they launched a war in 1900 in order to gain possession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it. They gave up Somaliland when they could not make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They do not want a country for the sake of possessing it but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carrying on trade with it. That is why Napoleon criticized </w:t>
      </w:r>
      <w:r>
        <w:rPr>
          <w:rFonts w:ascii="Times" w:hAnsi="Times" w:eastAsia="Times"/>
          <w:b w:val="0"/>
          <w:i w:val="0"/>
          <w:color w:val="000000"/>
          <w:sz w:val="22"/>
        </w:rPr>
        <w:t>them and called them “a nation of shopkeepers”.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rule, therefore, does not subsist on might, but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correct to say that it functions with the help of our merchants.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merchants give up the temptation to trade with Britain in cloth,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people give up wearing foreign cloth, the British would have no </w:t>
      </w:r>
      <w:r>
        <w:rPr>
          <w:rFonts w:ascii="Times" w:hAnsi="Times" w:eastAsia="Times"/>
          <w:b w:val="0"/>
          <w:i w:val="0"/>
          <w:color w:val="000000"/>
          <w:sz w:val="22"/>
        </w:rPr>
        <w:t>reason to hold on to India.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is the spirit of sacrifice present in the merchant community?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found that a man makes many sacrifices, but is seldom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sacrifice that from which he earns money. Merchants are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for their generosity. But when they are asked to give up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business, they feel aggrieved. Lawyers will be ready to donate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rupees, but there would be few men like Das,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ready to give up their legal practice. Doctors will donate large sums </w:t>
      </w:r>
      <w:r>
        <w:rPr>
          <w:rFonts w:ascii="Times" w:hAnsi="Times" w:eastAsia="Times"/>
          <w:b w:val="0"/>
          <w:i w:val="0"/>
          <w:color w:val="000000"/>
          <w:sz w:val="22"/>
        </w:rPr>
        <w:t>but only a few would be prepared to give up their profession.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this, if we want real independence, merchants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give up their business and be prepared to serve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sacrifice will be regarded as their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prayaschitta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it is true,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it is, that we lost India because of their greed, then we will get </w:t>
      </w:r>
      <w:r>
        <w:rPr>
          <w:rFonts w:ascii="Times" w:hAnsi="Times" w:eastAsia="Times"/>
          <w:b w:val="0"/>
          <w:i w:val="0"/>
          <w:color w:val="000000"/>
          <w:sz w:val="22"/>
        </w:rPr>
        <w:t>back India only through their sacrifice.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sacrifice that I expect from merchants is in fact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small. All I ask for is a change in their business, and not its ruin. I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their trade to be carried on within limits. In spite of the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>foreign cloth, the business in khadi amounting to crores of rupees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circular letter and the two paragraphs succeeding it,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“How We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Lost India”, 25-10-1928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Atonement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0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carried on by business men alone. Without these latter,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would be unable to carry on transactions. The term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implies transactions. Anyone who is good at social intercourse,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business man. A merchant is one who enables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>establish contacts with one another.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the ability of the business man is being misused.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earns five per cent while giving away ninety-five to the foreigners.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him to put his abilities to good use. He should give ninety-five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and keep five for himself. By doing so, he will get his share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five per cent and his earnings will be regarded as pure. The crores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makes today is tainted money. It is possible that under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the crores that fall to the share of a few today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distributed amongst hundreds of business men. However this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regarded as a matter of regret. Everyone will agree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 better scheme if many have a lakh or a thousand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having crores. And it is my firm opinion that if business men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understand these simple and commonplace calculations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almost impossible to prevent anarchy, plunder and revolution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The poisonous wind of anarchy blowing from the West cannot </w:t>
      </w:r>
      <w:r>
        <w:rPr>
          <w:rFonts w:ascii="Times" w:hAnsi="Times" w:eastAsia="Times"/>
          <w:b w:val="0"/>
          <w:i w:val="0"/>
          <w:color w:val="000000"/>
          <w:sz w:val="22"/>
        </w:rPr>
        <w:t>be kept out by, any other means.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4-11-1928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224. THE ASSAULT ON LALAJI</w:t>
      </w:r>
    </w:p>
    <w:p>
      <w:pPr>
        <w:autoSpaceDN w:val="0"/>
        <w:autoSpaceDE w:val="0"/>
        <w:widowControl/>
        <w:spacing w:line="24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country is poor, there is trouble within it and repression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without, there seems to be deep darkness all round and yet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to be fortunate. The symbol of this good fortune is the assault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Lalaji by the police in Lahore. Lalaji was not at fault.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procession which he was leading also was not at fault. Lalaji had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over the procession, hence the fault or whatever it was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procession or of Lalaji consisted in the decision they had made.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was to offer peaceful opposition to the Simon Commission </w:t>
      </w:r>
      <w:r>
        <w:rPr>
          <w:rFonts w:ascii="Times" w:hAnsi="Times" w:eastAsia="Times"/>
          <w:b w:val="0"/>
          <w:i w:val="0"/>
          <w:color w:val="000000"/>
          <w:sz w:val="22"/>
        </w:rPr>
        <w:t>when it arrived. In order to demonstrate this opposition, the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cession was going up to the barrier set up by the police. It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the barrier and was uttering deafening cries of “Simon,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back”. Besides Lalaji, this procession included other leaders such as </w:t>
      </w:r>
      <w:r>
        <w:rPr>
          <w:rFonts w:ascii="Times" w:hAnsi="Times" w:eastAsia="Times"/>
          <w:b w:val="0"/>
          <w:i w:val="0"/>
          <w:color w:val="000000"/>
          <w:sz w:val="22"/>
        </w:rPr>
        <w:t>Lala Hansraj, Dr. Alam and others.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this demonstration and the people’s determination irritated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police, they decided to teach Lalaji a lesson and assaulted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police deserved no credit that the assault did not assume grave </w:t>
      </w:r>
      <w:r>
        <w:rPr>
          <w:rFonts w:ascii="Times" w:hAnsi="Times" w:eastAsia="Times"/>
          <w:b w:val="0"/>
          <w:i w:val="0"/>
          <w:color w:val="000000"/>
          <w:sz w:val="22"/>
        </w:rPr>
        <w:t>proportions. How easy was it for the injury to be inflicted on the eye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near it? To fate alone, and not the police, can be given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for the injury to the chest being of a relatively light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a serious one! According to newspaper reports, the police </w:t>
      </w:r>
      <w:r>
        <w:rPr>
          <w:rFonts w:ascii="Times" w:hAnsi="Times" w:eastAsia="Times"/>
          <w:b w:val="0"/>
          <w:i w:val="0"/>
          <w:color w:val="000000"/>
          <w:sz w:val="22"/>
        </w:rPr>
        <w:t>spared no pains to demonstrate their skill in wielding the lathi.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Lalaji has emphatically stated that the statement made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in their own defence is absolutely untrue. The police claim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procession rushed into the small space that had been left vacant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passage and that it resorted to stone-throwing. Lalaji denies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charges and affirms that the police may file a libel suit against </w:t>
      </w:r>
      <w:r>
        <w:rPr>
          <w:rFonts w:ascii="Times" w:hAnsi="Times" w:eastAsia="Times"/>
          <w:b w:val="0"/>
          <w:i w:val="0"/>
          <w:color w:val="000000"/>
          <w:sz w:val="22"/>
        </w:rPr>
        <w:t>him if they wish to do so. He is prepared to prove his own case.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now see if the police are prepared to take up this </w:t>
      </w:r>
      <w:r>
        <w:rPr>
          <w:rFonts w:ascii="Times" w:hAnsi="Times" w:eastAsia="Times"/>
          <w:b w:val="0"/>
          <w:i w:val="0"/>
          <w:color w:val="000000"/>
          <w:sz w:val="22"/>
        </w:rPr>
        <w:t>challenge.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attention of the public and that of the world is attracted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warrior leaders such as Lalaji are injured; the assault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Lalaji has drawn and will yet draw a great deal more attention than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been drawn by the death of an unimportant individual.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have to be careful and see to it that the people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resorting to violence do not lose the game in which victory is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grasp. If the atrocities of the Government continue despite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innocence of the people, the ship of the Government will sink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accord. Hence I hope that the people will not transgress the limits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any place and fully respect all the appeals for maintaining peace </w:t>
      </w:r>
      <w:r>
        <w:rPr>
          <w:rFonts w:ascii="Times" w:hAnsi="Times" w:eastAsia="Times"/>
          <w:b w:val="0"/>
          <w:i w:val="0"/>
          <w:color w:val="000000"/>
          <w:sz w:val="22"/>
        </w:rPr>
        <w:t>that are made by the leaders.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Lalaji. He has been well known for many years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“Lion of the Punjab”. The Government’s police have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helped on this occasion to add to his prestige and the above assault is </w:t>
      </w:r>
      <w:r>
        <w:rPr>
          <w:rFonts w:ascii="Times" w:hAnsi="Times" w:eastAsia="Times"/>
          <w:b w:val="0"/>
          <w:i w:val="0"/>
          <w:color w:val="000000"/>
          <w:sz w:val="22"/>
        </w:rPr>
        <w:t>an addition to the many services he has rendered to the country.</w:t>
      </w:r>
    </w:p>
    <w:p>
      <w:pPr>
        <w:autoSpaceDN w:val="0"/>
        <w:tabs>
          <w:tab w:pos="550" w:val="left"/>
          <w:tab w:pos="27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received from Lalaji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>above article was written: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4-11-1928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225. MY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NDEPENDENCE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a time when we are cutting one another’s throats in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religion and are competing with one another in running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Simon Commission, and so on, in the hope of securing independence, </w:t>
      </w:r>
      <w:r>
        <w:rPr>
          <w:rFonts w:ascii="Times" w:hAnsi="Times" w:eastAsia="Times"/>
          <w:b w:val="0"/>
          <w:i w:val="0"/>
          <w:color w:val="000000"/>
          <w:sz w:val="22"/>
        </w:rPr>
        <w:t>it is worth noting what the British writer James Allen says about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Inevitable”, 8-11-1928.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in England. A friend has sent an extract from his article </w:t>
      </w:r>
      <w:r>
        <w:rPr>
          <w:rFonts w:ascii="Times" w:hAnsi="Times" w:eastAsia="Times"/>
          <w:b w:val="0"/>
          <w:i w:val="0"/>
          <w:color w:val="000000"/>
          <w:sz w:val="22"/>
        </w:rPr>
        <w:t>the sum and substance of which is as follows:</w:t>
      </w:r>
    </w:p>
    <w:p>
      <w:pPr>
        <w:autoSpaceDN w:val="0"/>
        <w:autoSpaceDE w:val="0"/>
        <w:widowControl/>
        <w:spacing w:line="240" w:lineRule="exact" w:before="54" w:after="0"/>
        <w:ind w:left="55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matter of fact, all acts of repression from without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a reflection of the atrocities that are perpetrated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within. Although for thousands of years men have been craving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freedom, the thousands of laws made by him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win it for him. The truth of the matter is that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can bestow freedom. That freedom consists in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immutable laws framed by God which have been inscribed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our hearts. No one can harm him who has attained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of his soul. If people cease to be cruel to themselves,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be unable to be cruel towards others. People frame laws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their external freedom, whereas they worship slavery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hearts. Thus, they run after an external shadow and ignore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thing within their souls. Man’s bondage in all forms and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atrocities will be automatically eradicated when he frees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from slavery to his passions, his ignorance and his </w:t>
      </w:r>
      <w:r>
        <w:rPr>
          <w:rFonts w:ascii="Times" w:hAnsi="Times" w:eastAsia="Times"/>
          <w:b w:val="0"/>
          <w:i w:val="0"/>
          <w:color w:val="000000"/>
          <w:sz w:val="22"/>
        </w:rPr>
        <w:t>shortcomings.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implies that external freedom will always be the means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measuring the freedom of the self within. Hence we often find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laws made to grant us freedom often turn out to be shackles binding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us. Hence the dharma of those workers who wish to attain true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freedom is to try and attempt an improvement in the self. If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understand this simple and straightforward fact, we shall not even utter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word ‘legislature’ but engage ourselves in constructive activity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day and night. All can take part in such activity. It is not necessary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become either a lawyer or a legislator in order to do so. What strange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blindness it is that those who are elected as legislators to represent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people should seem, and in fact are, their rulers! If we are not under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 illusion, we would have no fear of the Government or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legislatures, lawcourts or the armies which subsist on it. And no power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 come in the way of our upliftment and our independence when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have reformed ourselves in the above manner.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4-11-1928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BUFFALOES FOR SLAUGHTER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Shri Nagindas Amulakhrai, Vice-president of the Sarvajanik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Jivadaya Khatun, Ghatkopar, writes as follows: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the letters which have been mentioned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letter. The reader will feel; as I do, that the municipality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slaughtering buffaloes for the sake of slaughter. The killing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buffaloes whose meat is not eaten by anyone is merely a chaotic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affairs and it is a matter for surprise that citizens of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 it. This is not a problem which concerns the Hindus alone,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which concerns all citizens—Muslims, Parsis, Christians and Jews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alike. Moreover, it is not one which involves the Department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 Welfare alone, but one which involves public welfare and the </w:t>
      </w:r>
      <w:r>
        <w:rPr>
          <w:rFonts w:ascii="Times" w:hAnsi="Times" w:eastAsia="Times"/>
          <w:b w:val="0"/>
          <w:i w:val="0"/>
          <w:color w:val="000000"/>
          <w:sz w:val="22"/>
        </w:rPr>
        <w:t>health of children. On the one hand, the country is becoming increasi-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ngly poorer; on the other hand it is being robbed of its cattle-wealth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indifference of citizens as for example in Bombay.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slaughter milk yielding cows and buffaloes or to allow their calves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 of hunger and thirst is nothing but robbery and the cause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robbery is the insignificant income that the municipality derives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it! According to the calculation made by Shri Nagindas, a minimum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 of rupees two crores and twenty lakhs is suffered because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thoughtless slaughter. And finally, in a country which would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facility to provide milk in the same way as it provides water,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drink imported milk which contains no food value. It is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small shame for us to have to consume imported milk and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 oil sold as ghee, because of shortage of fresh milk.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and other cities, there is a lot of useless clamour, but apart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societies for animal welfare, no one else thinks of raising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 and launching an effective movement in such an extremely </w:t>
      </w:r>
      <w:r>
        <w:rPr>
          <w:rFonts w:ascii="Times" w:hAnsi="Times" w:eastAsia="Times"/>
          <w:b w:val="0"/>
          <w:i w:val="0"/>
          <w:color w:val="000000"/>
          <w:sz w:val="22"/>
        </w:rPr>
        <w:t>important matter.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has been suggested in the above letter, the cure for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malady is simple and straightforward. Not a single cow or buffalo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taken to the slaughter-house if the pens are removed from the city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if the municipality undertakes to supply milk specially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Bombay, whatever the expense it might have to incur in doing so. Is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a matter for surprise that the farmers of Bardoli welcome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buffaloes which are regarded as useless in Bombay and hope to make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gist of the correspondent who enclosed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other letters was that about 20,000 buffaloes were slaughtered annually in Bombay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Kurla, though this quantity of meat was not required. The Bombay Municipality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issued licences to slaughter animals every day and made a yearly profit of Rs. 3 lakhs.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supply of condensed milk from Holland aggravated this problem.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profit out of them? What is possible in Bardoli should not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impossible in Bombay.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4-11-1928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227. THE ALCHEMY OF THOUGHT</w:t>
      </w:r>
    </w:p>
    <w:p>
      <w:pPr>
        <w:autoSpaceDN w:val="0"/>
        <w:autoSpaceDE w:val="0"/>
        <w:widowControl/>
        <w:spacing w:line="24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well-known writer, Professor Jacks, has written a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title may be interpreted as Alchemy of Thought. Pyarelal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an article based on this book in the current issue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deserves to be pondered over. Hence this article,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is based on the one just mentioned, has been published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>convenience of Gujarati readers.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alchemy of thought implies that the latter acts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alchemist. No one can tell whether any alchemist has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>transmute iron into gold, but thought continuously performs this fun-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ction. By entertaining a particular thought, man becomes the victim of </w:t>
      </w:r>
      <w:r>
        <w:rPr>
          <w:rFonts w:ascii="Times" w:hAnsi="Times" w:eastAsia="Times"/>
          <w:b w:val="0"/>
          <w:i w:val="0"/>
          <w:color w:val="000000"/>
          <w:sz w:val="22"/>
        </w:rPr>
        <w:t>fear and turns pale; by entertaining its opposite thought, his counte-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nance becomes flushed with pleasure. I shall feel sad if I think, ‘I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 spasm of pain, all will be over with me now.’ However,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ignore the spasm and say to myself, ‘What is there in a spasm after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pass away presently’ I shall continue to be cheerful. Perhaps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stranger from abroad comes to my house and I suspect him. I assume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is a murderer and am terribly scared. My son comes and tells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me: ‘This gentleman is an old family friend, we do not know him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been living abroad since his childhood. He is a guest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today and has come here to convey some good news.’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hearing this, I regain my composure. Now I embrace with respect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 had feared before. All this is the alchemy of thought. Within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fraction of a second, thought can make a king or pauper of us.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empire of thought. Thought is infinitely more powerful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speech or the bodily processes. Physical activity is the coarsest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that thought assumes, while speech is one of its coarser forms.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these activities limit thought. It is indeed proper that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If this were not the case, the world would surely be destroyed.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this is to prove the power of thought. Hence it may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when devoid of thought, speech or action is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>mechanical and it has no value.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this line of argument, Professor Jacks goes on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great and all-pervading element like religion is not a game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rules are laid down in books, it is not a treasure chest which </w:t>
      </w:r>
      <w:r>
        <w:rPr>
          <w:rFonts w:ascii="Times" w:hAnsi="Times" w:eastAsia="Times"/>
          <w:b w:val="0"/>
          <w:i w:val="0"/>
          <w:color w:val="000000"/>
          <w:sz w:val="22"/>
        </w:rPr>
        <w:t>contains affirmations and negations, it is not a collection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prohibitions. Anyone who wishes to do his dharma, to practise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and to follow the dictates of morality has to walk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razor’s edge. For him there are no lectures on non-violence nor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dictionary of spellings which would enable him to obtain a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cent marks in the test on non-violence. Observing one’s dharma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such a safe thing. It is a gem that lies buried in the mine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Only a few among millions of seekers succeed in digging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out. Mr. Jacks says that dharma is not for those who ask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guarantee of safety. The field of religion lies between doubt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certainty. One who believes or asserts that this indeed is religion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alone is religion does not know what religion is.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know the meaning of dharma, while admitting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action may or may not be according to dharma surrenders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inner voice and continues to conduct himself with determination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calmness. Not being omniscient himself, on the one hand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and, on the other hand, he humbly allows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possibility that he may be making a mistake.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learned gentleman goes on to say:</w:t>
      </w:r>
    </w:p>
    <w:p>
      <w:pPr>
        <w:autoSpaceDN w:val="0"/>
        <w:autoSpaceDE w:val="0"/>
        <w:widowControl/>
        <w:spacing w:line="240" w:lineRule="exact" w:before="54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we can repeatedly affirm in arithmetic that two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make four, similarly, in the science of morality,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affirm with conviction that this alone is our duty. The deeper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behind dharma or non-violence does not lie in results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can be proved; their mystery is revealed in going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proofs and by taking certain risks where such proofs are </w:t>
      </w:r>
      <w:r>
        <w:rPr>
          <w:rFonts w:ascii="Times" w:hAnsi="Times" w:eastAsia="Times"/>
          <w:b w:val="0"/>
          <w:i w:val="0"/>
          <w:color w:val="000000"/>
          <w:sz w:val="22"/>
        </w:rPr>
        <w:t>impossible.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language this is known as faith. Dharma is something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based on faith. Faith constitutes proof for that which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by the five senses. Hence it is only by respectfully honouring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dictates of our inner voice that we may hope to have direct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perception of dharma at some time in the future. Hence Mr. Jacks </w:t>
      </w:r>
      <w:r>
        <w:rPr>
          <w:rFonts w:ascii="Times" w:hAnsi="Times" w:eastAsia="Times"/>
          <w:b w:val="0"/>
          <w:i w:val="0"/>
          <w:color w:val="000000"/>
          <w:sz w:val="22"/>
        </w:rPr>
        <w:t>says:</w:t>
      </w:r>
    </w:p>
    <w:p>
      <w:pPr>
        <w:autoSpaceDN w:val="0"/>
        <w:autoSpaceDE w:val="0"/>
        <w:widowControl/>
        <w:spacing w:line="294" w:lineRule="exact" w:before="6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man who becomes ready to listen to his own inner voice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only after subjecting it to a test may be said to have abandoned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and he has failed to recognize the spiritual powers that are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within him. Finally, he reaches a state which is so devoid of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morality that it may be said of him that he has no such thing as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 inner voice.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what should man do when he comes across misery or </w:t>
      </w:r>
      <w:r>
        <w:rPr>
          <w:rFonts w:ascii="Times" w:hAnsi="Times" w:eastAsia="Times"/>
          <w:b w:val="0"/>
          <w:i w:val="0"/>
          <w:color w:val="000000"/>
          <w:sz w:val="22"/>
        </w:rPr>
        <w:t>oppression ? The author says:</w:t>
      </w:r>
    </w:p>
    <w:p>
      <w:pPr>
        <w:autoSpaceDN w:val="0"/>
        <w:autoSpaceDE w:val="0"/>
        <w:widowControl/>
        <w:spacing w:line="240" w:lineRule="exact" w:before="54" w:after="0"/>
        <w:ind w:left="55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there are only two alternatives, either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or to do nothing. Hence it becomes my dharma to </w:t>
      </w:r>
      <w:r>
        <w:rPr>
          <w:rFonts w:ascii="Times" w:hAnsi="Times" w:eastAsia="Times"/>
          <w:b w:val="0"/>
          <w:i w:val="0"/>
          <w:color w:val="000000"/>
          <w:sz w:val="22"/>
        </w:rPr>
        <w:t>carry out experiments after studying the situation as much 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55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However, there is the danger that I may have made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 in my calculations. Even if on the day of judgment,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that my experiments are wrong, I shall lay down my life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complete them. I shall face the risk of there being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of error in certain experiments in order to prove the </w:t>
      </w:r>
      <w:r>
        <w:rPr>
          <w:rFonts w:ascii="Times" w:hAnsi="Times" w:eastAsia="Times"/>
          <w:b w:val="0"/>
          <w:i w:val="0"/>
          <w:color w:val="000000"/>
          <w:sz w:val="22"/>
        </w:rPr>
        <w:t>truth of that which appears to be true to 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writer is of the opinion—and we too find—that many truths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discovered through experiments in which such risks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mistakes were incurred, for such errors arise from pure motives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to truth and mistakes that have been unintentionally made </w:t>
      </w:r>
      <w:r>
        <w:rPr>
          <w:rFonts w:ascii="Times" w:hAnsi="Times" w:eastAsia="Times"/>
          <w:b w:val="0"/>
          <w:i w:val="0"/>
          <w:color w:val="000000"/>
          <w:sz w:val="22"/>
        </w:rPr>
        <w:t>are forgotten in course of time.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 has been called a creature full of errors.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definitions of swaraj is that it is the right to make mistakes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true. So long as I do not see my mistakes I must practise the 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consider to be true; if giving in to external pressure I fail to </w:t>
      </w:r>
      <w:r>
        <w:rPr>
          <w:rFonts w:ascii="Times" w:hAnsi="Times" w:eastAsia="Times"/>
          <w:b w:val="0"/>
          <w:i w:val="0"/>
          <w:color w:val="000000"/>
          <w:sz w:val="22"/>
        </w:rPr>
        <w:t>do so, my cowardice and the false image I create will destroy 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Further, Mr. Jacks suggests that a society in which external rules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morality are alone regarded as binding may well appear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well-organized in a certain way, the people may be outwardly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peaceful, but that society is devoid of courage, of the boldness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experiments, and of the spirit of research and hence the path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progress is blocked. The importance of great principles lies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their meaning is unlimited. Only if we keep digging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boundless mine can the world be lit up by those principles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progress. However, our society at present appears to be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shackles. It seems that our dharma is limited to singing praises of </w:t>
      </w:r>
      <w:r>
        <w:rPr>
          <w:rFonts w:ascii="Times" w:hAnsi="Times" w:eastAsia="Times"/>
          <w:b w:val="0"/>
          <w:i w:val="0"/>
          <w:color w:val="000000"/>
          <w:sz w:val="22"/>
        </w:rPr>
        <w:t>our forefathers and observing some outworn, external rituals.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428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But dharma is not such a lifeless thing. Non-violence is a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or power. No one has been or will ever be able to measure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limits or its extent. Non-violence means universal love, it implies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 for all living beings and the resultant strength to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oneself. Since many mistakes may be made while this love expresses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we cannot give up the quest for the whole of this dharma.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mistakes committed while seeking the pure path take us a step </w:t>
      </w:r>
      <w:r>
        <w:rPr>
          <w:rFonts w:ascii="Times" w:hAnsi="Times" w:eastAsia="Times"/>
          <w:b w:val="0"/>
          <w:i w:val="0"/>
          <w:color w:val="000000"/>
          <w:sz w:val="22"/>
        </w:rPr>
        <w:t>forward in the quest.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4-11-1928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228. SATYAGRAHA ASHRAM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draft rules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Ashram were published some time back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. I had invited outside opinion on these; a big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controversy had also begun in the Ashram itself. Suggestions were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made to introduce vital changes in it. Some of these were even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implemented. Despite this a shocking, fictitious report appeared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newspaper before the time came for publishing these rules. So I must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put before the readers the changes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are being tried at present.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name of the Satyagraha Ashram is suggestive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qualities, it has always been our endeavour to stick to truth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rely on its support alone. It cannot be said that we have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succeeded in our efforts. It cannot be claimed that all the inmates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have worshipped truth. It can definitely be said that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truth has been adhered to. Even in difficult situations, many in </w:t>
      </w:r>
      <w:r>
        <w:rPr>
          <w:rFonts w:ascii="Times" w:hAnsi="Times" w:eastAsia="Times"/>
          <w:b w:val="0"/>
          <w:i w:val="0"/>
          <w:color w:val="000000"/>
          <w:sz w:val="22"/>
        </w:rPr>
        <w:t>the Ashram, the young as well as the old, have adhered to it.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Ashramites have found one handicap in insisting upon 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difficulties were experienced in minutely observing the rules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strictness that would do credit to the Satyagraha Ashram.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find ourselves capable of coping with the subtler meanings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rules, a fact which we gradually realize. Hence we arrived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to keep those very rules intact but to change the name.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hardly find anyone with the mental attitude in which one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even feel the desire for possessions, in order to do credit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Ashram. In observing truth in a manner that would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to the Ashram, one should never exaggerate even in a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swoon. In spite of holding this belief we found it difficult to be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from this fault. Though we realized that for the observance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one should be free even from the thought of lust,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that our control over our minds was very ineffective.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practise ahimsa which would do credit to the Ashram,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anger in us, we should harbour no jealousy of one another.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have the strength to affectionately embrace a thief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 to come along. Let snakes, etc., kill us, but we must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refrain from killing them. We found ourselves far removed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such ahimsa. Thinking on such lines we decided to maintain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as an ideal and run all its external activities under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name. Industry and physical work have always been the outward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manifestations of the Satyagraha Ashram and we can claim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have brought considerable credit to it. We therefore, assumed the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 Satyagraha Ashram”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“Handicap of Mahatmaship”, 8-11-1928.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Udyoga Mandir. Satyagraha Ashram would entrust its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Mandir and keep for itself a small ground for prayers which </w:t>
      </w:r>
      <w:r>
        <w:rPr>
          <w:rFonts w:ascii="Times" w:hAnsi="Times" w:eastAsia="Times"/>
          <w:b w:val="0"/>
          <w:i w:val="0"/>
          <w:color w:val="000000"/>
          <w:sz w:val="22"/>
        </w:rPr>
        <w:t>are necessary for its existence.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changes are being implemented since a month or so ago.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managing committee of the Mandir has the right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changes it wants. Nevertheless, after much thought,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stick to the rules of the Ashram. The only difference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rules will remain as ideals and every member will constantly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strive towards their fulfilment. The report that those who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observe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now be able to join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is baseless. The managing committee has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deliberated over this question and decided that without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Udyoga Mandir cannot be maintained in the spirit of yajna.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 of any kind whatsoever does not find a place in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only such industries are taken in hand which can sustain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poorer classes among the people, raise them economically and enable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make progress. The managing committee has unanimously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at a firm decision that these activities could be carried on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men and women who take part in it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indeed so. Not a single activity in the Ashram can be pursued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economic gain. These activities are developed solely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 of how best they could be pursued by the people.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who are engaged in enlarging their families or </w:t>
      </w:r>
      <w:r>
        <w:rPr>
          <w:rFonts w:ascii="Times" w:hAnsi="Times" w:eastAsia="Times"/>
          <w:b w:val="0"/>
          <w:i w:val="0"/>
          <w:color w:val="000000"/>
          <w:sz w:val="22"/>
        </w:rPr>
        <w:t>satisfying their lust can neither obtain nor impart this training.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outcome of all this is that those who are working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Satyagraha Ashram in accordance with its rules will carry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same activities in the name of Udyoga Mandir. This change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was necessary for the sake of humility and truth. The organizers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again accept the name Satyagraha Ashram when they gain </w:t>
      </w:r>
      <w:r>
        <w:rPr>
          <w:rFonts w:ascii="Times" w:hAnsi="Times" w:eastAsia="Times"/>
          <w:b w:val="0"/>
          <w:i w:val="0"/>
          <w:color w:val="000000"/>
          <w:sz w:val="22"/>
        </w:rPr>
        <w:t>self-confidence.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one vital change has been introduced which seemed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impossible for the Satyagraha Ashram. During the last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an experiment is being made of running a single kitchen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entire Ashram. Control of the palate is one of the rules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Accordingly spices, etc., were not used. Some found this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difficult. It was felt that it would be undesirable to do away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kitchen. Hence while retaining it, two varieties of food,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spiced and the other unspiced, were introduced. When families cooked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separately they used spices in the Ashram. According to the new rules </w:t>
      </w:r>
      <w:r>
        <w:rPr>
          <w:rFonts w:ascii="Times" w:hAnsi="Times" w:eastAsia="Times"/>
          <w:b w:val="0"/>
          <w:i w:val="0"/>
          <w:color w:val="000000"/>
          <w:sz w:val="22"/>
        </w:rPr>
        <w:t>spices had no place, but now they have been included.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4-11-1928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229. LETTER TO JEHANGIR B. PETIT</w:t>
      </w:r>
    </w:p>
    <w:p>
      <w:pPr>
        <w:autoSpaceDN w:val="0"/>
        <w:autoSpaceDE w:val="0"/>
        <w:widowControl/>
        <w:spacing w:line="264" w:lineRule="exact" w:before="108" w:after="0"/>
        <w:ind w:left="4790" w:right="0" w:hanging="1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4, 1928</w:t>
      </w:r>
    </w:p>
    <w:p>
      <w:pPr>
        <w:autoSpaceDN w:val="0"/>
        <w:autoSpaceDE w:val="0"/>
        <w:widowControl/>
        <w:spacing w:line="280" w:lineRule="exact" w:before="82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were good enough 13 years ago to take me to the inst-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itution for the support and instruction of the blind and to the J. 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 Hospital. I have a half orphan coming from Junagadh. His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dead, mother is alive. They have no means. Someone directed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saying that I might find for them an institution which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accommodate this young man and give him instruction and shelter.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knows no other language but Gujarati. Will you please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as early as you can whether your institution can conveniently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shelter this blind youth?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had a virulent attack of small pox seven </w:t>
      </w:r>
      <w:r>
        <w:rPr>
          <w:rFonts w:ascii="Times" w:hAnsi="Times" w:eastAsia="Times"/>
          <w:b w:val="0"/>
          <w:i w:val="0"/>
          <w:color w:val="000000"/>
          <w:sz w:val="22"/>
        </w:rPr>
        <w:t>years ago and he lost his eyesight.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widowed mother and the blind son are hung up 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Ahmedabad. I hope that this young man will realize his life’s </w:t>
      </w:r>
      <w:r>
        <w:rPr>
          <w:rFonts w:ascii="Times" w:hAnsi="Times" w:eastAsia="Times"/>
          <w:b w:val="0"/>
          <w:i w:val="0"/>
          <w:color w:val="000000"/>
          <w:sz w:val="22"/>
        </w:rPr>
        <w:t>ambition through some such philanthropic institution like yours.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EHANGIR </w:t>
      </w:r>
      <w:r>
        <w:rPr>
          <w:rFonts w:ascii="Times" w:hAnsi="Times" w:eastAsia="Times"/>
          <w:b w:val="0"/>
          <w:i w:val="0"/>
          <w:color w:val="000000"/>
          <w:sz w:val="20"/>
        </w:rPr>
        <w:t>B. P</w:t>
      </w:r>
      <w:r>
        <w:rPr>
          <w:rFonts w:ascii="Times" w:hAnsi="Times" w:eastAsia="Times"/>
          <w:b w:val="0"/>
          <w:i w:val="0"/>
          <w:color w:val="000000"/>
          <w:sz w:val="16"/>
        </w:rPr>
        <w:t>ETIT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0" w:lineRule="exact" w:before="6" w:after="0"/>
        <w:ind w:left="1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RGANIZER OF THE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NSTITUTION FOR THE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UPPORT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NSTRUCTION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ETIT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UILDING</w:t>
      </w:r>
      <w:r>
        <w:rPr>
          <w:rFonts w:ascii="Times" w:hAnsi="Times" w:eastAsia="Times"/>
          <w:b w:val="0"/>
          <w:i w:val="0"/>
          <w:color w:val="000000"/>
          <w:sz w:val="20"/>
        </w:rPr>
        <w:t>, 359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ORNBY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12984</w:t>
      </w:r>
    </w:p>
    <w:p>
      <w:pPr>
        <w:autoSpaceDN w:val="0"/>
        <w:autoSpaceDE w:val="0"/>
        <w:widowControl/>
        <w:spacing w:line="220" w:lineRule="exact" w:before="28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dated November 7, 1928, the addressee replied that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prepared to admit the boy into the Victoria Memorial School for the Blind, Tardeo,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provided that he did not belong to the untouchable class according to the rules of the </w:t>
      </w:r>
      <w:r>
        <w:rPr>
          <w:rFonts w:ascii="Times" w:hAnsi="Times" w:eastAsia="Times"/>
          <w:b w:val="0"/>
          <w:i w:val="0"/>
          <w:color w:val="000000"/>
          <w:sz w:val="18"/>
        </w:rPr>
        <w:t>school.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5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230. LETTER TO PADMAJA NAIDU</w:t>
      </w:r>
    </w:p>
    <w:p>
      <w:pPr>
        <w:autoSpaceDN w:val="0"/>
        <w:tabs>
          <w:tab w:pos="550" w:val="left"/>
          <w:tab w:pos="4790" w:val="left"/>
          <w:tab w:pos="5350" w:val="left"/>
          <w:tab w:pos="5450" w:val="left"/>
        </w:tabs>
        <w:autoSpaceDE w:val="0"/>
        <w:widowControl/>
        <w:spacing w:line="250" w:lineRule="exact" w:before="100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November 4, 1928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LOTUS-BORN,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merely to acknowledge your letter and tell you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ever present in my mind. Does the medical prohibition still </w:t>
      </w:r>
      <w:r>
        <w:rPr>
          <w:rFonts w:ascii="Times" w:hAnsi="Times" w:eastAsia="Times"/>
          <w:b w:val="0"/>
          <w:i w:val="0"/>
          <w:color w:val="000000"/>
          <w:sz w:val="22"/>
        </w:rPr>
        <w:t>continue?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1606"/>
        </w:trPr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With love,</w:t>
            </w:r>
          </w:p>
          <w:p>
            <w:pPr>
              <w:autoSpaceDN w:val="0"/>
              <w:autoSpaceDE w:val="0"/>
              <w:widowControl/>
              <w:spacing w:line="240" w:lineRule="exact" w:before="254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RIMATI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ADMAJA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AIDU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UBERCULOSIS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ANATORIUM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ROGYAVARAM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S. 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NDIA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2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M.K.G.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40" w:lineRule="exact" w:before="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Padmaja Naidu Papers. Courtesy: Nehru Memorial Museum </w:t>
      </w: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231. LETTER TO MRIDULA SARABHAI</w:t>
      </w:r>
    </w:p>
    <w:p>
      <w:pPr>
        <w:autoSpaceDN w:val="0"/>
        <w:autoSpaceDE w:val="0"/>
        <w:widowControl/>
        <w:spacing w:line="294" w:lineRule="exact" w:before="24" w:after="0"/>
        <w:ind w:left="0" w:right="4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4,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MRIDULA,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is presently in Bombay in connection with the Bardoli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I am well. I have no fever so far. Even if I get it, I would </w:t>
      </w:r>
      <w:r>
        <w:rPr>
          <w:rFonts w:ascii="Times" w:hAnsi="Times" w:eastAsia="Times"/>
          <w:b w:val="0"/>
          <w:i w:val="0"/>
          <w:color w:val="000000"/>
          <w:sz w:val="22"/>
        </w:rPr>
        <w:t>still be better than I was yesterday. I have received the fruit.</w:t>
      </w:r>
    </w:p>
    <w:p>
      <w:pPr>
        <w:autoSpaceDN w:val="0"/>
        <w:autoSpaceDE w:val="0"/>
        <w:widowControl/>
        <w:spacing w:line="220" w:lineRule="exact" w:before="66" w:after="0"/>
        <w:ind w:left="0" w:right="3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4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C.W. 11264. Courtesy: Sarabhai </w:t>
      </w:r>
      <w:r>
        <w:rPr>
          <w:rFonts w:ascii="Times" w:hAnsi="Times" w:eastAsia="Times"/>
          <w:b w:val="0"/>
          <w:i w:val="0"/>
          <w:color w:val="000000"/>
          <w:sz w:val="18"/>
        </w:rPr>
        <w:t>Foundation</w:t>
      </w:r>
    </w:p>
    <w:p>
      <w:pPr>
        <w:autoSpaceDN w:val="0"/>
        <w:autoSpaceDE w:val="0"/>
        <w:widowControl/>
        <w:spacing w:line="226" w:lineRule="exact" w:before="219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Evidently, the letter was written in November, 1928, when Mahadev Desai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to look after the Bardoli Inquiry affairs and had been in Bombay and Bardoli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week of November. The Sunday during this period fell on November 4;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N. R. Malkani”, 3-11-1928 and “Letter to Mahadev Desai”, 5-11-1928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232. LETTER TO PRABHUDAS GANDHI</w:t>
      </w:r>
    </w:p>
    <w:p>
      <w:pPr>
        <w:autoSpaceDN w:val="0"/>
        <w:autoSpaceDE w:val="0"/>
        <w:widowControl/>
        <w:spacing w:line="294" w:lineRule="exact" w:before="64" w:after="0"/>
        <w:ind w:left="0" w:right="3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After November 4,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Chhaganlal has replied in detail. I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your and Devdas’s being upset. However, the step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taken is worthy of our vow of truth. We have no right to retain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which we cannot live up to. We need not blame anyone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being worthy of the name, or rather, I should be blamed first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 others. Everybody tried to give his or her best, but even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could not live up to the name. Who, then, could be blamed? We </w:t>
      </w:r>
      <w:r>
        <w:rPr>
          <w:rFonts w:ascii="Times" w:hAnsi="Times" w:eastAsia="Times"/>
          <w:b w:val="0"/>
          <w:i w:val="0"/>
          <w:color w:val="000000"/>
          <w:sz w:val="22"/>
        </w:rPr>
        <w:t>will be able to justify the name ‘Udyog Mandir’.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unsteadiness is the cause of my growth. According to me,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unsteadiness but rather different responses of my inner voice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changing circumstances. If that is how I view myself, I must view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manner the institution of which I am the moving spirit.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changes in the imperfect creations of imperfect men are </w:t>
      </w:r>
      <w:r>
        <w:rPr>
          <w:rFonts w:ascii="Times" w:hAnsi="Times" w:eastAsia="Times"/>
          <w:b w:val="0"/>
          <w:i w:val="0"/>
          <w:color w:val="000000"/>
          <w:sz w:val="22"/>
        </w:rPr>
        <w:t>both a cause and a sign of their growth.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do your work there unhurriedly. Do not mind it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unable to carry through the plan you had in mind. And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into deep waters. Show everything to Mirabehn. Santok has </w:t>
      </w:r>
      <w:r>
        <w:rPr>
          <w:rFonts w:ascii="Times" w:hAnsi="Times" w:eastAsia="Times"/>
          <w:b w:val="0"/>
          <w:i w:val="0"/>
          <w:color w:val="000000"/>
          <w:sz w:val="22"/>
        </w:rPr>
        <w:t>unex-pectedly arrived here today. Jamnalal has been here of course.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S. N. 33008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233. LETTER TO MIRABEHN</w:t>
      </w:r>
    </w:p>
    <w:p>
      <w:pPr>
        <w:autoSpaceDN w:val="0"/>
        <w:autoSpaceDE w:val="0"/>
        <w:widowControl/>
        <w:spacing w:line="294" w:lineRule="exact" w:before="6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5,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got my wire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must [not]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wear yourself out.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occasion for rushing. And do not deny yourself what you</w:t>
      </w:r>
    </w:p>
    <w:p>
      <w:pPr>
        <w:autoSpaceDN w:val="0"/>
        <w:autoSpaceDE w:val="0"/>
        <w:widowControl/>
        <w:spacing w:line="220" w:lineRule="exact" w:before="32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in the letter lo ‘Udyog Mandir’; Gandhiji announced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change of name of the Ashram from ‘Satyagraha Ashram’ to ‘Udyog Mandir’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its issue dated November 4, 1928.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Amarnath”, 14-12-</w:t>
      </w:r>
    </w:p>
    <w:p>
      <w:pPr>
        <w:autoSpaceDN w:val="0"/>
        <w:autoSpaceDE w:val="0"/>
        <w:widowControl/>
        <w:spacing w:line="220" w:lineRule="exact" w:before="20" w:after="0"/>
        <w:ind w:left="550" w:right="2592" w:hanging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1928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Mirabehn”, 3-11-1928.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inadvertent slip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5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definitely need for your health. If you see any report about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ill-health do not be alarmed. I had a slight attack of malaria.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nothing today.</w:t>
      </w:r>
    </w:p>
    <w:p>
      <w:pPr>
        <w:autoSpaceDN w:val="0"/>
        <w:autoSpaceDE w:val="0"/>
        <w:widowControl/>
        <w:spacing w:line="294" w:lineRule="exact" w:before="0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528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HRIMATI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IRABAI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EPOT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UZAFFARPUR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IHAR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G.N. 8212; also C.W. 5222. Courtesy: Mirabehn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234. LETTER TO PRATAP S. PANDIT</w:t>
      </w:r>
    </w:p>
    <w:p>
      <w:pPr>
        <w:autoSpaceDN w:val="0"/>
        <w:autoSpaceDE w:val="0"/>
        <w:widowControl/>
        <w:spacing w:line="266" w:lineRule="exact" w:before="1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5, 1928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PRATAP,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prompt response to my request. Yes,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Surendraji is one of the oldest inmates of the Ashram and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trusted. He tells me in his letter that you were all kindness;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adds that he will not be bound to keep the secret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had evidently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The fact is that the Ashram must not possess any secret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trade. But the Ashram will naturally respect all the confidence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given to it. Anyway, perhaps there are so many other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will teach Surendraji before he is ready to receive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secret. Meanwhile, I shall correspond with him and provide you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undertaking. And when he gives it to you, you may depend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undertaking being scrupulously observed. It would be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joy to me when you are able to certify that Surendraji can handle </w:t>
      </w:r>
      <w:r>
        <w:rPr>
          <w:rFonts w:ascii="Times" w:hAnsi="Times" w:eastAsia="Times"/>
          <w:b w:val="0"/>
          <w:i w:val="0"/>
          <w:color w:val="000000"/>
          <w:sz w:val="22"/>
        </w:rPr>
        <w:t>the tannery of the kind, you know, I want.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RATAP </w:t>
      </w:r>
      <w:r>
        <w:rPr>
          <w:rFonts w:ascii="Times" w:hAnsi="Times" w:eastAsia="Times"/>
          <w:b w:val="0"/>
          <w:i w:val="0"/>
          <w:color w:val="000000"/>
          <w:sz w:val="20"/>
        </w:rPr>
        <w:t>S. P</w:t>
      </w:r>
      <w:r>
        <w:rPr>
          <w:rFonts w:ascii="Times" w:hAnsi="Times" w:eastAsia="Times"/>
          <w:b w:val="0"/>
          <w:i w:val="0"/>
          <w:color w:val="000000"/>
          <w:sz w:val="16"/>
        </w:rPr>
        <w:t>ANDIT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ESTERN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ANNERIES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TD</w:t>
      </w:r>
      <w:r>
        <w:rPr>
          <w:rFonts w:ascii="Times" w:hAnsi="Times" w:eastAsia="Times"/>
          <w:b w:val="0"/>
          <w:i w:val="0"/>
          <w:color w:val="000000"/>
          <w:sz w:val="20"/>
        </w:rPr>
        <w:t>.,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403,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11400</w:t>
      </w:r>
    </w:p>
    <w:p>
      <w:pPr>
        <w:autoSpaceDN w:val="0"/>
        <w:autoSpaceDE w:val="0"/>
        <w:widowControl/>
        <w:spacing w:line="220" w:lineRule="exact" w:before="110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dated November 1, 1928, the addressee had said: “Sjt. Surendra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brought your letter of introduction. . . . I understand he has been in your Ashram for a </w:t>
      </w:r>
      <w:r>
        <w:rPr>
          <w:rFonts w:ascii="Times" w:hAnsi="Times" w:eastAsia="Times"/>
          <w:b w:val="0"/>
          <w:i w:val="0"/>
          <w:color w:val="000000"/>
          <w:sz w:val="18"/>
        </w:rPr>
        <w:t>long time and as such we can trust him not to disclose our secrets to our competitors”</w:t>
      </w:r>
      <w:r>
        <w:rPr>
          <w:rFonts w:ascii="Times" w:hAnsi="Times" w:eastAsia="Times"/>
          <w:b w:val="0"/>
          <w:i w:val="0"/>
          <w:color w:val="000000"/>
          <w:sz w:val="18"/>
        </w:rPr>
        <w:t>(S.N. 11399).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254"/>
        <w:gridCol w:w="3254"/>
      </w:tblGrid>
      <w:tr>
        <w:trPr>
          <w:trHeight w:hRule="exact" w:val="584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50" w:val="left"/>
              </w:tabs>
              <w:autoSpaceDE w:val="0"/>
              <w:widowControl/>
              <w:spacing w:line="278" w:lineRule="exact" w:before="14" w:after="0"/>
              <w:ind w:left="7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235. LETTER TO MAHADEV DESAI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November 5, 1928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MAHADEV,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careful about writing this letter when it was due.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feel nervous if you hear news of my illness. I took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quinine yesterday. There is no fever today. I don’t think I shall get </w:t>
      </w:r>
      <w:r>
        <w:rPr>
          <w:rFonts w:ascii="Times" w:hAnsi="Times" w:eastAsia="Times"/>
          <w:b w:val="0"/>
          <w:i w:val="0"/>
          <w:color w:val="000000"/>
          <w:sz w:val="22"/>
        </w:rPr>
        <w:t>any now.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Last week I did not, after all, get [a chapter of] the Autobiogr-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aphy. It does not matter though, since Pyarelal is pouring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translations. Both he and Subbiah, however, are practically ill. Subbiah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running temperature today. There was a letter calling away Nirmala,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she could help in the illness. Durga has written back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[whether it is absolutely necessary that Nirmala should go]. If it is </w:t>
      </w:r>
      <w:r>
        <w:rPr>
          <w:rFonts w:ascii="Times" w:hAnsi="Times" w:eastAsia="Times"/>
          <w:b w:val="0"/>
          <w:i w:val="0"/>
          <w:color w:val="000000"/>
          <w:sz w:val="22"/>
        </w:rPr>
        <w:t>indeed necessary, I will send her.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042"/>
        </w:trPr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8" w:after="0"/>
              <w:ind w:left="10" w:right="244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AHADEV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ESAI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WARAJ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SHRAM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ARDOLI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S.N. 1143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92" w:lineRule="exact" w:before="1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236. LETTER TO SHANTIKUMAR MORARJI</w:t>
      </w:r>
    </w:p>
    <w:p>
      <w:pPr>
        <w:autoSpaceDN w:val="0"/>
        <w:autoSpaceDE w:val="0"/>
        <w:widowControl/>
        <w:spacing w:line="27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November 5, 1928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SHANTIKUMAR,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have not been able to go through all the </w:t>
      </w:r>
      <w:r>
        <w:rPr>
          <w:rFonts w:ascii="Times" w:hAnsi="Times" w:eastAsia="Times"/>
          <w:b w:val="0"/>
          <w:i w:val="0"/>
          <w:color w:val="000000"/>
          <w:sz w:val="22"/>
        </w:rPr>
        <w:t>appendices.</w:t>
      </w:r>
    </w:p>
    <w:p>
      <w:pPr>
        <w:autoSpaceDN w:val="0"/>
        <w:autoSpaceDE w:val="0"/>
        <w:widowControl/>
        <w:spacing w:line="234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does not seem to have conveyed the message.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experimenting here with bread-making. We also wish to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bee-keeping. Please find some useful books on ‘bread-making’,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</w:t>
      </w:r>
      <w:r>
        <w:rPr>
          <w:rFonts w:ascii="Times" w:hAnsi="Times" w:eastAsia="Times"/>
          <w:b w:val="0"/>
          <w:i w:val="0"/>
          <w:color w:val="000000"/>
          <w:sz w:val="22"/>
        </w:rPr>
        <w:t>‘bee-keeping’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 I wrote to Mahadev about a book on bread-making.</w:t>
      </w:r>
    </w:p>
    <w:p>
      <w:pPr>
        <w:autoSpaceDN w:val="0"/>
        <w:autoSpaceDE w:val="0"/>
        <w:widowControl/>
        <w:spacing w:line="220" w:lineRule="exact" w:before="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2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4707. Courtesy: Shantikumar Morarji</w:t>
      </w:r>
    </w:p>
    <w:p>
      <w:pPr>
        <w:autoSpaceDN w:val="0"/>
        <w:autoSpaceDE w:val="0"/>
        <w:widowControl/>
        <w:spacing w:line="220" w:lineRule="exact" w:before="44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uses the English expressions.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114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237. LETTER TO MATHURADAS TRIKUMJI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must have already received my letter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blessings. If the climate of Matheran suits you better than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Deolali, nothing like it. Then I would not be keen about Almora.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leave here on the 23rd and proceed to Wardha via Bardoli.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 shall not be passing through Bombay. Mahadev is still at </w:t>
      </w:r>
      <w:r>
        <w:rPr>
          <w:rFonts w:ascii="Times" w:hAnsi="Times" w:eastAsia="Times"/>
          <w:b w:val="0"/>
          <w:i w:val="0"/>
          <w:color w:val="000000"/>
          <w:sz w:val="22"/>
        </w:rPr>
        <w:t>Bardoli. He will reach here tomorrow.</w:t>
      </w:r>
    </w:p>
    <w:p>
      <w:pPr>
        <w:autoSpaceDN w:val="0"/>
        <w:autoSpaceDE w:val="0"/>
        <w:widowControl/>
        <w:spacing w:line="22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16"/>
        </w:trPr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ATHURADAS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RIKUMJI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ICTORIA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ODGE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ATHERAN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238. LETTER TO WILLIAM SMITH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1928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30" w:lineRule="exact" w:before="6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pleased to receive your letter. I have glanced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of the Council of Justice to Animals. I do not think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work done by the Council will be much appreciated in India.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7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can see no harm in an agent of the Council coming to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those who are engaged in slaughter of animals to do so with </w:t>
      </w:r>
      <w:r>
        <w:rPr>
          <w:rFonts w:ascii="Times" w:hAnsi="Times" w:eastAsia="Times"/>
          <w:b w:val="0"/>
          <w:i w:val="0"/>
          <w:color w:val="000000"/>
          <w:sz w:val="22"/>
        </w:rPr>
        <w:t>human[e] methods of killing.</w:t>
      </w:r>
    </w:p>
    <w:p>
      <w:pPr>
        <w:autoSpaceDN w:val="0"/>
        <w:autoSpaceDE w:val="0"/>
        <w:widowControl/>
        <w:spacing w:line="220" w:lineRule="exact" w:before="7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forgotten the promise I made to you that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 an article about our dairy. I hope to redeem it some day.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too busy with the inner organization of the Ashram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preoccupations to spare a few hours for the report I promised to </w:t>
      </w:r>
      <w:r>
        <w:rPr>
          <w:rFonts w:ascii="Times" w:hAnsi="Times" w:eastAsia="Times"/>
          <w:b w:val="0"/>
          <w:i w:val="0"/>
          <w:color w:val="000000"/>
          <w:sz w:val="22"/>
        </w:rPr>
        <w:t>prepare for you.</w:t>
      </w:r>
    </w:p>
    <w:p>
      <w:pPr>
        <w:autoSpaceDN w:val="0"/>
        <w:autoSpaceDE w:val="0"/>
        <w:widowControl/>
        <w:spacing w:line="22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ILLIAM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MITH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MPERIAL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AIRY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XPERT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12925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asked whether “a society of this kind should be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recommended to operate in the country”.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239. CABLE TO ARYA SAMAJ, SUVA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November 7, 1928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RYA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AMAJ</w:t>
      </w:r>
    </w:p>
    <w:p>
      <w:pPr>
        <w:autoSpaceDN w:val="0"/>
        <w:autoSpaceDE w:val="0"/>
        <w:widowControl/>
        <w:spacing w:line="266" w:lineRule="exact" w:before="14" w:after="4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UVA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2"/>
        <w:gridCol w:w="932"/>
        <w:gridCol w:w="932"/>
        <w:gridCol w:w="932"/>
        <w:gridCol w:w="932"/>
        <w:gridCol w:w="932"/>
        <w:gridCol w:w="932"/>
      </w:tblGrid>
      <w:tr>
        <w:trPr>
          <w:trHeight w:hRule="exact" w:val="256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CALF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DYING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GREAT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AGONY. 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PAINLESSLY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KILLED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BY</w:t>
            </w:r>
          </w:p>
        </w:tc>
      </w:tr>
      <w:tr>
        <w:trPr>
          <w:trHeight w:hRule="exact" w:val="340"/>
        </w:trPr>
        <w:tc>
          <w:tcPr>
            <w:tcW w:type="dxa" w:w="36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MEDICAL      ADVICE      ASSISTANCE.</w:t>
            </w:r>
          </w:p>
        </w:tc>
        <w:tc>
          <w:tcPr>
            <w:tcW w:type="dxa" w:w="932"/>
            <w:vMerge/>
            <w:tcBorders/>
          </w:tcPr>
          <w:p/>
        </w:tc>
        <w:tc>
          <w:tcPr>
            <w:tcW w:type="dxa" w:w="14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  <w:tr>
        <w:trPr>
          <w:trHeight w:hRule="exact" w:val="430"/>
        </w:trPr>
        <w:tc>
          <w:tcPr>
            <w:tcW w:type="dxa" w:w="36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microfilm: S.N. 14723</w:t>
            </w:r>
          </w:p>
        </w:tc>
        <w:tc>
          <w:tcPr>
            <w:tcW w:type="dxa" w:w="932"/>
            <w:vMerge/>
            <w:tcBorders/>
          </w:tcPr>
          <w:p/>
        </w:tc>
        <w:tc>
          <w:tcPr>
            <w:tcW w:type="dxa" w:w="1864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240. THE INEVITABLE</w:t>
      </w:r>
    </w:p>
    <w:p>
      <w:pPr>
        <w:autoSpaceDN w:val="0"/>
        <w:autoSpaceDE w:val="0"/>
        <w:widowControl/>
        <w:spacing w:line="240" w:lineRule="exact" w:before="12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Thanks. Assault unprovoked and deliberate. Received two severe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injuries but not serious, one on left chest, other on shoulder, other blows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warded by friends. Satyapal, Gopichand Hansraj, Mohammad Alam, others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received blows and injuries. No cause for anxiety. — Lajpatrai.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the prompt reply Lalaji sent me upon my wire to him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congratulations and enquiry.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Lalaji earned the title of Punjab Kesari,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the Lion of the Punjab, when most of the present genera- 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in their teens. All these years he has survived the title.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may be said of him or against him, he still remains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unchallengeable leader of the Punjab and one of the most beloved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esteemed leaders in all India. He has been President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Congress, enjoys a European reputation and is one of the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men who think aloud at the risk of being often misunderstood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more often being considered indiscreet. He remains incorrigible;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he cannot harbour anything in his breast. He must speak out just </w:t>
      </w:r>
      <w:r>
        <w:rPr>
          <w:rFonts w:ascii="Times" w:hAnsi="Times" w:eastAsia="Times"/>
          <w:b w:val="0"/>
          <w:i w:val="0"/>
          <w:color w:val="000000"/>
          <w:sz w:val="22"/>
        </w:rPr>
        <w:t>as he thinks. When, therefore, I read the headline “Lalaji assaulted”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discovered how and why, I could not help saying: “Well done!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we shall not be long getting swaraj.” For whether the revolution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non-violent or violent, there is no doubt about it that before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our own, we shall have to learn the art of dying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country’s cause. Authority will not yield without a tremendous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 non-violent pressure. Under an ideal and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non-violence, I can imagine full transformation of authority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But whilst an ideally perfect programme is possible its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execution is never possible. It is therefore the most economical thing </w:t>
      </w:r>
      <w:r>
        <w:rPr>
          <w:rFonts w:ascii="Times" w:hAnsi="Times" w:eastAsia="Times"/>
          <w:b w:val="0"/>
          <w:i w:val="0"/>
          <w:color w:val="000000"/>
          <w:sz w:val="22"/>
        </w:rPr>
        <w:t>that leaders get assaulted or shot. Hitherto obscure people have been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a telegram received on November 7, 1928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which read: “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Fiji Times </w:t>
      </w:r>
      <w:r>
        <w:rPr>
          <w:rFonts w:ascii="Times" w:hAnsi="Times" w:eastAsia="Times"/>
          <w:b w:val="0"/>
          <w:i w:val="0"/>
          <w:color w:val="000000"/>
          <w:sz w:val="18"/>
        </w:rPr>
        <w:t>reports you ordered killing calf. Hindus perturbed. Wire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truth.”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Lajpat Rai”, 1-11-1928.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51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assaulted or done to death. The assault on Lala Lajpat Rai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attracted far greater attention than even the shooting of a few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have. The assault on Lalaji and other leaders has set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politically-minded India athinking and it must have perturbed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I am loath to think that the local Government as a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anything of the contemplated assault. If they did and the assault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part of a deliberate plan as in the days of yore, it is so much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 for the Government. Then of course the Government can only </w:t>
      </w:r>
      <w:r>
        <w:rPr>
          <w:rFonts w:ascii="Times" w:hAnsi="Times" w:eastAsia="Times"/>
          <w:b w:val="0"/>
          <w:i w:val="0"/>
          <w:color w:val="000000"/>
          <w:sz w:val="22"/>
        </w:rPr>
        <w:t>pretend perturbation. I would not mention such a possibility in ordi-</w:t>
      </w:r>
      <w:r>
        <w:rPr>
          <w:rFonts w:ascii="Times" w:hAnsi="Times" w:eastAsia="Times"/>
          <w:b w:val="0"/>
          <w:i w:val="0"/>
          <w:color w:val="000000"/>
          <w:sz w:val="22"/>
        </w:rPr>
        <w:t>nary circumstances, but holding the view that I do about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ment—the view being based on experience —whilst I should be sorry,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not surprise me if a discovery was made that the assault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a deliberate plan. I admit, that the provocation, viz.,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of the boycott, no matter how peaceful, was quite enough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fraudulent story concocted by the police. I call the police version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fraudulent because I would any day trust Lalaji’s word against a host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interested witnesses that the police can bring to its assistance.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convinced that this system of Government is based on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fraud, I should not have become the confirmed non-co-operator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am. Indeed Lowes Dickinson in his essay “War, Its Causes and </w:t>
      </w:r>
      <w:r>
        <w:rPr>
          <w:rFonts w:ascii="Times" w:hAnsi="Times" w:eastAsia="Times"/>
          <w:b w:val="0"/>
          <w:i w:val="0"/>
          <w:color w:val="000000"/>
          <w:sz w:val="22"/>
        </w:rPr>
        <w:t>Cure” has shown from sufficient evidence that a war cannot be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ducted without fraud.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Pari passu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Government of ours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professes to hold India by the sword and whose foundations were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fraud cannot be sustained without either, except when it undergoes </w:t>
      </w:r>
      <w:r>
        <w:rPr>
          <w:rFonts w:ascii="Times" w:hAnsi="Times" w:eastAsia="Times"/>
          <w:b w:val="0"/>
          <w:i w:val="0"/>
          <w:color w:val="000000"/>
          <w:sz w:val="22"/>
        </w:rPr>
        <w:t>transformation and is based upon popular will and confidence.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are we to think that the Punjab incident is to be the last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barbarities committed during the pendency of the Statutory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Commission. The boycott of the Simon Commission is a continuing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sore for the Commission and the Government. Sir John Simon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colleagues cannot be contemplating this boycott with equanimity.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not the courage to acknowledge defeat. The boycott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given additional momentum by the unprovoked assault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leaders. The Government will therefore feel itself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 the boycott by any means that it can command.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 therefore I regard as the first trial of strength, the strength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against violence. Lalaji had no difficulty in restraining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vast crowd behind him in spite of the police provocation.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stay of the unwelcome Commission in India,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policy can be successfully and efficiently carried out,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find much of its occupation gone and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had a striking demonstration of the effectiveness of 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The moral therefore I would have national workers to </w:t>
      </w:r>
      <w:r>
        <w:rPr>
          <w:rFonts w:ascii="Times" w:hAnsi="Times" w:eastAsia="Times"/>
          <w:b w:val="0"/>
          <w:i w:val="0"/>
          <w:color w:val="000000"/>
          <w:sz w:val="22"/>
        </w:rPr>
        <w:t>draw from this incident is not to be depressed or taken aback by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assault, but to treat it as part of the game we have to play, to turn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irritation caused by the wanton assault into dynamic energy and </w:t>
      </w:r>
      <w:r>
        <w:rPr>
          <w:rFonts w:ascii="Times" w:hAnsi="Times" w:eastAsia="Times"/>
          <w:b w:val="0"/>
          <w:i w:val="0"/>
          <w:color w:val="000000"/>
          <w:sz w:val="22"/>
        </w:rPr>
        <w:t>husband it and utilize it for future purposes.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8-11-1928</w:t>
      </w:r>
    </w:p>
    <w:p>
      <w:pPr>
        <w:autoSpaceDN w:val="0"/>
        <w:autoSpaceDE w:val="0"/>
        <w:widowControl/>
        <w:spacing w:line="292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241. FACT AND FICTION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has sent me a cutting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Pioneer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purporting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report of an interview with me and I have seen a Press message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Bombay papers giving a summary of a further report. Both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grieved me. It would have been nice if Mr. Wild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is the author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reports, had submitted proofs to me before publishing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reports. The late Mr. Saunders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Englishman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send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interviewed persons proofs for correction or confirmation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interviews taken by his reporters. I wish that his very laudable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desirable practice was universally followed. It was all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Mr. Wild to follow the practice as he had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as an honoured guest sent by his chief and as he had taken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notes while he was interviewing me. Whilst clever reporters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to recall from memory an accurate substance of what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without taking notes, even the cleverest will fail to reproduce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the very words of his victim if he will take no notes. Mr. Wild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guilty of sins both of omission and commission. He omitted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proofs and although he took no notes, he has professed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reproduce my own words. The result is a series of unfortunate </w:t>
      </w:r>
      <w:r>
        <w:rPr>
          <w:rFonts w:ascii="Times" w:hAnsi="Times" w:eastAsia="Times"/>
          <w:b w:val="0"/>
          <w:i w:val="0"/>
          <w:color w:val="000000"/>
          <w:sz w:val="22"/>
        </w:rPr>
        <w:t>misrepresentations. In many respects the reports are a travesty.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however propose to examine the reports in detail.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content myself with correcting one mischievous representation.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Wild makes me say that “there is not a man in India today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(I) can name as a national leader”. I could never be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such a false, arrogant and impertinent statement. Fortunately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India, she has not one but scores of national leaders who are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a good account of themselves and who need no certificate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 or anyone else. Probably Mr. Wild has confused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successor[s] with leaders. I was taken aback when he put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about [a] successor. For I have never thought of successors.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a successor will come without effort when one is needed.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 successor even a poor scavenger or spinner may have. He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 leader. Once when I was called upon to name a successor I </w:t>
      </w:r>
      <w:r>
        <w:rPr>
          <w:rFonts w:ascii="Times" w:hAnsi="Times" w:eastAsia="Times"/>
          <w:b w:val="0"/>
          <w:i w:val="0"/>
          <w:color w:val="000000"/>
          <w:sz w:val="22"/>
        </w:rPr>
        <w:t>named Gulnar, the daughter of Maulana Mahomed Ali. But she is no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Civil and Military Gazette;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Roland G. Wild”,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14-11-1928.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now fit to occupy the coveted place. She is no more a baby.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notions of [a] successor remain as primitive now as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>seven years ago when the question was first put to me.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8-11-1928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242. HANDICAP OF MAHATMASHIP</w:t>
      </w:r>
    </w:p>
    <w:p>
      <w:pPr>
        <w:autoSpaceDN w:val="0"/>
        <w:autoSpaceDE w:val="0"/>
        <w:widowControl/>
        <w:spacing w:line="24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difficulties and afflictions of a “mahatma” are no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and very often much more serious than those of misters and </w:t>
      </w:r>
      <w:r>
        <w:rPr>
          <w:rFonts w:ascii="Times" w:hAnsi="Times" w:eastAsia="Times"/>
          <w:b w:val="0"/>
          <w:i/>
          <w:color w:val="000000"/>
          <w:sz w:val="22"/>
        </w:rPr>
        <w:t>shriyuts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not excluding knights and baronets. More than once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have I had to battle against these difficulties and afflictions created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unfriendly critics and not unoften through misunderstanding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 of friends who will not take the trouble of ascertaining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situation after personal inspection but will unhesitatingly accept </w:t>
      </w:r>
      <w:r>
        <w:rPr>
          <w:rFonts w:ascii="Times" w:hAnsi="Times" w:eastAsia="Times"/>
          <w:b w:val="0"/>
          <w:i w:val="0"/>
          <w:color w:val="000000"/>
          <w:sz w:val="22"/>
        </w:rPr>
        <w:t>as gospel truth any rumour that may appear in print.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what has appeared in the Press about the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was wholly unauthorized.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one important change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was adopted, opinion was divided as to whether without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trial to the great change, we were called upon to take the public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confidence. I yielded to the express wish of some of my trusted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co-workers not to announce the change. When I accepted their advice,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knew the consequence. I knew that nothing happening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connected with me could escape the attention of newspaper </w:t>
      </w:r>
      <w:r>
        <w:rPr>
          <w:rFonts w:ascii="Times" w:hAnsi="Times" w:eastAsia="Times"/>
          <w:b w:val="0"/>
          <w:i w:val="0"/>
          <w:color w:val="000000"/>
          <w:sz w:val="22"/>
        </w:rPr>
        <w:t>reporters. The published report is altogether misleading.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are the plain facts: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constitution of the Ashram has not suffered any vital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except in its name. The reported change about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>for which I have received from some quarters undeserved congratul-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ations and for which anxious friends have shown nervous concern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made. I did leave it absolutely free to my co-workers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change they wished. After full delibe-rations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over the proposal to relax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brahm-acharya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 and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discretion of the Managing Committee to admit married people </w:t>
      </w:r>
      <w:r>
        <w:rPr>
          <w:rFonts w:ascii="Times" w:hAnsi="Times" w:eastAsia="Times"/>
          <w:b w:val="0"/>
          <w:i w:val="0"/>
          <w:color w:val="000000"/>
          <w:sz w:val="22"/>
        </w:rPr>
        <w:t>unprepared for the observance, they came to the unanimous conclu-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sion that the change could not be made. I must deal at a future date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reasoning behind this very important decision.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reported change relates to the introduction of spices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Ashram. In the beginning, the Ashram had only one joint board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food was prepared without spices. Later when many families </w:t>
      </w:r>
      <w:r>
        <w:rPr>
          <w:rFonts w:ascii="Times" w:hAnsi="Times" w:eastAsia="Times"/>
          <w:b w:val="0"/>
          <w:i w:val="0"/>
          <w:color w:val="000000"/>
          <w:sz w:val="22"/>
        </w:rPr>
        <w:t>joined the Ashram separate kitchens were set up for them and they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“Satyagraha Ashram”, 4-11-1928.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were free to use spices. But it was decided some months ago to revert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joint kitchen. We tried for some time to do without spices but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held the joint kitchen to be an important thing for corporate life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many, if they had separate kitchens, would revert to spices,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have two varieties of food in the joint kitchen, spiced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unspiced. We want to give all the assistance and freedom the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folk need. Many of them have come to the Ashram because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wives of their husbands. They have not yet been able to argue out </w:t>
      </w:r>
      <w:r>
        <w:rPr>
          <w:rFonts w:ascii="Times" w:hAnsi="Times" w:eastAsia="Times"/>
          <w:b w:val="0"/>
          <w:i w:val="0"/>
          <w:color w:val="000000"/>
          <w:sz w:val="22"/>
        </w:rPr>
        <w:t>all the pros and cons of everything they do.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real change in my opinion is the change in the name.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caused the original founders of the Ashram many an anxious night.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claim to be votaries of unadulterated truth and so new possibilities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definitions of fundamental truths have dawned upon us. The </w:t>
      </w:r>
      <w:r>
        <w:rPr>
          <w:rFonts w:ascii="Times" w:hAnsi="Times" w:eastAsia="Times"/>
          <w:b w:val="0"/>
          <w:i w:val="0"/>
          <w:color w:val="000000"/>
          <w:sz w:val="22"/>
        </w:rPr>
        <w:t>name Satyagraha Ashram was adopted deliberately and with the inten-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of giving the fullest effect to its meaning. But the progressive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realization of the meaning of the name made us conscious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unworthiness to bear it. And so we resolved upon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self-suppression and we chose a name in keeping with the evolution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corporate life at the Ashram. If the Ashram has done nothing else,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at least demonstrated the necessity and usefulness of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not for self only but for the whole nation. Therefore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Udyoga Mandir, I felt, more answered our present evolution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Satyagraha Ashram. The co-workers accepted the suggestion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not without considerable hesitation. ‘Industrial Home’ is a </w:t>
      </w:r>
      <w:r>
        <w:rPr>
          <w:rFonts w:ascii="Times" w:hAnsi="Times" w:eastAsia="Times"/>
          <w:b w:val="0"/>
          <w:i w:val="0"/>
          <w:color w:val="000000"/>
          <w:sz w:val="22"/>
        </w:rPr>
        <w:t>poor rendering of the original as ‘Dominion Status’ or even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‘independence’, is a poor substitute for ‘swaraj’ which alone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signify the great mass longing of India as an individual nation.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 up any industry that comes our way. We select only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carry on as a consecration,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(sacrifice) or a </w:t>
      </w:r>
      <w:r>
        <w:rPr>
          <w:rFonts w:ascii="Times" w:hAnsi="Times" w:eastAsia="Times"/>
          <w:b w:val="0"/>
          <w:i/>
          <w:color w:val="000000"/>
          <w:sz w:val="22"/>
        </w:rPr>
        <w:t>kurbani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industrial home connotes a conglomeration of industries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appeal to some but which have no universal application.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‘Mandir’ has sacred associations and so has ‘Udyoga’ read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light of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must therefore invite friendly critics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poetic instinct to present me with an English expression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exactly fit in with the expression Udyoga Mandir. Till I get some </w:t>
      </w:r>
      <w:r>
        <w:rPr>
          <w:rFonts w:ascii="Times" w:hAnsi="Times" w:eastAsia="Times"/>
          <w:b w:val="0"/>
          <w:i w:val="0"/>
          <w:color w:val="000000"/>
          <w:sz w:val="22"/>
        </w:rPr>
        <w:t>good equivalent it must remain untranslatable.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Satyagraha Ashram does not entirely disappear. Whilst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divests itself of its external activities and allows the use of the ground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which the Ashram stands to the Udyoga Mandir—the possession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resumed at will—the Ashram retains the open prayer ground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its most life-giving activity hoping some day to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reabsorb the activities now surrendered. The name Satyagraha Ashram </w:t>
      </w:r>
      <w:r>
        <w:rPr>
          <w:rFonts w:ascii="Times" w:hAnsi="Times" w:eastAsia="Times"/>
          <w:b w:val="0"/>
          <w:i w:val="0"/>
          <w:color w:val="000000"/>
          <w:sz w:val="22"/>
        </w:rPr>
        <w:t>has so many sacred associations, that only the hope of reverting to it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intact has reconciled us to the change of name to the extent indicated.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one thing more which I may not omit.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openly stated, more secretly whispered, that Mahadev Desai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Chairman of the Managing Committee owing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inmates having lost confidence in me and as a concession to weakness.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altogether untrue. The Managing Committee, if the reader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recall the previous description of the Ashram in these pages,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long ago. I ceased for a long interval officially to guide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deliberations. Then at the invitation of the Committee, I took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 guidance. But when the change in name came, the responsibility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Chairman seemed to be eased a bit. Hence I withdrew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Desai became Chairman once more. The virtual control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however still remains with me and will continue to do so, </w:t>
      </w:r>
      <w:r>
        <w:rPr>
          <w:rFonts w:ascii="Times" w:hAnsi="Times" w:eastAsia="Times"/>
          <w:b w:val="0"/>
          <w:i w:val="0"/>
          <w:color w:val="000000"/>
          <w:sz w:val="22"/>
        </w:rPr>
        <w:t>so long as I continue to deserve the affection of my comrades.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8-11-1928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243. VILLAGE ENGINEERS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Richard B. Gregg, the author of the treatise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Economics </w:t>
      </w:r>
      <w:r>
        <w:rPr>
          <w:rFonts w:ascii="Times" w:hAnsi="Times" w:eastAsia="Times"/>
          <w:b w:val="0"/>
          <w:i/>
          <w:color w:val="000000"/>
          <w:sz w:val="22"/>
        </w:rPr>
        <w:t>of Khaddar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was at the Ashram for a few days before sailing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America, gave a couple of discourses to the students of the Technical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of the All-India Spinners’ Association at Sabarmati.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dealt with solar power and was a resume of his chapter in the treatise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which I must refer the reader. Below is given a summary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</w:t>
      </w:r>
      <w:r>
        <w:rPr>
          <w:rFonts w:ascii="Times" w:hAnsi="Times" w:eastAsia="Times"/>
          <w:b w:val="0"/>
          <w:i w:val="0"/>
          <w:color w:val="000000"/>
          <w:sz w:val="22"/>
        </w:rPr>
        <w:t>second prepared by one of the audience: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8-11-1928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244. LETTER TO JEHANGIR B. PETIT</w:t>
      </w:r>
    </w:p>
    <w:p>
      <w:pPr>
        <w:autoSpaceDN w:val="0"/>
        <w:autoSpaceDE w:val="0"/>
        <w:widowControl/>
        <w:spacing w:line="204" w:lineRule="exact" w:before="88" w:after="0"/>
        <w:ind w:left="4790" w:right="0" w:hanging="1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8, 1928</w:t>
      </w:r>
    </w:p>
    <w:p>
      <w:pPr>
        <w:autoSpaceDN w:val="0"/>
        <w:tabs>
          <w:tab w:pos="550" w:val="left"/>
          <w:tab w:pos="1310" w:val="left"/>
        </w:tabs>
        <w:autoSpaceDE w:val="0"/>
        <w:widowControl/>
        <w:spacing w:line="24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PETIT,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very prompt reply. I am sending you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blind boy.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His name is Daya Arjun. He belongs to Junagarh. He </w:t>
      </w:r>
      <w:r>
        <w:rPr>
          <w:rFonts w:ascii="Times" w:hAnsi="Times" w:eastAsia="Times"/>
          <w:b w:val="0"/>
          <w:i w:val="0"/>
          <w:color w:val="000000"/>
          <w:sz w:val="22"/>
        </w:rPr>
        <w:t>is a blacksmith, not an untouchable.</w:t>
      </w:r>
    </w:p>
    <w:p>
      <w:pPr>
        <w:autoSpaceDN w:val="0"/>
        <w:autoSpaceDE w:val="0"/>
        <w:widowControl/>
        <w:spacing w:line="22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866"/>
        </w:trPr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EHANGIR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B.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ETIT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ETIT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UILDING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359 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ORNBY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OAD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4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12984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Jehangir B. Petit”, 4-11-1928.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245. LETTER TO JEHANGIR B. PETIT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PETIT,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Copy of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given to the blind boy.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posting it to your Fort address as I have asked the boy to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to the School. But as you might not have gone there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not have yet given instructions at the School, I am writing this </w:t>
      </w:r>
      <w:r>
        <w:rPr>
          <w:rFonts w:ascii="Times" w:hAnsi="Times" w:eastAsia="Times"/>
          <w:b w:val="0"/>
          <w:i w:val="0"/>
          <w:color w:val="000000"/>
          <w:sz w:val="22"/>
        </w:rPr>
        <w:t>to you so as to enable you to do the needful.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EHANGIR </w:t>
      </w:r>
      <w:r>
        <w:rPr>
          <w:rFonts w:ascii="Times" w:hAnsi="Times" w:eastAsia="Times"/>
          <w:b w:val="0"/>
          <w:i w:val="0"/>
          <w:color w:val="000000"/>
          <w:sz w:val="20"/>
        </w:rPr>
        <w:t>B. P</w:t>
      </w:r>
      <w:r>
        <w:rPr>
          <w:rFonts w:ascii="Times" w:hAnsi="Times" w:eastAsia="Times"/>
          <w:b w:val="0"/>
          <w:i w:val="0"/>
          <w:color w:val="000000"/>
          <w:sz w:val="16"/>
        </w:rPr>
        <w:t>ETIT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ETIT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UILDING</w:t>
      </w:r>
      <w:r>
        <w:rPr>
          <w:rFonts w:ascii="Times" w:hAnsi="Times" w:eastAsia="Times"/>
          <w:b w:val="0"/>
          <w:i w:val="0"/>
          <w:color w:val="000000"/>
          <w:sz w:val="20"/>
        </w:rPr>
        <w:t>, 359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ORNBY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12990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246. LETTER TO SATYANANDA BOSE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SATYANANDA BABU,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When I am in Calcutta,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shall be beseiged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always am by interviewers and friends seeking advice. I am dreading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now the visit to Calcutta in the present physical state.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like to be excused from having to preside at the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Conference. I am coming to Calcutta simply for the sake of Pandit </w:t>
      </w:r>
      <w:r>
        <w:rPr>
          <w:rFonts w:ascii="Times" w:hAnsi="Times" w:eastAsia="Times"/>
          <w:b w:val="0"/>
          <w:i w:val="0"/>
          <w:color w:val="000000"/>
          <w:sz w:val="22"/>
        </w:rPr>
        <w:t>Motilalji.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ATYANANDA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OSE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ALLYGUNGE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12985</w:t>
      </w:r>
    </w:p>
    <w:p>
      <w:pPr>
        <w:autoSpaceDN w:val="0"/>
        <w:autoSpaceDE w:val="0"/>
        <w:widowControl/>
        <w:spacing w:line="240" w:lineRule="exact" w:before="1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the addressee’s letter dated November 4, 1928, wherein he had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requested Gandhiji to preside over the Indian Social Conference to be held in Calcutta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during the Congress Week.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attend the A.I.C.C. meeting on December 26, 1928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Mahadev Desai”, 5-11-1928.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247. LETTER TO SHANKARAN</w:t>
      </w:r>
    </w:p>
    <w:p>
      <w:pPr>
        <w:autoSpaceDN w:val="0"/>
        <w:autoSpaceDE w:val="0"/>
        <w:widowControl/>
        <w:spacing w:line="284" w:lineRule="exact" w:before="88" w:after="0"/>
        <w:ind w:left="4790" w:right="0" w:hanging="1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9, 1928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SHANKARAN,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But I have been too busy to be able to reply.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need now to tell you everything about the Ashram.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everything in the 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touch of fever, but I am all right now.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4" w:lineRule="exact" w:before="12" w:after="0"/>
        <w:ind w:left="10" w:right="0" w:firstLine="526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HANKARAN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ICTORIA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ODGE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ATHERAN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ISTRICT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OLABA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12991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248. LETTER TO KARIM GOOLAM ALI</w:t>
      </w:r>
    </w:p>
    <w:p>
      <w:pPr>
        <w:autoSpaceDN w:val="0"/>
        <w:autoSpaceDE w:val="0"/>
        <w:widowControl/>
        <w:spacing w:line="284" w:lineRule="exact" w:before="88" w:after="0"/>
        <w:ind w:left="4790" w:right="0" w:hanging="1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9, 1928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Any interference by an outsider of the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suggest is bound to be misunderstood and valueless. Of what </w:t>
      </w:r>
      <w:r>
        <w:rPr>
          <w:rFonts w:ascii="Times" w:hAnsi="Times" w:eastAsia="Times"/>
          <w:b w:val="0"/>
          <w:i w:val="0"/>
          <w:color w:val="000000"/>
          <w:sz w:val="22"/>
        </w:rPr>
        <w:t>value for instance can be to Hindus a balanced opinion from an emi-</w:t>
      </w:r>
      <w:r>
        <w:rPr>
          <w:rFonts w:ascii="Times" w:hAnsi="Times" w:eastAsia="Times"/>
          <w:b w:val="0"/>
          <w:i w:val="0"/>
          <w:color w:val="000000"/>
          <w:sz w:val="22"/>
        </w:rPr>
        <w:t>nent Christian divine about the misdeeds of Vaishnavite Maharajahs ?</w:t>
      </w:r>
    </w:p>
    <w:p>
      <w:pPr>
        <w:autoSpaceDN w:val="0"/>
        <w:tabs>
          <w:tab w:pos="5270" w:val="left"/>
        </w:tabs>
        <w:autoSpaceDE w:val="0"/>
        <w:widowControl/>
        <w:spacing w:line="268" w:lineRule="exact" w:before="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ARIM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OOLAM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HARADHAR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>ARACHI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12992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249. LETTER TO A. SAMBUNATHAN</w:t>
      </w:r>
    </w:p>
    <w:p>
      <w:pPr>
        <w:autoSpaceDN w:val="0"/>
        <w:autoSpaceDE w:val="0"/>
        <w:widowControl/>
        <w:spacing w:line="284" w:lineRule="exact" w:before="88" w:after="0"/>
        <w:ind w:left="4790" w:right="0" w:hanging="1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9, 1928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will have read all about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in the 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certainly think that you should not have resorted to abuses in </w:t>
      </w:r>
      <w:r>
        <w:rPr>
          <w:rFonts w:ascii="Times" w:hAnsi="Times" w:eastAsia="Times"/>
          <w:b w:val="0"/>
          <w:i w:val="0"/>
          <w:color w:val="000000"/>
          <w:sz w:val="22"/>
        </w:rPr>
        <w:t>respect of the women. You should have observed perfect silence.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Mirabehn”, 12-11-1928.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you should procure a Tamil translation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>can be easily read.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too busy just now to write out my own correspondence.</w:t>
      </w:r>
    </w:p>
    <w:p>
      <w:pPr>
        <w:autoSpaceDN w:val="0"/>
        <w:autoSpaceDE w:val="0"/>
        <w:widowControl/>
        <w:spacing w:line="220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S</w:t>
      </w:r>
      <w:r>
        <w:rPr>
          <w:rFonts w:ascii="Times" w:hAnsi="Times" w:eastAsia="Times"/>
          <w:b w:val="0"/>
          <w:i w:val="0"/>
          <w:color w:val="000000"/>
          <w:sz w:val="16"/>
        </w:rPr>
        <w:t>AMBUNATHAN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T.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ATNASABHAPATHY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UDALIAR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32 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FFICE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ENKATACHALA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UDALI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RIPLICANE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12993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250. LETTER TO SIR MAHOMED HABIBULLAH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thank you for your letter and for taking me in your confi-</w:t>
      </w:r>
      <w:r>
        <w:rPr>
          <w:rFonts w:ascii="Times" w:hAnsi="Times" w:eastAsia="Times"/>
          <w:b w:val="0"/>
          <w:i w:val="0"/>
          <w:color w:val="000000"/>
          <w:sz w:val="22"/>
        </w:rPr>
        <w:t>dence regarding the appointment of a successor to Sastriji.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proposal to appoint Sir K. V. Reddi does not appeal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all. I have not the honour to know the gentleman. As you tell me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party man, it would be fatal to appoint a party man. The Agent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enjoy the confidence of all the Indians there and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here. I hardly think that Sir K. V. Reddi will be able to possess </w:t>
      </w:r>
      <w:r>
        <w:rPr>
          <w:rFonts w:ascii="Times" w:hAnsi="Times" w:eastAsia="Times"/>
          <w:b w:val="0"/>
          <w:i w:val="0"/>
          <w:color w:val="000000"/>
          <w:sz w:val="22"/>
        </w:rPr>
        <w:t>that confidence.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appointment is a most difficult task and it is not an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to replace Sastriji. My own suggestion to you is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 yourself.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know all that Sastriji has done. Therefore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perfect continuity. You proved your mettle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led the Deputation.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 far as I am aware you are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suspect as a party man. The next few years are most important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of the little Indian community in South Africa and any mistake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appointment will prove disastrous. If, therefore,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sufficient courage and humility to appoint yourself, the whole diffi-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letter dated November 5, 1928, which read: “Sir K. V. Reddy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who was a member of the first Ministry in Madras . . . is not perhaps as well known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throughout India as Sastri or Jayakar. I happen, however, to have known him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intimately now for many years. His lack of renown is really due to the fact that he 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comparatively young and that his work has been confined to his own presidency. But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both in the sphere of Local Self-Government and his larger field of administration 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Minister, he distinguished himself by his earnestness, honesty and patriotism” (S.N.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11998).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Sir Mahomed Habibullah”, 16-11-1928.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“Honourable  Compromise”, 24-2-1927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culty is solved. But if you will shirk the duty or your going is utterly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impossible, I suggest your making a desperate effort to secure Prof.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Paranjpye. If that fails, in spite of Sastriji’s advice that no officials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appointed you should have Kunwar Maharaj Singh.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his name not because I know him or have ever met him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Charlie Andrews swore by him as the man next to Sastriji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Sastriji could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be secured as the first Agent.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all the three proposals fail, then I would say you should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Sastriji to appoint his own successor. I can’t go any further. May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you to a right decision. You must not throw away my first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AHOMED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ABIBULLAH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AHEB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AHADUR</w:t>
      </w:r>
      <w:r>
        <w:rPr>
          <w:rFonts w:ascii="Times" w:hAnsi="Times" w:eastAsia="Times"/>
          <w:b w:val="0"/>
          <w:i w:val="0"/>
          <w:color w:val="000000"/>
          <w:sz w:val="20"/>
        </w:rPr>
        <w:t>, K.C.I.E.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EMBER OF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ICEROY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OUNCIL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13282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251. LETTER TO NIRANJAN PATNAIK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1928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NIRANJAN BABU,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Sambalpur are pressing me to take Sambalpur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even if for a day on my way to Calcutta. What do you say to this 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 not sent you a copy of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Bijolia about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Utkal khadi work? Thinking that I have sent the letter, I have been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waiting for your reply.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IRANJAN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ATNAIK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ERHAMPUR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13719</w:t>
      </w:r>
    </w:p>
    <w:p>
      <w:pPr>
        <w:autoSpaceDN w:val="0"/>
        <w:autoSpaceDE w:val="0"/>
        <w:widowControl/>
        <w:spacing w:line="240" w:lineRule="exact" w:before="1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second page of the letter ends here but the source has page three of some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 letter interpolated.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Achyutananda Purohit”, 27-11-1928.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Niranjan Patnaik”, 27-11-1928.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252. LETTER TO C. V. RENGAM CHETTI</w:t>
      </w:r>
    </w:p>
    <w:p>
      <w:pPr>
        <w:autoSpaceDN w:val="0"/>
        <w:autoSpaceDE w:val="0"/>
        <w:widowControl/>
        <w:spacing w:line="266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wish you could soften down a bit.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event at the present moment I am not in active charge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 of the Association and I am too much preoccupied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commitments I have undertaken to attend to anything else.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non-Brahmin, that is, Seth Jamnalalji is in charge, and I assure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he is a shrewd and capable business man. If you convince </w:t>
      </w:r>
      <w:r>
        <w:rPr>
          <w:rFonts w:ascii="Times" w:hAnsi="Times" w:eastAsia="Times"/>
          <w:b w:val="0"/>
          <w:i w:val="0"/>
          <w:color w:val="000000"/>
          <w:sz w:val="22"/>
        </w:rPr>
        <w:t>him of your case, he will not hesitate to intervene.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C. V.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ENGAM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HETTI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ARAYANAVARAM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13720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253. LETTER TO V. L. PHADKE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Friday, November 9,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MAMA,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was a little ill and that has delayed this reply.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this is not a case of Ghanchis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against Hindus, but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involving four well-to-do business men. I see no need for us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more about it. It is plain that the Bhangi student was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votary of non-violence. He adopted a course which he thought best,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do not think we need do anything more about it. Even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is a case between Ghanchis and Hindus, your ultimate aim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 over the former by and by. I would not mind even if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inmates of the Ashram laid down their lives. Anyone who professes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will not deserve a certificate until he passes the supreme </w:t>
      </w:r>
      <w:r>
        <w:rPr>
          <w:rFonts w:ascii="Times" w:hAnsi="Times" w:eastAsia="Times"/>
          <w:b w:val="0"/>
          <w:i w:val="0"/>
          <w:color w:val="000000"/>
          <w:sz w:val="22"/>
        </w:rPr>
        <w:t>test.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3821</w:t>
      </w:r>
    </w:p>
    <w:p>
      <w:pPr>
        <w:autoSpaceDN w:val="0"/>
        <w:autoSpaceDE w:val="0"/>
        <w:widowControl/>
        <w:spacing w:line="240" w:lineRule="exact" w:before="8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community in Gujarat traditionally engaged in oil pressing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254. LETTER TO F. W. WILSON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10, 1928</w:t>
      </w:r>
    </w:p>
    <w:p>
      <w:pPr>
        <w:autoSpaceDN w:val="0"/>
        <w:autoSpaceDE w:val="0"/>
        <w:widowControl/>
        <w:spacing w:line="24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for which I thank you. Perhaps you have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wrote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Mr. Wild’s articles which make </w:t>
      </w:r>
      <w:r>
        <w:rPr>
          <w:rFonts w:ascii="Times" w:hAnsi="Times" w:eastAsia="Times"/>
          <w:b w:val="0"/>
          <w:i w:val="0"/>
          <w:color w:val="000000"/>
          <w:sz w:val="22"/>
        </w:rPr>
        <w:t>painful reading.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12987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255. LETTER TO VIOLET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VIOLET,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Hinduism should certainly be purged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evil and superstition that have crept into it. Nothing then need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substitute for it. It is, in my opinion, an all-embracing and </w:t>
      </w:r>
      <w:r>
        <w:rPr>
          <w:rFonts w:ascii="Times" w:hAnsi="Times" w:eastAsia="Times"/>
          <w:b w:val="0"/>
          <w:i w:val="0"/>
          <w:color w:val="000000"/>
          <w:sz w:val="22"/>
        </w:rPr>
        <w:t>all-sufficing religion.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your aunt is quite well now.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V</w:t>
      </w:r>
      <w:r>
        <w:rPr>
          <w:rFonts w:ascii="Times" w:hAnsi="Times" w:eastAsia="Times"/>
          <w:b w:val="0"/>
          <w:i w:val="0"/>
          <w:color w:val="000000"/>
          <w:sz w:val="16"/>
        </w:rPr>
        <w:t>IOLET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]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UNASEKERA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55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AMPDEN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ELLAWATTE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OLOMBO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12994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256. CRUELTY IN GUISE OF JUSTICE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Offshoots of the riots between Hindus and Muslims in Surat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continue. Although the fighting with sticks and daggers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ceased, the battle now goes on in the law-courts. I am still receiving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on this subject. However, I am in no position nor have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ability to become a party to this dispute. Nevertheless,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two or three letters about a certain matter, I considered it my </w:t>
      </w:r>
      <w:r>
        <w:rPr>
          <w:rFonts w:ascii="Times" w:hAnsi="Times" w:eastAsia="Times"/>
          <w:b w:val="0"/>
          <w:i w:val="0"/>
          <w:color w:val="000000"/>
          <w:sz w:val="22"/>
        </w:rPr>
        <w:t>dharma to investigate it. This related to a complaint that the editor of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addressee’s letter dated November 7, 1928, which read: “I am most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sincerely sorry if I have published anything which is either inaccurate or which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conveys a wrong impression. I published (in </w:t>
      </w:r>
      <w:r>
        <w:rPr>
          <w:rFonts w:ascii="Times" w:hAnsi="Times" w:eastAsia="Times"/>
          <w:b w:val="0"/>
          <w:i/>
          <w:color w:val="000000"/>
          <w:sz w:val="18"/>
        </w:rPr>
        <w:t>The Pioneer</w:t>
      </w:r>
      <w:r>
        <w:rPr>
          <w:rFonts w:ascii="Times" w:hAnsi="Times" w:eastAsia="Times"/>
          <w:b w:val="0"/>
          <w:i w:val="0"/>
          <w:color w:val="000000"/>
          <w:sz w:val="18"/>
        </w:rPr>
        <w:t>) what Mr. Wild wrote in all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good faith, supposing that he had arranged with you as to what he was going to say.”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“Fact and Fiction”, 8-11-1928.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local daily </w:t>
      </w:r>
      <w:r>
        <w:rPr>
          <w:rFonts w:ascii="Times" w:hAnsi="Times" w:eastAsia="Times"/>
          <w:b w:val="0"/>
          <w:i/>
          <w:color w:val="000000"/>
          <w:sz w:val="22"/>
        </w:rPr>
        <w:t>Hindu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Shri Chimanlal Joshi, was taken to the court in </w:t>
      </w:r>
      <w:r>
        <w:rPr>
          <w:rFonts w:ascii="Times" w:hAnsi="Times" w:eastAsia="Times"/>
          <w:b w:val="0"/>
          <w:i w:val="0"/>
          <w:color w:val="000000"/>
          <w:sz w:val="22"/>
        </w:rPr>
        <w:t>handcuffs. As I could not believe this report, I inquired of a trust-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friend about it. The latter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person accused of murder should not be treated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manner; how then can a gentleman be subjected to such treatment?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Hindu-Muslim problem is involved in this case. No Muslim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 soul would tolerate such treatment of a Hindu. Similarly,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who has a soul would tolerate such cruelty towards a Muslim.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cruelty is inflicted and tolerated in this manner, law-courts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sealed as justice would be defamed. Hence this case deserves to be </w:t>
      </w:r>
      <w:r>
        <w:rPr>
          <w:rFonts w:ascii="Times" w:hAnsi="Times" w:eastAsia="Times"/>
          <w:b w:val="0"/>
          <w:i w:val="0"/>
          <w:color w:val="000000"/>
          <w:sz w:val="22"/>
        </w:rPr>
        <w:t>considered dispassionately.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an accused who has not yet been convicted be led in this </w:t>
      </w:r>
      <w:r>
        <w:rPr>
          <w:rFonts w:ascii="Times" w:hAnsi="Times" w:eastAsia="Times"/>
          <w:b w:val="0"/>
          <w:i w:val="0"/>
          <w:color w:val="000000"/>
          <w:sz w:val="22"/>
        </w:rPr>
        <w:t>way like an animal? One fails to understand the reason for such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duct. If it is said that this procedure was followed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allegations against him were of a serious nature, it will amount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sentencing the accused before he is tried. Moreover, one has not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 punishment in the Penal Code which involves the putting 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manacles. To do so is not in itself a form of punishment. However,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prisoner is unruly or if he tries to use his hands threateningly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attempts to escape, he is handcuffed so as to prevent him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resorting to either course. In the present case, there was no danger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accused, Shri Chimanlal Joshi, raising his hands threateningly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away. Hence we cannot but conclude that he was handcuffed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by way of cruelty and for insulting him. It is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>both Hindus and Muslims to protest against such callousness.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is clear that the prison too is in a primitive condition. 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viously, too, I had received a protest in this matter and I had </w:t>
      </w:r>
      <w:r>
        <w:rPr>
          <w:rFonts w:ascii="Times" w:hAnsi="Times" w:eastAsia="Times"/>
          <w:b w:val="0"/>
          <w:i w:val="0"/>
          <w:color w:val="000000"/>
          <w:sz w:val="22"/>
        </w:rPr>
        <w:t>commented on it.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Hindus and Muslims of Surat fight one another to their </w:t>
      </w:r>
      <w:r>
        <w:rPr>
          <w:rFonts w:ascii="Times" w:hAnsi="Times" w:eastAsia="Times"/>
          <w:b w:val="0"/>
          <w:i w:val="0"/>
          <w:color w:val="000000"/>
          <w:sz w:val="22"/>
        </w:rPr>
        <w:t>hearts’ content in the name of Ishwar or Allah; but how can they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clude that neither of these gods exists and tolerate such cruelty and </w:t>
      </w:r>
      <w:r>
        <w:rPr>
          <w:rFonts w:ascii="Times" w:hAnsi="Times" w:eastAsia="Times"/>
          <w:b w:val="0"/>
          <w:i w:val="0"/>
          <w:color w:val="000000"/>
          <w:sz w:val="22"/>
        </w:rPr>
        <w:t>barbaric conduct?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11-11-1928</w:t>
      </w:r>
    </w:p>
    <w:p>
      <w:pPr>
        <w:autoSpaceDN w:val="0"/>
        <w:autoSpaceDE w:val="0"/>
        <w:widowControl/>
        <w:spacing w:line="240" w:lineRule="exact" w:before="10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confirmed 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Chimanlal Joshi had been handcuffed and made to walk five miles to the court,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because the police superintendent had forgotten to order removal of the fetters.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condition of bathrooms and lavatories in the prison was awful.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257. LETTER TO ABHAY SHARMA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ABHAY SHARMA,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It was not our intention to send away Balbir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without </w:t>
      </w:r>
      <w:r>
        <w:rPr>
          <w:rFonts w:ascii="Times" w:hAnsi="Times" w:eastAsia="Times"/>
          <w:b w:val="0"/>
          <w:i w:val="0"/>
          <w:color w:val="000000"/>
          <w:sz w:val="22"/>
        </w:rPr>
        <w:t>a cause. Even though he sleeps near me, I keep him under others’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supervision as well. I entrusted him to Somabhai, then to Narandas.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he is with Krishna Nayar and Gangabehn. Now he tells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being overworked. I see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used to devote quite some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 work but used little brains. He did work on the farm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impress none with his diligence. He could not satisfy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Gangabehn, moreover she suspected him of being a flatterer. His habit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faultfinding has no limit. For this reason he was always too eager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all casual talk. Mirabehn .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referred to the Arya Samaj at the Brahmo Samaj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function. I mentioned the good as well as bad points because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pertinent. I do not know what was reported in the newspapers. I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reference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had no wish to be unnecessarily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involved in a controversy. My views are the same as before. The 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Samaj has done great service but has all the same shown a lack of </w:t>
      </w:r>
      <w:r>
        <w:rPr>
          <w:rFonts w:ascii="Times" w:hAnsi="Times" w:eastAsia="Times"/>
          <w:b w:val="0"/>
          <w:i w:val="0"/>
          <w:color w:val="000000"/>
          <w:sz w:val="22"/>
        </w:rPr>
        <w:t>liberalism.</w:t>
      </w:r>
    </w:p>
    <w:p>
      <w:pPr>
        <w:autoSpaceDN w:val="0"/>
        <w:autoSpaceDE w:val="0"/>
        <w:widowControl/>
        <w:spacing w:line="220" w:lineRule="exact" w:before="0" w:after="0"/>
        <w:ind w:left="0" w:right="2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42"/>
        </w:trPr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G.N. 6757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92" w:lineRule="exact" w:before="362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258.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4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indictment of the Ashram people.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my account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changes.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still retain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horror of return to the Ashram, you shall certainly remain outside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me whenever I go out of the Ashram. Wherever you are,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doing my work. And you will be doing it all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you are happy and well. There are so many centres of khadi. </w:t>
      </w:r>
      <w:r>
        <w:rPr>
          <w:rFonts w:ascii="Times" w:hAnsi="Times" w:eastAsia="Times"/>
          <w:b w:val="0"/>
          <w:i w:val="0"/>
          <w:color w:val="000000"/>
          <w:sz w:val="22"/>
        </w:rPr>
        <w:t>You may choose whichever you like.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Austrian friends will be soon going. They have to sail on </w:t>
      </w:r>
      <w:r>
        <w:rPr>
          <w:rFonts w:ascii="Times" w:hAnsi="Times" w:eastAsia="Times"/>
          <w:b w:val="0"/>
          <w:i w:val="0"/>
          <w:color w:val="000000"/>
          <w:sz w:val="22"/>
        </w:rPr>
        <w:t>21st. They leave here on 18th or 17th.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student of Charkha Sangh who had come to learn khadi work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“Handicap of Mahatmaship”, 8-11-1928.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words here are not legible in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a touch of malaria. I am free now, have been for the last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six days. I am just now living on fruit alone. Mahadev has come for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days. He goes back to B[ardoli] tomorrow.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Purbai has gone to Orissa. Chhaganlal and his wife will also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there presently. Krishnadas is now in Sodepur. Rajendra 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here and undergoing fasting cure for asthma. Gregg has sailed for </w:t>
      </w:r>
      <w:r>
        <w:rPr>
          <w:rFonts w:ascii="Times" w:hAnsi="Times" w:eastAsia="Times"/>
          <w:b w:val="0"/>
          <w:i w:val="0"/>
          <w:color w:val="000000"/>
          <w:sz w:val="22"/>
        </w:rPr>
        <w:t>America.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and Subbiah have had their innings of malaria. They </w:t>
      </w:r>
      <w:r>
        <w:rPr>
          <w:rFonts w:ascii="Times" w:hAnsi="Times" w:eastAsia="Times"/>
          <w:b w:val="0"/>
          <w:i w:val="0"/>
          <w:color w:val="000000"/>
          <w:sz w:val="22"/>
        </w:rPr>
        <w:t>seem now to be free though weak.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G.N. 8214; also C.W. 5324. Courtesy: Mirabehn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259. LETTER TO RAMI GANDHI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RAMI,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 to Ba. I hope your fever has gone now.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everyone has had it. I was also caught. Ba and Nimu too had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Rasik is in Delhi at present and Ramdas is in Bardoli. As you know,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has been in Delhi for a long time now. Navin too has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 trust the children are happy. Chi. Sushila has given birth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daughter. I shall be leaving for Wardha on the 22nd or the 23rd </w:t>
      </w:r>
      <w:r>
        <w:rPr>
          <w:rFonts w:ascii="Times" w:hAnsi="Times" w:eastAsia="Times"/>
          <w:b w:val="0"/>
          <w:i w:val="0"/>
          <w:color w:val="000000"/>
          <w:sz w:val="22"/>
        </w:rPr>
        <w:t>accompanied by Ba. To both of you a good New Year.</w:t>
      </w:r>
    </w:p>
    <w:p>
      <w:pPr>
        <w:autoSpaceDN w:val="0"/>
        <w:autoSpaceDE w:val="0"/>
        <w:widowControl/>
        <w:spacing w:line="220" w:lineRule="exact" w:before="6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0"/>
        <w:gridCol w:w="2170"/>
        <w:gridCol w:w="2170"/>
      </w:tblGrid>
      <w:tr>
        <w:trPr>
          <w:trHeight w:hRule="exact" w:val="85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4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Greetings from Ba.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9712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260. LETTER TO G. D. BIRLA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Amas, November 12,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GHANSHYAMDASJI,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Having been unable to write to you for so long, I feel ashamed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while penning this. Your letters did come.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want to write more as we shall now meet at Wardha.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sent a cable in connection with the present hardships in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Urmila Devi”, 14-11-1928.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South Africa.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incident of the calf and the monkeys did annoy me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good opportunity of understanding human nature and of </w:t>
      </w:r>
      <w:r>
        <w:rPr>
          <w:rFonts w:ascii="Times" w:hAnsi="Times" w:eastAsia="Times"/>
          <w:b w:val="0"/>
          <w:i w:val="0"/>
          <w:color w:val="000000"/>
          <w:sz w:val="22"/>
        </w:rPr>
        <w:t>controlling my temper.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told me many things about you and it gladdened my </w:t>
      </w:r>
      <w:r>
        <w:rPr>
          <w:rFonts w:ascii="Times" w:hAnsi="Times" w:eastAsia="Times"/>
          <w:b w:val="0"/>
          <w:i w:val="0"/>
          <w:color w:val="000000"/>
          <w:sz w:val="22"/>
        </w:rPr>
        <w:t>heart, although I am already acquainted with much of it.</w:t>
      </w:r>
    </w:p>
    <w:p>
      <w:pPr>
        <w:autoSpaceDN w:val="0"/>
        <w:autoSpaceDE w:val="0"/>
        <w:widowControl/>
        <w:spacing w:line="280" w:lineRule="exact" w:before="2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propose to reach Wardha on the 24th instant. </w:t>
      </w:r>
      <w:r>
        <w:rPr>
          <w:rFonts w:ascii="Times" w:hAnsi="Times" w:eastAsia="Times"/>
          <w:b w:val="0"/>
          <w:i w:val="0"/>
          <w:color w:val="000000"/>
          <w:sz w:val="22"/>
        </w:rPr>
        <w:t>The rest when we meet.</w:t>
      </w:r>
    </w:p>
    <w:p>
      <w:pPr>
        <w:autoSpaceDN w:val="0"/>
        <w:autoSpaceDE w:val="0"/>
        <w:widowControl/>
        <w:spacing w:line="220" w:lineRule="exact" w:before="66" w:after="0"/>
        <w:ind w:left="0" w:right="2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tabs>
          <w:tab w:pos="550" w:val="left"/>
          <w:tab w:pos="5510" w:val="left"/>
        </w:tabs>
        <w:autoSpaceDE w:val="0"/>
        <w:widowControl/>
        <w:spacing w:line="262" w:lineRule="exact" w:before="4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is going to Bombay today. Mahadev is at Bardoli </w:t>
      </w:r>
      <w:r>
        <w:rPr>
          <w:rFonts w:ascii="Times" w:hAnsi="Times" w:eastAsia="Times"/>
          <w:b w:val="0"/>
          <w:i w:val="0"/>
          <w:color w:val="000000"/>
          <w:sz w:val="22"/>
        </w:rPr>
        <w:t>these days. He has come here for three days.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6165.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261. LETTER TO LAKSHMINARAYAN M. PANDYA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LAKSHMINARAYAN,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When we find two leaders divided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views, and hold both in equal respect, we should accept the view which </w:t>
      </w:r>
      <w:r>
        <w:rPr>
          <w:rFonts w:ascii="Times" w:hAnsi="Times" w:eastAsia="Times"/>
          <w:b w:val="0"/>
          <w:i w:val="0"/>
          <w:color w:val="000000"/>
          <w:sz w:val="22"/>
        </w:rPr>
        <w:t>appeals to our conscience.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During student-life, one should not take active part in politics.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feel respect for our teachers and emulate only their </w:t>
      </w:r>
      <w:r>
        <w:rPr>
          <w:rFonts w:ascii="Times" w:hAnsi="Times" w:eastAsia="Times"/>
          <w:b w:val="0"/>
          <w:i w:val="0"/>
          <w:color w:val="000000"/>
          <w:sz w:val="22"/>
        </w:rPr>
        <w:t>good qualities.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respect the traditional practices observed during an </w:t>
      </w:r>
      <w:r>
        <w:rPr>
          <w:rFonts w:ascii="Times" w:hAnsi="Times" w:eastAsia="Times"/>
          <w:b w:val="0"/>
          <w:i w:val="0"/>
          <w:color w:val="000000"/>
          <w:sz w:val="22"/>
        </w:rPr>
        <w:t>eclipse.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take this as my message.</w:t>
      </w:r>
    </w:p>
    <w:p>
      <w:pPr>
        <w:autoSpaceDN w:val="0"/>
        <w:autoSpaceDE w:val="0"/>
        <w:widowControl/>
        <w:spacing w:line="220" w:lineRule="exact" w:before="66" w:after="2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34"/>
        </w:trPr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HAISHRI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AKSHMINARAYAN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OJILAL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ANDYA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AGARWADO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>UNAWADA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2658. Courtesy: Lakshminarayan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M. Pandya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LETTER TO DEVDAS GANDHI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Amas, 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12,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Today is the new moon day, and also my silence day. I am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therefore writing this letter for the pleasure of doing so. I had preser-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ved the statement of account sent by you. I examined it today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smallest detail. I do find a few things about which I would like to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further explanation, but on the whole there is nothing to object to.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New Year blessings to you that you may follow the path of goodness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keep good health. The same to Navin and Rasik. My health is all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right.</w:t>
      </w:r>
    </w:p>
    <w:p>
      <w:pPr>
        <w:autoSpaceDN w:val="0"/>
        <w:autoSpaceDE w:val="0"/>
        <w:widowControl/>
        <w:spacing w:line="220" w:lineRule="exact" w:before="66" w:after="2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36"/>
        </w:trPr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AMIA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ILLIA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AROL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AGH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2126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263. LETTER TO NANABHAI R. MASHRUWALA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Amas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12,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NANABHAI,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preserved till this day your sincere letter on the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non-violence. When I took it up today, which is both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moon day and my silence day, in order to reply to it, I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whether it was really necessary that I should engage you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on this subject. When we are bound to each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 tie of the heart, we shall in time understand what both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mean. If either of us is in error, the error will be plain to all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honestly admit it. Since I feel thus, I will not engage you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futile discussion. If you can leave Akola and come to Wardha, please </w:t>
      </w:r>
      <w:r>
        <w:rPr>
          <w:rFonts w:ascii="Times" w:hAnsi="Times" w:eastAsia="Times"/>
          <w:b w:val="0"/>
          <w:i w:val="0"/>
          <w:color w:val="000000"/>
          <w:sz w:val="22"/>
        </w:rPr>
        <w:t>do so. If you wish we shall have a little talk over the matter.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blessings to all of you.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2"/>
        </w:trPr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ANABHAI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ASHRUWALA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KOLA</w:t>
      </w:r>
      <w:r>
        <w:rPr>
          <w:rFonts w:ascii="Times" w:hAnsi="Times" w:eastAsia="Times"/>
          <w:b w:val="0"/>
          <w:i w:val="0"/>
          <w:color w:val="000000"/>
          <w:sz w:val="20"/>
        </w:rPr>
        <w:t>, C.P.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6678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264. LETTER TO PRABHUDAS GANDHI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Amas, 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12,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been writing since three and a half in the morning. Hav-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finished the paper, l have resumed the writing. Today is </w:t>
      </w:r>
      <w:r>
        <w:rPr>
          <w:rFonts w:ascii="Times" w:hAnsi="Times" w:eastAsia="Times"/>
          <w:b w:val="0"/>
          <w:i/>
          <w:color w:val="000000"/>
          <w:sz w:val="22"/>
        </w:rPr>
        <w:t>amas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body endures only as long as the sense of ‘I’ lasts.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‘I’ is bound to remain so long as the body lives.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out of this state and learn to rid ourselves of the sense of ‘I’.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we have done so far with the sense of ‘I’ is done. But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of it now. Live in Tadikhet reducing yourself to zero and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daily whatever work comes to hand or you can think of.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 castles in the air. Ponder over ‘One step enough for me’.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praying, ‘The night is dark and I cannot see my way. Guard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child.’ Instead of being angry or unhappy when somebody insults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you should rather be pleased. Your duty to Shantilal is simple.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bound yourself to keep him for one year,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let him remain for a year. It is obvious that in Tadikhet,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afford to keep him that long. The lesson to be drawn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an agreement even with a friend should be reduced to writing, </w:t>
      </w:r>
      <w:r>
        <w:rPr>
          <w:rFonts w:ascii="Times" w:hAnsi="Times" w:eastAsia="Times"/>
          <w:b w:val="0"/>
          <w:i w:val="0"/>
          <w:color w:val="000000"/>
          <w:sz w:val="22"/>
        </w:rPr>
        <w:t>not because we do not trust him but because memory is a tricky affair.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under no circumstances let your health deteriorate.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your work with Mirabehn is over, run to Almora. Chhaganlal and </w:t>
      </w:r>
      <w:r>
        <w:rPr>
          <w:rFonts w:ascii="Times" w:hAnsi="Times" w:eastAsia="Times"/>
          <w:b w:val="0"/>
          <w:i w:val="0"/>
          <w:color w:val="000000"/>
          <w:sz w:val="22"/>
        </w:rPr>
        <w:t>Kashi are at Rajkot. Ramdas has settled down in Bardoli.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S. N. 32981</w:t>
      </w:r>
    </w:p>
    <w:p>
      <w:pPr>
        <w:autoSpaceDN w:val="0"/>
        <w:autoSpaceDE w:val="0"/>
        <w:widowControl/>
        <w:spacing w:line="292" w:lineRule="exact" w:before="322" w:after="62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TELEGRAM TO MIRABEHN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IRABEHN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HANDAR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UZAFFARPUR</w:t>
      </w:r>
    </w:p>
    <w:p>
      <w:pPr>
        <w:sectPr>
          <w:type w:val="continuous"/>
          <w:pgSz w:w="9360" w:h="12960"/>
          <w:pgMar w:top="516" w:right="1404" w:bottom="478" w:left="1440" w:header="720" w:footer="720" w:gutter="0"/>
          <w:cols w:num="2" w:equalWidth="0">
            <w:col w:w="3712" w:space="0"/>
            <w:col w:w="2804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exact" w:before="2" w:after="552"/>
        <w:ind w:left="958" w:right="0" w:firstLine="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November 13, 1928</w:t>
      </w:r>
    </w:p>
    <w:p>
      <w:pPr>
        <w:sectPr>
          <w:type w:val="nextColumn"/>
          <w:pgSz w:w="9360" w:h="12960"/>
          <w:pgMar w:top="516" w:right="1404" w:bottom="478" w:left="1440" w:header="720" w:footer="720" w:gutter="0"/>
          <w:cols w:num="2" w:equalWidth="0">
            <w:col w:w="3712" w:space="0"/>
            <w:col w:w="280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348"/>
        </w:trPr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YOU      MAY         ATTEND.         SENDING         COTTON.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LOVE.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8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  <w:tr>
        <w:trPr>
          <w:trHeight w:hRule="exact" w:val="450"/>
        </w:trPr>
        <w:tc>
          <w:tcPr>
            <w:tcW w:type="dxa" w:w="5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original: G. N. 8215; also C.W. 5325. Courtesy: Mirabehn</w:t>
            </w:r>
          </w:p>
        </w:tc>
        <w:tc>
          <w:tcPr>
            <w:tcW w:type="dxa" w:w="217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combination of </w:t>
      </w:r>
      <w:r>
        <w:rPr>
          <w:rFonts w:ascii="Times" w:hAnsi="Times" w:eastAsia="Times"/>
          <w:b w:val="0"/>
          <w:i/>
          <w:color w:val="000000"/>
          <w:sz w:val="18"/>
        </w:rPr>
        <w:t>amas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Silence</w:t>
      </w:r>
      <w:r>
        <w:rPr>
          <w:rFonts w:ascii="Times" w:hAnsi="Times" w:eastAsia="Times"/>
          <w:b w:val="0"/>
          <w:i/>
          <w:color w:val="000000"/>
          <w:sz w:val="18"/>
        </w:rPr>
        <w:t>Day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dateline;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Devdas Gandhi”, 12-11-1928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266. LETTER TO A. GORDON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  <w:tab w:pos="1130" w:val="left"/>
        </w:tabs>
        <w:autoSpaceDE w:val="0"/>
        <w:widowControl/>
        <w:spacing w:line="24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forgive me for delaying to reply to your letter of 21st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 for such a long time. The fact is that every admission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is regulated by a Committee of Management to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referred your letter, and I have just learnt the decision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that in the present state of the Ashram, it is not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disabled men, the scope of the Ashram being entirely different.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sorry indeed that the Ashram is not able to provide shelter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man,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am sure you will appreciate the difficulty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of Management.</w:t>
      </w:r>
    </w:p>
    <w:p>
      <w:pPr>
        <w:autoSpaceDN w:val="0"/>
        <w:autoSpaceDE w:val="0"/>
        <w:widowControl/>
        <w:spacing w:line="24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will you be prepared to send him to some other institution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find one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will take charge of him? Of course I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 a single institution about whose ability to take proper care </w:t>
      </w:r>
      <w:r>
        <w:rPr>
          <w:rFonts w:ascii="Times" w:hAnsi="Times" w:eastAsia="Times"/>
          <w:b w:val="0"/>
          <w:i w:val="0"/>
          <w:color w:val="000000"/>
          <w:sz w:val="22"/>
        </w:rPr>
        <w:t>of such cases I was not myself sure.</w:t>
      </w:r>
    </w:p>
    <w:p>
      <w:pPr>
        <w:autoSpaceDN w:val="0"/>
        <w:autoSpaceDE w:val="0"/>
        <w:widowControl/>
        <w:spacing w:line="22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EV</w:t>
      </w:r>
      <w:r>
        <w:rPr>
          <w:rFonts w:ascii="Times" w:hAnsi="Times" w:eastAsia="Times"/>
          <w:b w:val="0"/>
          <w:i w:val="0"/>
          <w:color w:val="000000"/>
          <w:sz w:val="20"/>
        </w:rPr>
        <w:t>. A. G</w:t>
      </w:r>
      <w:r>
        <w:rPr>
          <w:rFonts w:ascii="Times" w:hAnsi="Times" w:eastAsia="Times"/>
          <w:b w:val="0"/>
          <w:i w:val="0"/>
          <w:color w:val="000000"/>
          <w:sz w:val="16"/>
        </w:rPr>
        <w:t>ORDON</w:t>
      </w:r>
    </w:p>
    <w:p>
      <w:pPr>
        <w:autoSpaceDN w:val="0"/>
        <w:autoSpaceDE w:val="0"/>
        <w:widowControl/>
        <w:spacing w:line="266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ANADIAN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APTIST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ISSION</w:t>
      </w:r>
      <w:r>
        <w:rPr>
          <w:rFonts w:ascii="Times" w:hAnsi="Times" w:eastAsia="Times"/>
          <w:b w:val="0"/>
          <w:i w:val="0"/>
          <w:color w:val="000000"/>
          <w:sz w:val="20"/>
        </w:rPr>
        <w:t>, V</w:t>
      </w:r>
      <w:r>
        <w:rPr>
          <w:rFonts w:ascii="Times" w:hAnsi="Times" w:eastAsia="Times"/>
          <w:b w:val="0"/>
          <w:i w:val="0"/>
          <w:color w:val="000000"/>
          <w:sz w:val="16"/>
        </w:rPr>
        <w:t>UYYURU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ISTNA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ISTRICT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12974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267. LETTER TO ROLAND J. WILD</w:t>
      </w:r>
    </w:p>
    <w:p>
      <w:pPr>
        <w:autoSpaceDN w:val="0"/>
        <w:autoSpaceDE w:val="0"/>
        <w:widowControl/>
        <w:spacing w:line="266" w:lineRule="exact" w:before="1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enclosing the cuttings. You perhaps have seen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my comment upon them. And many things you have put into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mouth and views you have ascribed to me I fail to recognize myself,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some of them are so palpably absurd that I cannot imagine how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dated September 21, 1928, the addressee had said that M. Moses,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aged 20, an outcaste and an orphan, had a paralysed leg, which was removed after 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operation, had studied up to 8th standard in Vuyyuru Boarding School and could do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tailoring, weaving or mat-making.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C. Rajagopalachari”, 28-11-1928.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November 7, 1928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came to attribute them to me. Do you not think you owed it to </w:t>
      </w:r>
      <w:r>
        <w:rPr>
          <w:rFonts w:ascii="Times" w:hAnsi="Times" w:eastAsia="Times"/>
          <w:b w:val="0"/>
          <w:i w:val="0"/>
          <w:color w:val="000000"/>
          <w:sz w:val="22"/>
        </w:rPr>
        <w:t>me to show me the proof ?</w:t>
      </w:r>
    </w:p>
    <w:p>
      <w:pPr>
        <w:autoSpaceDN w:val="0"/>
        <w:tabs>
          <w:tab w:pos="5270" w:val="left"/>
        </w:tabs>
        <w:autoSpaceDE w:val="0"/>
        <w:widowControl/>
        <w:spacing w:line="268" w:lineRule="exact" w:before="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OLAND </w:t>
      </w:r>
      <w:r>
        <w:rPr>
          <w:rFonts w:ascii="Times" w:hAnsi="Times" w:eastAsia="Times"/>
          <w:b w:val="0"/>
          <w:i w:val="0"/>
          <w:color w:val="000000"/>
          <w:sz w:val="20"/>
        </w:rPr>
        <w:t>J. W</w:t>
      </w:r>
      <w:r>
        <w:rPr>
          <w:rFonts w:ascii="Times" w:hAnsi="Times" w:eastAsia="Times"/>
          <w:b w:val="0"/>
          <w:i w:val="0"/>
          <w:color w:val="000000"/>
          <w:sz w:val="16"/>
        </w:rPr>
        <w:t>ILD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92" w:lineRule="exact" w:before="0" w:after="0"/>
        <w:ind w:left="1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IVIL AND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ILITARY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AZETTE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P.O.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36,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AHORE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S.N. 12988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LETTER TO URMILA DEVI</w:t>
      </w:r>
    </w:p>
    <w:p>
      <w:pPr>
        <w:autoSpaceDN w:val="0"/>
        <w:tabs>
          <w:tab w:pos="550" w:val="left"/>
          <w:tab w:pos="3430" w:val="left"/>
          <w:tab w:pos="4670" w:val="left"/>
        </w:tabs>
        <w:autoSpaceDE w:val="0"/>
        <w:widowControl/>
        <w:spacing w:line="302" w:lineRule="exact" w:before="13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November 14,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Devdhar sends me copy of letters written to you and reports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that you have been laid up in bed at Dr. Sen’s house.What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the matter be with you? And how are you now ? Who is Dr. Sen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was here for three days. He went last night to Bardoli </w:t>
      </w:r>
      <w:r>
        <w:rPr>
          <w:rFonts w:ascii="Times" w:hAnsi="Times" w:eastAsia="Times"/>
          <w:b w:val="0"/>
          <w:i w:val="0"/>
          <w:color w:val="000000"/>
          <w:sz w:val="22"/>
        </w:rPr>
        <w:t>and expects to return on Friday or Saturday.</w:t>
      </w:r>
    </w:p>
    <w:p>
      <w:pPr>
        <w:autoSpaceDN w:val="0"/>
        <w:autoSpaceDE w:val="0"/>
        <w:widowControl/>
        <w:spacing w:line="22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340" w:lineRule="exact" w:before="28" w:after="0"/>
        <w:ind w:left="1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RMILA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ETEOROLOGICAL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12997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269. LETTER TO C. RAJAGOPALACHARI</w:t>
      </w:r>
    </w:p>
    <w:p>
      <w:pPr>
        <w:autoSpaceDN w:val="0"/>
        <w:autoSpaceDE w:val="0"/>
        <w:widowControl/>
        <w:spacing w:line="266" w:lineRule="exact" w:before="16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1928</w:t>
      </w:r>
    </w:p>
    <w:p>
      <w:pPr>
        <w:autoSpaceDN w:val="0"/>
        <w:tabs>
          <w:tab w:pos="550" w:val="left"/>
          <w:tab w:pos="417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letter and copy of my reply.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either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the complainant yourself or enable me to send him a further reply.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telegram which surprises me. I could not possibly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the length you suggest. Enclosed is a copy of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Mahomed Habibullah. Please discuss the subject no more with </w:t>
      </w:r>
      <w:r>
        <w:rPr>
          <w:rFonts w:ascii="Times" w:hAnsi="Times" w:eastAsia="Times"/>
          <w:b w:val="0"/>
          <w:i w:val="0"/>
          <w:color w:val="000000"/>
          <w:sz w:val="22"/>
        </w:rPr>
        <w:t>anybody and destroy the enclosed.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C. R</w:t>
      </w:r>
      <w:r>
        <w:rPr>
          <w:rFonts w:ascii="Times" w:hAnsi="Times" w:eastAsia="Times"/>
          <w:b w:val="0"/>
          <w:i w:val="0"/>
          <w:color w:val="000000"/>
          <w:sz w:val="16"/>
        </w:rPr>
        <w:t>AJAGOPALACHARI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ASTRALAYA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SPLANADE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12788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270. LETTER TO K. SANTANAM</w:t>
      </w:r>
    </w:p>
    <w:p>
      <w:pPr>
        <w:autoSpaceDN w:val="0"/>
        <w:autoSpaceDE w:val="0"/>
        <w:widowControl/>
        <w:spacing w:line="266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1928</w:t>
      </w:r>
    </w:p>
    <w:p>
      <w:pPr>
        <w:autoSpaceDN w:val="0"/>
        <w:tabs>
          <w:tab w:pos="550" w:val="left"/>
          <w:tab w:pos="2990" w:val="left"/>
        </w:tabs>
        <w:autoSpaceDE w:val="0"/>
        <w:widowControl/>
        <w:spacing w:line="25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SANTANAM,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best thing I could do was to forward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Sjt. Ambalal Sarabhai.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Beyond that you won’t expect me </w:t>
      </w:r>
      <w:r>
        <w:rPr>
          <w:rFonts w:ascii="Times" w:hAnsi="Times" w:eastAsia="Times"/>
          <w:b w:val="0"/>
          <w:i w:val="0"/>
          <w:color w:val="000000"/>
          <w:sz w:val="22"/>
        </w:rPr>
        <w:t>to go.</w:t>
      </w:r>
    </w:p>
    <w:p>
      <w:pPr>
        <w:autoSpaceDN w:val="0"/>
        <w:tabs>
          <w:tab w:pos="550" w:val="left"/>
          <w:tab w:pos="3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about Krishna.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she will soon be well. Is her </w:t>
      </w:r>
      <w:r>
        <w:rPr>
          <w:rFonts w:ascii="Times" w:hAnsi="Times" w:eastAsia="Times"/>
          <w:b w:val="0"/>
          <w:i w:val="0"/>
          <w:color w:val="000000"/>
          <w:sz w:val="22"/>
        </w:rPr>
        <w:t>illness the reason for her long silence?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note what you say about Punjab politics.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2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K. S</w:t>
      </w:r>
      <w:r>
        <w:rPr>
          <w:rFonts w:ascii="Times" w:hAnsi="Times" w:eastAsia="Times"/>
          <w:b w:val="0"/>
          <w:i w:val="0"/>
          <w:color w:val="000000"/>
          <w:sz w:val="16"/>
        </w:rPr>
        <w:t>ANTANAM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AKSHMI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NSURANCE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L</w:t>
      </w:r>
      <w:r>
        <w:rPr>
          <w:rFonts w:ascii="Times" w:hAnsi="Times" w:eastAsia="Times"/>
          <w:b w:val="0"/>
          <w:i w:val="0"/>
          <w:color w:val="000000"/>
          <w:sz w:val="16"/>
        </w:rPr>
        <w:t>TD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O. B</w:t>
      </w:r>
      <w:r>
        <w:rPr>
          <w:rFonts w:ascii="Times" w:hAnsi="Times" w:eastAsia="Times"/>
          <w:b w:val="0"/>
          <w:i w:val="0"/>
          <w:color w:val="000000"/>
          <w:sz w:val="16"/>
        </w:rPr>
        <w:t>OX</w:t>
      </w:r>
      <w:r>
        <w:rPr>
          <w:rFonts w:ascii="Times" w:hAnsi="Times" w:eastAsia="Times"/>
          <w:b w:val="0"/>
          <w:i w:val="0"/>
          <w:color w:val="000000"/>
          <w:sz w:val="20"/>
        </w:rPr>
        <w:t>. 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30, 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12996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Kannayiram Pillay”, 29-11-1928.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Sir Mahomed Habibullah”, 9-11-1928.</w:t>
      </w:r>
    </w:p>
    <w:p>
      <w:pPr>
        <w:autoSpaceDN w:val="0"/>
        <w:autoSpaceDE w:val="0"/>
        <w:widowControl/>
        <w:spacing w:line="220" w:lineRule="exact" w:before="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dated November 10, 1928, the addressee had requested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put in a word regarding his Lakshmi Insurance Co., Ltd., to Ambalal Sarabhai who </w:t>
      </w:r>
      <w:r>
        <w:rPr>
          <w:rFonts w:ascii="Times" w:hAnsi="Times" w:eastAsia="Times"/>
          <w:b w:val="0"/>
          <w:i w:val="0"/>
          <w:color w:val="000000"/>
          <w:sz w:val="18"/>
        </w:rPr>
        <w:t>was thinking of insuring his employees in his various concerns.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She had been unwell for two months.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said that he was not taking very active part in politics at that </w:t>
      </w:r>
      <w:r>
        <w:rPr>
          <w:rFonts w:ascii="Times" w:hAnsi="Times" w:eastAsia="Times"/>
          <w:b w:val="0"/>
          <w:i w:val="0"/>
          <w:color w:val="000000"/>
          <w:sz w:val="18"/>
        </w:rPr>
        <w:t>time chiefly due to the fact that there were local factions in the Congress.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1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271. ALL-INDIA SPINNERS’ ASSOCIATION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Association has now been at work for over two years.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steady progress on the business side. Its organization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gradually perfected. Its finances are on a sound footing. It takes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no commitments beyond its ability. But on the score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membership, it has not proved attractive. I confess that not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has been made to attract members. The Council has thought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unwise to spend public money in carrying on propaganda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direction, feeling that those who realize the national importance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hand-spinning and the dignity of labour would of their own accord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the Association. Such however has not been the case. People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attracted to the constructive side of national work nor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developed the capacity for unassuming steady work. Many even </w:t>
      </w:r>
      <w:r>
        <w:rPr>
          <w:rFonts w:ascii="Times" w:hAnsi="Times" w:eastAsia="Times"/>
          <w:b w:val="0"/>
          <w:i w:val="0"/>
          <w:color w:val="000000"/>
          <w:sz w:val="22"/>
        </w:rPr>
        <w:t>of those who joined in the beginning have fallen off.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the Council does not feel disposed to alter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membership but is of opinion that some day or other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are bound to realize the importance of hand-spinning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and therefore for themselves, and that some day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recognized as a matter of shame for anybody not to spin even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today a matter of shame not to protest one’s loyalty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 or not to attend on due occasions public meetings.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 though the membership has not increased and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attracted those who would work a big financial corporation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Association, its finances have grown. It is therefore thought advisable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appoint a permanent Board of Trustees in whom the funds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vested. With that end in view Sjt. Jamnalal Bajaj, Sjt. 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Rajagopalachari and Sjt. Rajendra Prasad have drafted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I. Whereas the All-India Spinners’ Association was founded on 23rd</w:t>
      </w:r>
    </w:p>
    <w:p>
      <w:pPr>
        <w:autoSpaceDN w:val="0"/>
        <w:autoSpaceDE w:val="0"/>
        <w:widowControl/>
        <w:spacing w:line="240" w:lineRule="exact" w:before="2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September 1925, as an expert and independent organization for the</w:t>
      </w:r>
    </w:p>
    <w:p>
      <w:pPr>
        <w:autoSpaceDN w:val="0"/>
        <w:autoSpaceDE w:val="0"/>
        <w:widowControl/>
        <w:spacing w:line="240" w:lineRule="exact" w:before="2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development of hand-spinning and khaddar and it was endowed with assets by</w:t>
      </w:r>
    </w:p>
    <w:p>
      <w:pPr>
        <w:autoSpaceDN w:val="0"/>
        <w:autoSpaceDE w:val="0"/>
        <w:widowControl/>
        <w:spacing w:line="240" w:lineRule="exact" w:before="2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Indian National Congress for the said purpose: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Whereas the first Executive Council of the All-India Spinners’</w:t>
      </w:r>
    </w:p>
    <w:p>
      <w:pPr>
        <w:autoSpaceDN w:val="0"/>
        <w:autoSpaceDE w:val="0"/>
        <w:widowControl/>
        <w:spacing w:line="240" w:lineRule="exact" w:before="2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Association under the constitution so framed was to hold office for five years</w:t>
      </w:r>
    </w:p>
    <w:p>
      <w:pPr>
        <w:autoSpaceDN w:val="0"/>
        <w:autoSpaceDE w:val="0"/>
        <w:widowControl/>
        <w:spacing w:line="240" w:lineRule="exact" w:before="2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authorized not only to deal with its assets and to raise further funds for</w:t>
      </w:r>
    </w:p>
    <w:p>
      <w:pPr>
        <w:autoSpaceDN w:val="0"/>
        <w:autoSpaceDE w:val="0"/>
        <w:widowControl/>
        <w:spacing w:line="240" w:lineRule="exact" w:before="2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purposes of the Association, but also to make such amendments in the</w:t>
      </w:r>
    </w:p>
    <w:p>
      <w:pPr>
        <w:autoSpaceDN w:val="0"/>
        <w:autoSpaceDE w:val="0"/>
        <w:widowControl/>
        <w:spacing w:line="240" w:lineRule="exact" w:before="2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constitution as may be considered necessary in the light of its experience: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Whereas the Executive Council since its establishment has raised and</w:t>
      </w:r>
    </w:p>
    <w:p>
      <w:pPr>
        <w:autoSpaceDN w:val="0"/>
        <w:autoSpaceDE w:val="0"/>
        <w:widowControl/>
        <w:spacing w:line="240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view of the increasing work of the Association must continue to raise from</w:t>
      </w:r>
    </w:p>
    <w:p>
      <w:pPr>
        <w:autoSpaceDN w:val="0"/>
        <w:autoSpaceDE w:val="0"/>
        <w:widowControl/>
        <w:spacing w:line="240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time to time considerable funds from the public: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Whereas it is found necessary often to enter into agreement, raise funds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by way of loans on the security of its assets, and make commitments going </w:t>
      </w:r>
      <w:r>
        <w:rPr>
          <w:rFonts w:ascii="Times" w:hAnsi="Times" w:eastAsia="Times"/>
          <w:b w:val="0"/>
          <w:i w:val="0"/>
          <w:color w:val="000000"/>
          <w:sz w:val="18"/>
        </w:rPr>
        <w:t>beyond its own lifetime:</w:t>
      </w:r>
    </w:p>
    <w:p>
      <w:pPr>
        <w:autoSpaceDN w:val="0"/>
        <w:autoSpaceDE w:val="0"/>
        <w:widowControl/>
        <w:spacing w:line="240" w:lineRule="exact" w:before="40" w:after="0"/>
        <w:ind w:left="650" w:right="22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And whereas for these and other reasons, the experience of the last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three years has shown that it is desirable to amend the constitution so 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vest the funds and all the assets of the Association in a permanent Board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Trustees who shall hold them for the purposes of the Association and who </w:t>
      </w:r>
      <w:r>
        <w:rPr>
          <w:rFonts w:ascii="Times" w:hAnsi="Times" w:eastAsia="Times"/>
          <w:b w:val="0"/>
          <w:i w:val="0"/>
          <w:color w:val="000000"/>
          <w:sz w:val="18"/>
        </w:rPr>
        <w:t>shall also be the Governing Body of the Association: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hereby resolved as follows:</w:t>
      </w:r>
    </w:p>
    <w:p>
      <w:pPr>
        <w:autoSpaceDN w:val="0"/>
        <w:autoSpaceDE w:val="0"/>
        <w:widowControl/>
        <w:spacing w:line="240" w:lineRule="exact" w:before="40" w:after="0"/>
        <w:ind w:left="650" w:right="22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1. That the funds and assets now held by the All-India Spinners’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 and its various Branches henceforth vest in a Board of Trustees </w:t>
      </w:r>
      <w:r>
        <w:rPr>
          <w:rFonts w:ascii="Times" w:hAnsi="Times" w:eastAsia="Times"/>
          <w:b w:val="0"/>
          <w:i w:val="0"/>
          <w:color w:val="000000"/>
          <w:sz w:val="18"/>
        </w:rPr>
        <w:t>who shall also be the Executive Council of the Association.</w:t>
      </w:r>
    </w:p>
    <w:p>
      <w:pPr>
        <w:autoSpaceDN w:val="0"/>
        <w:autoSpaceDE w:val="0"/>
        <w:widowControl/>
        <w:spacing w:line="240" w:lineRule="exact" w:before="40" w:after="0"/>
        <w:ind w:left="650" w:right="22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That the said Board of Trustees and Executive Council shall consist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undermentioned twelve persons who shall hold office for life, provided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continue to be members of the Association, and three other persons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elected annually by the members of the Association from among its A-Class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members, provided that for this purpose no one who has not been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rolls continuously for two years at the time of election shall be entitled to </w:t>
      </w:r>
      <w:r>
        <w:rPr>
          <w:rFonts w:ascii="Times" w:hAnsi="Times" w:eastAsia="Times"/>
          <w:b w:val="0"/>
          <w:i w:val="0"/>
          <w:color w:val="000000"/>
          <w:sz w:val="18"/>
        </w:rPr>
        <w:t>vote.</w:t>
      </w:r>
    </w:p>
    <w:p>
      <w:pPr>
        <w:autoSpaceDN w:val="0"/>
        <w:autoSpaceDE w:val="0"/>
        <w:widowControl/>
        <w:spacing w:line="240" w:lineRule="exact" w:before="40" w:after="0"/>
        <w:ind w:left="650" w:right="0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Names of members of the Board of Trustees and Executive Council: </w:t>
      </w:r>
      <w:r>
        <w:rPr>
          <w:rFonts w:ascii="Times" w:hAnsi="Times" w:eastAsia="Times"/>
          <w:b w:val="0"/>
          <w:i w:val="0"/>
          <w:color w:val="000000"/>
          <w:sz w:val="18"/>
        </w:rPr>
        <w:t>. . . . . . . . . . . . . . . . . . . . . . . . . . . . . . . . . . . . . . . . . . . . . . . . . . . . . . . . . .</w:t>
      </w:r>
    </w:p>
    <w:p>
      <w:pPr>
        <w:autoSpaceDN w:val="0"/>
        <w:autoSpaceDE w:val="0"/>
        <w:widowControl/>
        <w:spacing w:line="240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650" w:right="22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That any vacancy occurring by reason of resignation, death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otherwise shall be filled up by the remaining members from amongst A-Class </w:t>
      </w:r>
      <w:r>
        <w:rPr>
          <w:rFonts w:ascii="Times" w:hAnsi="Times" w:eastAsia="Times"/>
          <w:b w:val="0"/>
          <w:i w:val="0"/>
          <w:color w:val="000000"/>
          <w:sz w:val="18"/>
        </w:rPr>
        <w:t>members of the Association: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6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II. Resolved that if any member fails to send his yarn quota for six </w:t>
      </w:r>
      <w:r>
        <w:rPr>
          <w:rFonts w:ascii="Times" w:hAnsi="Times" w:eastAsia="Times"/>
          <w:b w:val="0"/>
          <w:i w:val="0"/>
          <w:color w:val="000000"/>
          <w:sz w:val="18"/>
        </w:rPr>
        <w:t>months he shall cease to be a member.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6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III. Resolved that the constitution be amended to embody the foregoing </w:t>
      </w:r>
      <w:r>
        <w:rPr>
          <w:rFonts w:ascii="Times" w:hAnsi="Times" w:eastAsia="Times"/>
          <w:b w:val="0"/>
          <w:i w:val="0"/>
          <w:color w:val="000000"/>
          <w:sz w:val="18"/>
        </w:rPr>
        <w:t>provisions.</w:t>
      </w:r>
    </w:p>
    <w:p>
      <w:pPr>
        <w:autoSpaceDN w:val="0"/>
        <w:autoSpaceDE w:val="0"/>
        <w:widowControl/>
        <w:spacing w:line="240" w:lineRule="exact" w:before="40" w:after="0"/>
        <w:ind w:left="650" w:right="20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IV. Resolved that a meeting of the members of the Association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convened as early as possible to elect three members to the Board of Trustees </w:t>
      </w:r>
      <w:r>
        <w:rPr>
          <w:rFonts w:ascii="Times" w:hAnsi="Times" w:eastAsia="Times"/>
          <w:b w:val="0"/>
          <w:i w:val="0"/>
          <w:color w:val="000000"/>
          <w:sz w:val="18"/>
        </w:rPr>
        <w:t>and Executive Council under Resolution I, clause 2.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being circulated among the members of the Council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placed before it for adoption at a special meeting to be </w:t>
      </w:r>
      <w:r>
        <w:rPr>
          <w:rFonts w:ascii="Times" w:hAnsi="Times" w:eastAsia="Times"/>
          <w:b w:val="0"/>
          <w:i w:val="0"/>
          <w:color w:val="000000"/>
          <w:sz w:val="22"/>
        </w:rPr>
        <w:t>convened at Wardha on the 18th December next.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heartily endorse the proposal. One striking feature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 is that it introduces an element of election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 of trustees. This was not contemplated by any of us when </w:t>
      </w:r>
      <w:r>
        <w:rPr>
          <w:rFonts w:ascii="Times" w:hAnsi="Times" w:eastAsia="Times"/>
          <w:b w:val="0"/>
          <w:i w:val="0"/>
          <w:color w:val="000000"/>
          <w:sz w:val="22"/>
        </w:rPr>
        <w:t>the Council was self-formed. The idea is to make the All India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in the source; for list of trustees,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“All-India Spinners’ Association”, </w:t>
      </w:r>
      <w:r>
        <w:rPr>
          <w:rFonts w:ascii="Times" w:hAnsi="Times" w:eastAsia="Times"/>
          <w:b w:val="0"/>
          <w:i w:val="0"/>
          <w:color w:val="000000"/>
          <w:sz w:val="18"/>
        </w:rPr>
        <w:t>27-12-1928.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3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Spinners’ Association a democratic body as early as it is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I invite suggestions from the readers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</w:t>
      </w:r>
      <w:r>
        <w:rPr>
          <w:rFonts w:ascii="Times" w:hAnsi="Times" w:eastAsia="Times"/>
          <w:b w:val="0"/>
          <w:i w:val="0"/>
          <w:color w:val="000000"/>
          <w:sz w:val="22"/>
        </w:rPr>
        <w:t>proposal.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15-11-1928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272. AS EVER</w:t>
      </w:r>
    </w:p>
    <w:p>
      <w:pPr>
        <w:autoSpaceDN w:val="0"/>
        <w:autoSpaceDE w:val="0"/>
        <w:widowControl/>
        <w:spacing w:line="24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Government’s communique over the unprovoked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assault on Lalaji and other leaders exculpates the police from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 which means that the old policy of excusing the police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military, no matter how they act, continues to reign supreme as ever.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to be wondered at. So long as the Government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irresponsive and irresponsible to the popular will, so long must it be </w:t>
      </w:r>
      <w:r>
        <w:rPr>
          <w:rFonts w:ascii="Times" w:hAnsi="Times" w:eastAsia="Times"/>
          <w:b w:val="0"/>
          <w:i w:val="0"/>
          <w:color w:val="000000"/>
          <w:sz w:val="22"/>
        </w:rPr>
        <w:t>subservient to the police and the military.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departmental inquiry proposed by the Government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eyewash. It is preposterous to expect Lalaji and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to stultify themselves by leading evidence before a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people have every reason to distrust. If the Government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really anxious to know the truth about the incident,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appointed a representative committee of a judicial nature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inspire public confidence and whose findings would command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respect. I congratulate Lala Lajpat Rai and his friends on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not to lead evidence before the departmental committee.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Lalaji has thrown down the challenge. He courts a libel action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undertakes to prove a case which the Government had the hardihood </w:t>
      </w:r>
      <w:r>
        <w:rPr>
          <w:rFonts w:ascii="Times" w:hAnsi="Times" w:eastAsia="Times"/>
          <w:b w:val="0"/>
          <w:i w:val="0"/>
          <w:color w:val="000000"/>
          <w:sz w:val="22"/>
        </w:rPr>
        <w:t>summarily to brush aside.</w:t>
      </w:r>
    </w:p>
    <w:p>
      <w:pPr>
        <w:autoSpaceDN w:val="0"/>
        <w:autoSpaceDE w:val="0"/>
        <w:widowControl/>
        <w:spacing w:line="220" w:lineRule="exact" w:before="7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question that arises from this incident is much larger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mere demonstration of the truth of Lalaji’s version.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public, so long as the Government do not prove otherwise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doubt, Lalaji’s version stands. The larger question is how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remedy the evil of irresponsible Government. The assault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bolstering are but a symptom of the great disease of bondage.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that we could all seriously deal with the root of the evil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set about cutting off the branches which sprout forth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Ravana’s heads as soon as they are cut off. In other words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>develop sufficient strength to resist the main disease.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dare not enter into the question of remedies. My own remedy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well known. My purpose just now is not to insist upon its acceptance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acceptance of any particular remedy. I simply plead that it is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 the leaders of public opinion seriously to concentrate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finding an expeditious and effective remedy for dealing with the evil </w:t>
      </w:r>
      <w:r>
        <w:rPr>
          <w:rFonts w:ascii="Times" w:hAnsi="Times" w:eastAsia="Times"/>
          <w:b w:val="0"/>
          <w:i w:val="0"/>
          <w:color w:val="000000"/>
          <w:sz w:val="22"/>
        </w:rPr>
        <w:t>of foreign domination.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15-11-1928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273.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EST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having been at the Ashram, now Udyoga Mandir,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eleven months I propose to go to Wardha during the last week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month to pass a quiet time at the Satyagraha Ashram there.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usual the newspapers have anticipated me and the date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departure. They have announced 15th instant as the date.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correspondents are on my track asking for interviews. I may say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reach Wardha before 24th instant nor leave Sabarmati before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when I go to Wardha I go there for rest and not for </w:t>
      </w:r>
      <w:r>
        <w:rPr>
          <w:rFonts w:ascii="Times" w:hAnsi="Times" w:eastAsia="Times"/>
          <w:b w:val="0"/>
          <w:i w:val="0"/>
          <w:color w:val="000000"/>
          <w:sz w:val="22"/>
        </w:rPr>
        <w:t>22nd instant.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appointments. I would therefore request people living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neighbourhood to excuse me from all appointments and allow me to </w:t>
      </w:r>
      <w:r>
        <w:rPr>
          <w:rFonts w:ascii="Times" w:hAnsi="Times" w:eastAsia="Times"/>
          <w:b w:val="0"/>
          <w:i w:val="0"/>
          <w:color w:val="000000"/>
          <w:sz w:val="22"/>
        </w:rPr>
        <w:t>have the rest which perhaps I deserve.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ARACHI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WEEPERS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discussion that took place recently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Karachi Municipality on the question of khadi wear for its employees,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President of the Sweepers’ Union has now sent me the text of a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 passed by the Sweepers’ Union. It runs as follows: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Union notes with regret the discussion regarding khadi uniforms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recent Municipal meeting and thanking sincerely the President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Karachi Municipality for the solicitude shown by him for the sweepers, most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respectfully and humbly begs to draw his attention to the fact that 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agriculturists sweepers have been wearing </w:t>
      </w:r>
      <w:r>
        <w:rPr>
          <w:rFonts w:ascii="Times" w:hAnsi="Times" w:eastAsia="Times"/>
          <w:b w:val="0"/>
          <w:i/>
          <w:color w:val="000000"/>
          <w:sz w:val="18"/>
        </w:rPr>
        <w:t>pankorun</w:t>
      </w:r>
      <w:r>
        <w:rPr>
          <w:rFonts w:ascii="Times" w:hAnsi="Times" w:eastAsia="Times"/>
          <w:b w:val="0"/>
          <w:i w:val="0"/>
          <w:color w:val="000000"/>
          <w:sz w:val="18"/>
        </w:rPr>
        <w:t>, i.e., khadi, for a long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time and that the khadi uniforms are not at all inconvenient to them. On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contrary they (the sweepers) appreciate the national sentiment signifying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use of khadi and sympathize with their brothers and sisters, who get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much-needed supplementary income by spinning and doing other processes.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Union therefore urges on the Municipality to continue khadi uniforms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future.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 whether this resolution was passed only by half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dozen sweepers or whether it was known and explained to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sweeper employees of the Municipality. The Secretary informs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fully explained to the sweepers before the resolution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passed. It is a resolution which I can gladly commend to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 employees. No compulsion superimposed upon them about </w:t>
      </w:r>
      <w:r>
        <w:rPr>
          <w:rFonts w:ascii="Times" w:hAnsi="Times" w:eastAsia="Times"/>
          <w:b w:val="0"/>
          <w:i w:val="0"/>
          <w:color w:val="000000"/>
          <w:sz w:val="22"/>
        </w:rPr>
        <w:t>khadi or anything else can possibly last; but if an educative propa-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ganda such as has been carried on amongst the sweepers of Karachi </w:t>
      </w:r>
      <w:r>
        <w:rPr>
          <w:rFonts w:ascii="Times" w:hAnsi="Times" w:eastAsia="Times"/>
          <w:b w:val="0"/>
          <w:i w:val="0"/>
          <w:color w:val="000000"/>
          <w:sz w:val="22"/>
        </w:rPr>
        <w:t>were to be carried amongst the employees of municipalities through-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actually left on November 23;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“</w:t>
      </w:r>
      <w:r>
        <w:rPr>
          <w:rFonts w:ascii="Times" w:hAnsi="Times" w:eastAsia="Times"/>
          <w:b w:val="0"/>
          <w:i w:val="0"/>
          <w:color w:val="000000"/>
          <w:sz w:val="18"/>
        </w:rPr>
        <w:t>Telegram to G. D. Birla”,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22-11-1928.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out India and if they were to ask for khadi uniforms, no municipality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able for any length of time to resist such a demand. I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congratulate the Sweepers’ Union upon their resolution.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OD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read this article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(11-10-1928) a reader </w:t>
      </w:r>
      <w:r>
        <w:rPr>
          <w:rFonts w:ascii="Times" w:hAnsi="Times" w:eastAsia="Times"/>
          <w:b w:val="0"/>
          <w:i w:val="0"/>
          <w:color w:val="000000"/>
          <w:sz w:val="22"/>
        </w:rPr>
        <w:t>sends the following bracing quotations from Emerson:</w:t>
      </w:r>
    </w:p>
    <w:p>
      <w:pPr>
        <w:autoSpaceDN w:val="0"/>
        <w:autoSpaceDE w:val="0"/>
        <w:widowControl/>
        <w:spacing w:line="240" w:lineRule="exact" w:before="48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little consideration of what takes place around us every day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show us that a higher law than that of our will regulates events; that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painful labours are unnecessary and fruitless; that only in our easy, simple,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spontaneous action are we strong and by contenting ourselves with obedience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become divine. Belief and love—a believing love will relieve us of a vast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load of care. O my brothers, God exists. There is a soul at the centre of Nature, </w:t>
      </w:r>
      <w:r>
        <w:rPr>
          <w:rFonts w:ascii="Times" w:hAnsi="Times" w:eastAsia="Times"/>
          <w:b w:val="0"/>
          <w:i w:val="0"/>
          <w:color w:val="000000"/>
          <w:sz w:val="18"/>
        </w:rPr>
        <w:t>and over the will of every man, so that none of us can wrong the universe.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lesson is forcibly taught that our life might be much easier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simpler than we make it; that the world might be a happier place than it is;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there is no need of struggles, convulsions, and despairs, of the wringing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hands and the gnashing of teeth; that we miscreate our own evils. We </w:t>
      </w:r>
      <w:r>
        <w:rPr>
          <w:rFonts w:ascii="Times" w:hAnsi="Times" w:eastAsia="Times"/>
          <w:b w:val="0"/>
          <w:i w:val="0"/>
          <w:color w:val="000000"/>
          <w:sz w:val="18"/>
        </w:rPr>
        <w:t>interfere with the optimism of Nature.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would but have a little faith we would see God and His love </w:t>
      </w:r>
      <w:r>
        <w:rPr>
          <w:rFonts w:ascii="Times" w:hAnsi="Times" w:eastAsia="Times"/>
          <w:b w:val="0"/>
          <w:i w:val="0"/>
          <w:color w:val="000000"/>
          <w:sz w:val="22"/>
        </w:rPr>
        <w:t>everywhere about us.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REENS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IETETIC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HIMSA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friend writes from Calcutta: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observed in one of your previous articles on dietetics that it is </w:t>
      </w:r>
      <w:r>
        <w:rPr>
          <w:rFonts w:ascii="Times" w:hAnsi="Times" w:eastAsia="Times"/>
          <w:b w:val="0"/>
          <w:i w:val="0"/>
          <w:color w:val="000000"/>
          <w:sz w:val="18"/>
        </w:rPr>
        <w:t>undesirable to cook the greens since cooking destroys their vitamin contents.</w:t>
      </w:r>
    </w:p>
    <w:p>
      <w:pPr>
        <w:autoSpaceDN w:val="0"/>
        <w:autoSpaceDE w:val="0"/>
        <w:widowControl/>
        <w:spacing w:line="240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 the Jains believe that all vegetable fare with the exception of ripe fruit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contains countless germs invisible to the eye which by setting up putrefaction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rise to a variety of diseases unless the vegetables are cooked.  Jain sadhus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not even take water unless it is previously boiled. This view is thus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direct contradiction to your view. Which of these views can be correct? Would </w:t>
      </w:r>
      <w:r>
        <w:rPr>
          <w:rFonts w:ascii="Times" w:hAnsi="Times" w:eastAsia="Times"/>
          <w:b w:val="0"/>
          <w:i w:val="0"/>
          <w:color w:val="000000"/>
          <w:sz w:val="18"/>
        </w:rPr>
        <w:t>you throw some light on the matter?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expressed my opinion on this point in </w:t>
      </w:r>
      <w:r>
        <w:rPr>
          <w:rFonts w:ascii="Times" w:hAnsi="Times" w:eastAsia="Times"/>
          <w:b w:val="0"/>
          <w:i/>
          <w:color w:val="000000"/>
          <w:sz w:val="22"/>
        </w:rPr>
        <w:t>Nava-</w:t>
      </w:r>
      <w:r>
        <w:rPr>
          <w:rFonts w:ascii="Times" w:hAnsi="Times" w:eastAsia="Times"/>
          <w:b w:val="0"/>
          <w:i/>
          <w:color w:val="000000"/>
          <w:sz w:val="22"/>
        </w:rPr>
        <w:t>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one may take ripe fruit without cooking I see no reason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may not take vegetables too in an uncooked state provided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properly digest them. Dieteticians are of opinion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inclusion of a small quantity of raw vegetables like cucumber,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 marrow, pumpkin, gourd, etc., in one’s menu is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beneficial to health than the eating of large quantities of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cooked. But the digestions of most people are very often so impaired </w:t>
      </w:r>
      <w:r>
        <w:rPr>
          <w:rFonts w:ascii="Times" w:hAnsi="Times" w:eastAsia="Times"/>
          <w:b w:val="0"/>
          <w:i w:val="0"/>
          <w:color w:val="000000"/>
          <w:sz w:val="22"/>
        </w:rPr>
        <w:t>through a surfeit of cooked fare that one should not be surprised if at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“My Notes”, sub-title Disregard for the Living Quern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they fail to do justice to raw greens, though I can say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experience that no harmful effect need follow if a </w:t>
      </w:r>
      <w:r>
        <w:rPr>
          <w:rFonts w:ascii="Times" w:hAnsi="Times" w:eastAsia="Times"/>
          <w:b w:val="0"/>
          <w:i/>
          <w:color w:val="000000"/>
          <w:sz w:val="22"/>
        </w:rPr>
        <w:t>tola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raw greens are taken with each meal provided one masticates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thoroughly. It is a well established fact that one can derive a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amount of nourishment from the same quantity of food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masticated well. The habit of proper mastication of food inculcated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uncooked greens, therefore, if it does nothing else, will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enable one to do with less quantity of food and thus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for economy in consumption but also automatically reduce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dietetic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one commits to sustain life. Therefore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from the viewpoint of dietetics or that of ahimsa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uncooked vegetables is not only free from all objection but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highly recommended. Of course it goes without saying that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are to be eaten raw extra care will have to be exercised to </w:t>
      </w:r>
      <w:r>
        <w:rPr>
          <w:rFonts w:ascii="Times" w:hAnsi="Times" w:eastAsia="Times"/>
          <w:b w:val="0"/>
          <w:i w:val="0"/>
          <w:color w:val="000000"/>
          <w:sz w:val="22"/>
        </w:rPr>
        <w:t>see that it is not stale, over-ripe or rotten, or otherwise dirty.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15-11-1928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274. LETTER TO K. M. VAIDYA</w:t>
      </w:r>
    </w:p>
    <w:p>
      <w:pPr>
        <w:autoSpaceDN w:val="0"/>
        <w:autoSpaceDE w:val="0"/>
        <w:widowControl/>
        <w:spacing w:line="266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1928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tired out. I have no desire to accept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engagement this time whilst I am at Wardha. I want to give myself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quiet as possible. I would not have the energy to give an address </w:t>
      </w:r>
      <w:r>
        <w:rPr>
          <w:rFonts w:ascii="Times" w:hAnsi="Times" w:eastAsia="Times"/>
          <w:b w:val="0"/>
          <w:i w:val="0"/>
          <w:color w:val="000000"/>
          <w:sz w:val="22"/>
        </w:rPr>
        <w:t>worth listening to. You will please therefore excuse me.</w:t>
      </w:r>
    </w:p>
    <w:p>
      <w:pPr>
        <w:autoSpaceDN w:val="0"/>
        <w:autoSpaceDE w:val="0"/>
        <w:widowControl/>
        <w:spacing w:line="22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K. M. V</w:t>
      </w:r>
      <w:r>
        <w:rPr>
          <w:rFonts w:ascii="Times" w:hAnsi="Times" w:eastAsia="Times"/>
          <w:b w:val="0"/>
          <w:i w:val="0"/>
          <w:color w:val="000000"/>
          <w:sz w:val="16"/>
        </w:rPr>
        <w:t>AIDYA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EHIND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ITAVADA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RESS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RADDOCK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>AGPUR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12998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275. LETTER TO EVELYN C. GEDGE</w:t>
      </w:r>
    </w:p>
    <w:p>
      <w:pPr>
        <w:autoSpaceDN w:val="0"/>
        <w:autoSpaceDE w:val="0"/>
        <w:widowControl/>
        <w:spacing w:line="266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1928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wish I could do something for the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mention.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it is difficult for me to suit him. All the work we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Miss Gedge had a student, Mrs. Cama, at her settlement whose husband had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lost his job in the Provincial Civil Service on the charge of accepting a bribe. He had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undergone a sentence at Sabarmati Jail and now upon his release needed rehabilitation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some job. Miss Gedge had suggested that Gandhiji might offer him a job or arrange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obtain one for him through Mr. Ambalal Sarabhai.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at the Ashram is principally physical labour such as spinning, </w:t>
      </w:r>
      <w:r>
        <w:rPr>
          <w:rFonts w:ascii="Times" w:hAnsi="Times" w:eastAsia="Times"/>
          <w:b w:val="0"/>
          <w:i w:val="0"/>
          <w:color w:val="000000"/>
          <w:sz w:val="22"/>
        </w:rPr>
        <w:t>weaving, farming, dairying and payments we make are also very small.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VELYN </w:t>
      </w:r>
      <w:r>
        <w:rPr>
          <w:rFonts w:ascii="Times" w:hAnsi="Times" w:eastAsia="Times"/>
          <w:b w:val="0"/>
          <w:i w:val="0"/>
          <w:color w:val="000000"/>
          <w:sz w:val="20"/>
        </w:rPr>
        <w:t>C. G</w:t>
      </w:r>
      <w:r>
        <w:rPr>
          <w:rFonts w:ascii="Times" w:hAnsi="Times" w:eastAsia="Times"/>
          <w:b w:val="0"/>
          <w:i w:val="0"/>
          <w:color w:val="000000"/>
          <w:sz w:val="16"/>
        </w:rPr>
        <w:t>EDGE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NIVERSITY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ETTLEMENT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ACCHAGANDHI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P.O. 7,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12999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276. LETTER TO MADELEINE R. HARDING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receive your letter enclosing the introduction </w:t>
      </w:r>
      <w:r>
        <w:rPr>
          <w:rFonts w:ascii="Times" w:hAnsi="Times" w:eastAsia="Times"/>
          <w:b w:val="0"/>
          <w:i w:val="0"/>
          <w:color w:val="000000"/>
          <w:sz w:val="22"/>
        </w:rPr>
        <w:t>from Rev. F. B. Meyor. I should have been delighted to meet perso-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nally one bringing a note from Mr. Meyor, and I hope that it will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possible for us to meet some time. When you write to Mr. Meyor,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send him my kind regards and tell him that the meeting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to which he refers in his note is still fresh in my </w:t>
      </w:r>
      <w:r>
        <w:rPr>
          <w:rFonts w:ascii="Times" w:hAnsi="Times" w:eastAsia="Times"/>
          <w:b w:val="0"/>
          <w:i w:val="0"/>
          <w:color w:val="000000"/>
          <w:sz w:val="22"/>
        </w:rPr>
        <w:t>memory.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ADELEINE </w:t>
      </w:r>
      <w:r>
        <w:rPr>
          <w:rFonts w:ascii="Times" w:hAnsi="Times" w:eastAsia="Times"/>
          <w:b w:val="0"/>
          <w:i w:val="0"/>
          <w:color w:val="000000"/>
          <w:sz w:val="20"/>
        </w:rPr>
        <w:t>R. H</w:t>
      </w:r>
      <w:r>
        <w:rPr>
          <w:rFonts w:ascii="Times" w:hAnsi="Times" w:eastAsia="Times"/>
          <w:b w:val="0"/>
          <w:i w:val="0"/>
          <w:color w:val="000000"/>
          <w:sz w:val="16"/>
        </w:rPr>
        <w:t>ARDING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OSHI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ILLA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>AINITAL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13000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277. MESSAGE TO ANDHRA CONFERENCES</w:t>
      </w:r>
    </w:p>
    <w:p>
      <w:pPr>
        <w:autoSpaceDN w:val="0"/>
        <w:autoSpaceDE w:val="0"/>
        <w:widowControl/>
        <w:spacing w:line="294" w:lineRule="exact" w:before="6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November 16, 1928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  <w:tab w:pos="427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every success to the Conferences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hope, in a poor </w:t>
      </w:r>
      <w:r>
        <w:rPr>
          <w:rFonts w:ascii="Times" w:hAnsi="Times" w:eastAsia="Times"/>
          <w:b w:val="0"/>
          <w:i w:val="0"/>
          <w:color w:val="000000"/>
          <w:sz w:val="22"/>
        </w:rPr>
        <w:t>district like yours, the wheel will have its due appreciation.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16-11-1928</w:t>
      </w:r>
    </w:p>
    <w:p>
      <w:pPr>
        <w:autoSpaceDN w:val="0"/>
        <w:autoSpaceDE w:val="0"/>
        <w:widowControl/>
        <w:spacing w:line="240" w:lineRule="exact" w:before="16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were to begin on November 17, 1928 at Nandyala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278. LETTER TO LONGMANS GREEN &amp; CO. LTD.</w:t>
      </w:r>
    </w:p>
    <w:p>
      <w:pPr>
        <w:autoSpaceDN w:val="0"/>
        <w:autoSpaceDE w:val="0"/>
        <w:widowControl/>
        <w:spacing w:line="266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1928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ESSRS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ONGMANS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REEN </w:t>
      </w:r>
      <w:r>
        <w:rPr>
          <w:rFonts w:ascii="Times" w:hAnsi="Times" w:eastAsia="Times"/>
          <w:b w:val="0"/>
          <w:i w:val="0"/>
          <w:color w:val="000000"/>
          <w:sz w:val="20"/>
        </w:rPr>
        <w:t>&amp; 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L</w:t>
      </w:r>
      <w:r>
        <w:rPr>
          <w:rFonts w:ascii="Times" w:hAnsi="Times" w:eastAsia="Times"/>
          <w:b w:val="0"/>
          <w:i w:val="0"/>
          <w:color w:val="000000"/>
          <w:sz w:val="16"/>
        </w:rPr>
        <w:t>TD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39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ATERNOSTER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OW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ONDON </w:t>
      </w:r>
      <w:r>
        <w:rPr>
          <w:rFonts w:ascii="Times" w:hAnsi="Times" w:eastAsia="Times"/>
          <w:b w:val="0"/>
          <w:i w:val="0"/>
          <w:color w:val="000000"/>
          <w:sz w:val="20"/>
        </w:rPr>
        <w:t>E.C. 4.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addressed to Swami Anand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Autobiography. The rights of English publication were given by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ago to the Macmillan Company of New York. Mr. Andrews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now engaged in doing something of the kind of work you propose.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therefore refer you to Mr. Andrews, 112 Gower Street, </w:t>
      </w:r>
      <w:r>
        <w:rPr>
          <w:rFonts w:ascii="Times" w:hAnsi="Times" w:eastAsia="Times"/>
          <w:b w:val="0"/>
          <w:i w:val="0"/>
          <w:color w:val="000000"/>
          <w:sz w:val="22"/>
        </w:rPr>
        <w:t>London S.W.I.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14844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279 LETTER TO DEVI WEST</w:t>
      </w:r>
    </w:p>
    <w:p>
      <w:pPr>
        <w:autoSpaceDN w:val="0"/>
        <w:autoSpaceDE w:val="0"/>
        <w:widowControl/>
        <w:spacing w:line="266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1928</w:t>
      </w:r>
    </w:p>
    <w:p>
      <w:pPr>
        <w:autoSpaceDN w:val="0"/>
        <w:autoSpaceDE w:val="0"/>
        <w:widowControl/>
        <w:spacing w:line="240" w:lineRule="exact" w:before="8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the photographs for Ba. I have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say anything more about the activities here, but I am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touch with you through the 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satisfied myself with simply sending you my love.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EVI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EST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23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EORGE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>OUTH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>INCOLNSHIRE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14406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280. LETTER TO MURIEL LESTER</w:t>
      </w:r>
    </w:p>
    <w:p>
      <w:pPr>
        <w:autoSpaceDN w:val="0"/>
        <w:autoSpaceDE w:val="0"/>
        <w:widowControl/>
        <w:spacing w:line="266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1928</w:t>
      </w:r>
    </w:p>
    <w:p>
      <w:pPr>
        <w:autoSpaceDN w:val="0"/>
        <w:autoSpaceDE w:val="0"/>
        <w:widowControl/>
        <w:spacing w:line="26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I was delighted to have your description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opening ceremony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hope you will flourish more and </w:t>
      </w:r>
      <w:r>
        <w:rPr>
          <w:rFonts w:ascii="Times" w:hAnsi="Times" w:eastAsia="Times"/>
          <w:b w:val="0"/>
          <w:i w:val="0"/>
          <w:color w:val="000000"/>
          <w:sz w:val="22"/>
        </w:rPr>
        <w:t>more. Do keep me in touch with your movements.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certainly be delighted to see Mrs. Winifred Dickenson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the new prayer hall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friend and co-worker of the addressee who was coming over to India to </w:t>
      </w:r>
      <w:r>
        <w:rPr>
          <w:rFonts w:ascii="Times" w:hAnsi="Times" w:eastAsia="Times"/>
          <w:b w:val="0"/>
          <w:i w:val="0"/>
          <w:color w:val="000000"/>
          <w:sz w:val="18"/>
        </w:rPr>
        <w:t>teach in a school near Madras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she comes.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don’t need to give you any information about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you must glean everything about the Ashram from the pages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8" w:after="0"/>
        <w:ind w:left="1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URIEL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INGSLEY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ALL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OWIS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E. 3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NGLAND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14414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281. LETTER TO SIR MAHOMED HABIBULLAH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  <w:tab w:pos="2710" w:val="left"/>
          <w:tab w:pos="53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kind letter. I am sorry that it is not possible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accept my first suggestion.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appreciate your objection.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letter I gather that the decision about Sir K. V.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Reddi had already been taken.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afraid I shall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the appointment, and may feel called upon to oppose it.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seen in the papers that the matter has already leaked out.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myself received a letter asking me to protest against the proposal.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 yet see my way clear to take any step. Have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ascertained from Sastriji his opinion about the appointment of Sir K. </w:t>
      </w:r>
      <w:r>
        <w:rPr>
          <w:rFonts w:ascii="Times" w:hAnsi="Times" w:eastAsia="Times"/>
          <w:b w:val="0"/>
          <w:i w:val="0"/>
          <w:color w:val="000000"/>
          <w:sz w:val="22"/>
        </w:rPr>
        <w:t>V. Reddi 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AHOMED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ABIBULLAH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AHEB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AHADUR</w:t>
      </w:r>
      <w:r>
        <w:rPr>
          <w:rFonts w:ascii="Times" w:hAnsi="Times" w:eastAsia="Times"/>
          <w:b w:val="0"/>
          <w:i w:val="0"/>
          <w:color w:val="000000"/>
          <w:sz w:val="20"/>
        </w:rPr>
        <w:t>, K.C.I.E.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14854</w:t>
      </w:r>
    </w:p>
    <w:p>
      <w:pPr>
        <w:autoSpaceDN w:val="0"/>
        <w:autoSpaceDE w:val="0"/>
        <w:widowControl/>
        <w:spacing w:line="240" w:lineRule="exact" w:before="6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Sir Mahomed Habibullah”, 9-11-1928.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dated November 9, 1928, the addressee had said: “My domestic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difficulties, however, are such that it is impossible for me even to think of making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sojourn outside India for any length of time. A motherless unmarried daughter and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young son in school are living obligations which must claim my attention during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 of what is left to me of my life, at least until they are suitably settled” (S.N. </w:t>
      </w:r>
      <w:r>
        <w:rPr>
          <w:rFonts w:ascii="Times" w:hAnsi="Times" w:eastAsia="Times"/>
          <w:b w:val="0"/>
          <w:i w:val="0"/>
          <w:color w:val="000000"/>
          <w:sz w:val="18"/>
        </w:rPr>
        <w:t>12786).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he had also said: “It was after the most careful survey of the </w:t>
      </w:r>
      <w:r>
        <w:rPr>
          <w:rFonts w:ascii="Times" w:hAnsi="Times" w:eastAsia="Times"/>
          <w:b w:val="0"/>
          <w:i w:val="0"/>
          <w:color w:val="000000"/>
          <w:sz w:val="18"/>
        </w:rPr>
        <w:t>whole situation that we decided to select Reddi.”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282. TELEGRAM TO AMRIT RAI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1928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AI</w:t>
      </w:r>
    </w:p>
    <w:p>
      <w:pPr>
        <w:autoSpaceDN w:val="0"/>
        <w:autoSpaceDE w:val="0"/>
        <w:widowControl/>
        <w:spacing w:line="266" w:lineRule="exact" w:before="14" w:after="2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</w:tblGrid>
      <w:tr>
        <w:trPr>
          <w:trHeight w:hRule="exact" w:val="256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WIRE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STUNS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ME. </w:t>
            </w:r>
          </w:p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LALAJI’S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DEATH </w:t>
            </w:r>
          </w:p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CALAMITY</w:t>
            </w:r>
          </w:p>
        </w:tc>
      </w:tr>
      <w:tr>
        <w:trPr>
          <w:trHeight w:hRule="exact" w:val="22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FIRST </w:t>
            </w:r>
          </w:p>
        </w:tc>
        <w:tc>
          <w:tcPr>
            <w:tcW w:type="dxa" w:w="18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MAGNITUDE.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DEEPEST </w:t>
            </w:r>
          </w:p>
        </w:tc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SYMPATHY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WITH</w:t>
            </w:r>
          </w:p>
        </w:tc>
      </w:tr>
      <w:tr>
        <w:trPr>
          <w:trHeight w:hRule="exact" w:val="22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MOTHER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OTHER </w:t>
            </w:r>
          </w:p>
        </w:tc>
        <w:tc>
          <w:tcPr>
            <w:tcW w:type="dxa" w:w="1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0" w:right="1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MEMBERS 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FAMILY.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HOPE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GOD</w:t>
            </w:r>
          </w:p>
        </w:tc>
      </w:tr>
      <w:tr>
        <w:trPr>
          <w:trHeight w:hRule="exact" w:val="228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GIVE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1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STRENGTH 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FOLLOW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HIS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FOOT-</w:t>
            </w:r>
          </w:p>
        </w:tc>
      </w:tr>
    </w:tbl>
    <w:p>
      <w:pPr>
        <w:autoSpaceDN w:val="0"/>
        <w:autoSpaceDE w:val="0"/>
        <w:widowControl/>
        <w:spacing w:line="212" w:lineRule="exact" w:before="4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STEPS.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564"/>
        </w:trPr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handwritten draft: S.N. 2456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283. TELEGRAM TO VALLABHBHAI PATEL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1928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ALLABHBHAI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ATEL</w:t>
      </w:r>
    </w:p>
    <w:p>
      <w:pPr>
        <w:autoSpaceDN w:val="0"/>
        <w:autoSpaceDE w:val="0"/>
        <w:widowControl/>
        <w:spacing w:line="266" w:lineRule="exact" w:before="14" w:after="2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0"/>
        <w:gridCol w:w="930"/>
        <w:gridCol w:w="930"/>
        <w:gridCol w:w="930"/>
        <w:gridCol w:w="930"/>
        <w:gridCol w:w="930"/>
        <w:gridCol w:w="930"/>
      </w:tblGrid>
      <w:tr>
        <w:trPr>
          <w:trHeight w:hRule="exact" w:val="244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LALAJI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DIED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THIS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MORNING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HEART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FAILURE.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HOLD</w:t>
            </w:r>
          </w:p>
        </w:tc>
      </w:tr>
    </w:tbl>
    <w:p>
      <w:pPr>
        <w:autoSpaceDN w:val="0"/>
        <w:autoSpaceDE w:val="0"/>
        <w:widowControl/>
        <w:spacing w:line="212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CONDOLENCE       MEETING       THERE.</w:t>
      </w:r>
    </w:p>
    <w:p>
      <w:pPr>
        <w:autoSpaceDN w:val="0"/>
        <w:autoSpaceDE w:val="0"/>
        <w:widowControl/>
        <w:spacing w:line="266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handwritten draft: S.N. 2456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284. LETTER TO HARRY</w:t>
      </w:r>
    </w:p>
    <w:p>
      <w:pPr>
        <w:autoSpaceDN w:val="0"/>
        <w:autoSpaceDE w:val="0"/>
        <w:widowControl/>
        <w:spacing w:line="266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I would like you first of all to tell me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to confer with me about. I cannot possibly trouble you to </w:t>
      </w:r>
      <w:r>
        <w:rPr>
          <w:rFonts w:ascii="Times" w:hAnsi="Times" w:eastAsia="Times"/>
          <w:b w:val="0"/>
          <w:i w:val="0"/>
          <w:color w:val="000000"/>
          <w:sz w:val="22"/>
        </w:rPr>
        <w:t>come to Sabarmati or to Wardha where I expect to proceed shortly.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intention to stay at the Ashram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days, I am sorry that it will not be possible. The Ashram or rather the </w:t>
      </w:r>
      <w:r>
        <w:rPr>
          <w:rFonts w:ascii="Times" w:hAnsi="Times" w:eastAsia="Times"/>
          <w:b w:val="0"/>
          <w:i w:val="0"/>
          <w:color w:val="000000"/>
          <w:sz w:val="22"/>
        </w:rPr>
        <w:t>Udyoga Mandir is under the control of a board of management.</w:t>
      </w:r>
    </w:p>
    <w:p>
      <w:pPr>
        <w:autoSpaceDN w:val="0"/>
        <w:autoSpaceDE w:val="0"/>
        <w:widowControl/>
        <w:spacing w:line="22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ARRY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S. K. G</w:t>
      </w:r>
      <w:r>
        <w:rPr>
          <w:rFonts w:ascii="Times" w:hAnsi="Times" w:eastAsia="Times"/>
          <w:b w:val="0"/>
          <w:i w:val="0"/>
          <w:color w:val="000000"/>
          <w:sz w:val="16"/>
        </w:rPr>
        <w:t>HOSH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XECUTIVE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NGINEER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>AGPUR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12790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Lion of the Punjab Sleeps”, 18-11-1928.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285. LETTER TO JAWAHARLAL NEHRU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frees me from all anxiety. So long as you are </w:t>
      </w:r>
      <w:r>
        <w:rPr>
          <w:rFonts w:ascii="Times" w:hAnsi="Times" w:eastAsia="Times"/>
          <w:b w:val="0"/>
          <w:i w:val="0"/>
          <w:color w:val="000000"/>
          <w:sz w:val="22"/>
        </w:rPr>
        <w:t>willing to act as Agent, no change need be made, and certainly not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whilst there is rumour of your being spirited away. When that 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happens, we shall see. Personally I like the idea of Kripalani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 when you can no longer shoulder the burden. We shall 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further if you can come to Wardha on the 18th December </w:t>
      </w:r>
      <w:r>
        <w:rPr>
          <w:rFonts w:ascii="Times" w:hAnsi="Times" w:eastAsia="Times"/>
          <w:b w:val="0"/>
          <w:i w:val="0"/>
          <w:color w:val="000000"/>
          <w:sz w:val="22"/>
        </w:rPr>
        <w:t>or we shall do so in Calcutta.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Sitla Sahai wanted to be in the Ashram for some months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adjustment more than anything else. He has domestic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worries preying upon him. He wanted a quiet time and he is </w:t>
      </w:r>
      <w:r>
        <w:rPr>
          <w:rFonts w:ascii="Times" w:hAnsi="Times" w:eastAsia="Times"/>
          <w:b w:val="0"/>
          <w:i w:val="0"/>
          <w:color w:val="000000"/>
          <w:sz w:val="22"/>
        </w:rPr>
        <w:t>having it.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about Kamala.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Evidently she never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recovered in Switzerland. I am glad you are taking her to Calcutta. </w:t>
      </w:r>
      <w:r>
        <w:rPr>
          <w:rFonts w:ascii="Times" w:hAnsi="Times" w:eastAsia="Times"/>
          <w:b w:val="0"/>
          <w:i w:val="0"/>
          <w:color w:val="000000"/>
          <w:sz w:val="22"/>
        </w:rPr>
        <w:t>She will at least have the best advice possible.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not overworking yourself. Lalaji’s death is a </w:t>
      </w:r>
      <w:r>
        <w:rPr>
          <w:rFonts w:ascii="Times" w:hAnsi="Times" w:eastAsia="Times"/>
          <w:b w:val="0"/>
          <w:i w:val="0"/>
          <w:color w:val="000000"/>
          <w:sz w:val="22"/>
        </w:rPr>
        <w:t>great calamity.</w:t>
      </w:r>
    </w:p>
    <w:p>
      <w:pPr>
        <w:autoSpaceDN w:val="0"/>
        <w:autoSpaceDE w:val="0"/>
        <w:widowControl/>
        <w:spacing w:line="220" w:lineRule="exact" w:before="66" w:after="2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34"/>
        </w:trPr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AWAHARLAL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EHRU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NAND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HAWAN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Gandhi-Nehru Papers, 1928. Courtesy: Nehru Memorial Museum and Library; </w:t>
      </w:r>
      <w:r>
        <w:rPr>
          <w:rFonts w:ascii="Times" w:hAnsi="Times" w:eastAsia="Times"/>
          <w:b w:val="0"/>
          <w:i w:val="0"/>
          <w:color w:val="000000"/>
          <w:sz w:val="18"/>
        </w:rPr>
        <w:t>also S.N. 12791</w:t>
      </w:r>
    </w:p>
    <w:p>
      <w:pPr>
        <w:autoSpaceDN w:val="0"/>
        <w:autoSpaceDE w:val="0"/>
        <w:widowControl/>
        <w:spacing w:line="220" w:lineRule="exact" w:before="5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letter dated November 14, 1928, which read: “. . . for various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reasons it would be desirable for the A.I.S.A. Council to have a more competent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 than myself as agent in the U.P. . . . I did not mean that I want to get rid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responsibility of the work. . . . But if it is possible to make better arrangements I </w:t>
      </w:r>
      <w:r>
        <w:rPr>
          <w:rFonts w:ascii="Times" w:hAnsi="Times" w:eastAsia="Times"/>
          <w:b w:val="0"/>
          <w:i w:val="0"/>
          <w:color w:val="000000"/>
          <w:sz w:val="18"/>
        </w:rPr>
        <w:t>shall welcome them.</w:t>
      </w:r>
    </w:p>
    <w:p>
      <w:pPr>
        <w:autoSpaceDN w:val="0"/>
        <w:autoSpaceDE w:val="0"/>
        <w:widowControl/>
        <w:spacing w:line="220" w:lineRule="exact" w:before="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“. . . . The only person I can think of in the U.P. is Kripalani. He is </w:t>
      </w:r>
      <w:r>
        <w:rPr>
          <w:rFonts w:ascii="Times" w:hAnsi="Times" w:eastAsia="Times"/>
          <w:b w:val="0"/>
          <w:i w:val="0"/>
          <w:color w:val="000000"/>
          <w:sz w:val="18"/>
        </w:rPr>
        <w:t>practically a U.P. man now, is well known in khadi circles here and is a whole-</w:t>
      </w:r>
      <w:r>
        <w:rPr>
          <w:rFonts w:ascii="Times" w:hAnsi="Times" w:eastAsia="Times"/>
          <w:b w:val="0"/>
          <w:i w:val="0"/>
          <w:color w:val="000000"/>
          <w:sz w:val="18"/>
        </w:rPr>
        <w:t>timer. . . 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“There is no immediate hurry in this matter. I wanted the A.I.S.A. </w:t>
      </w:r>
      <w:r>
        <w:rPr>
          <w:rFonts w:ascii="Times" w:hAnsi="Times" w:eastAsia="Times"/>
          <w:b w:val="0"/>
          <w:i w:val="0"/>
          <w:color w:val="000000"/>
          <w:sz w:val="18"/>
        </w:rPr>
        <w:t>Council to consider it largely in view of the rumours of the impending arrest”</w:t>
      </w:r>
      <w:r>
        <w:rPr>
          <w:rFonts w:ascii="Times" w:hAnsi="Times" w:eastAsia="Times"/>
          <w:b w:val="0"/>
          <w:i w:val="0"/>
          <w:color w:val="000000"/>
          <w:sz w:val="18"/>
        </w:rPr>
        <w:t>(S.N. 12787).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Jawaharlal Nehru had said: “Kamala has been giving us a great </w:t>
      </w:r>
      <w:r>
        <w:rPr>
          <w:rFonts w:ascii="Times" w:hAnsi="Times" w:eastAsia="Times"/>
          <w:b w:val="0"/>
          <w:i w:val="0"/>
          <w:color w:val="000000"/>
          <w:sz w:val="18"/>
        </w:rPr>
        <w:t>deal of anxiety.”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286. LETTER TO PERIN CAPTAIN</w:t>
      </w:r>
    </w:p>
    <w:p>
      <w:pPr>
        <w:autoSpaceDN w:val="0"/>
        <w:autoSpaceDE w:val="0"/>
        <w:widowControl/>
        <w:spacing w:line="252" w:lineRule="exact" w:before="8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November 17, 1928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 by me. Mahadev is not here. I am quite </w:t>
      </w:r>
      <w:r>
        <w:rPr>
          <w:rFonts w:ascii="Times" w:hAnsi="Times" w:eastAsia="Times"/>
          <w:b w:val="0"/>
          <w:i w:val="0"/>
          <w:color w:val="000000"/>
          <w:sz w:val="22"/>
        </w:rPr>
        <w:t>out of the wood now though still somewhat weak and have to be care-</w:t>
      </w:r>
      <w:r>
        <w:rPr>
          <w:rFonts w:ascii="Times" w:hAnsi="Times" w:eastAsia="Times"/>
          <w:b w:val="0"/>
          <w:i w:val="0"/>
          <w:color w:val="000000"/>
          <w:sz w:val="22"/>
        </w:rPr>
        <w:t>ful.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where I shall stay in Calcutta. Nothing is yet </w:t>
      </w:r>
      <w:r>
        <w:rPr>
          <w:rFonts w:ascii="Times" w:hAnsi="Times" w:eastAsia="Times"/>
          <w:b w:val="0"/>
          <w:i w:val="0"/>
          <w:color w:val="000000"/>
          <w:sz w:val="22"/>
        </w:rPr>
        <w:t>decided, but you will stay with me no matter where I am accommo-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dated. You need not therefore bother about your lodging in Calcutta.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Kindly tell me who will be coming. The date of my reaching Calcutta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let you know in good time from Wardha and perhaps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join me by the train that will take me to Calcutta.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ERIN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APTAIN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SLAM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LUB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UILDINGS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HOWPATTI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12792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287. LETTER TO SATIS CHANDRA DAS GUPTA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Having allowed Vakil to deal with poverty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very well refuse admission to his articles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remedies.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one good. He is interesting himself in this question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stimulated a little more interest. My criticism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disposes of his main </w:t>
      </w:r>
      <w:r>
        <w:rPr>
          <w:rFonts w:ascii="Times" w:hAnsi="Times" w:eastAsia="Times"/>
          <w:b w:val="0"/>
          <w:i w:val="0"/>
          <w:color w:val="000000"/>
          <w:sz w:val="22"/>
        </w:rPr>
        <w:t>argument.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 whether you know that Anil Baran Roy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Chronicle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violently against khadi. The article is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same style 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Welfare </w:t>
      </w:r>
      <w:r>
        <w:rPr>
          <w:rFonts w:ascii="Times" w:hAnsi="Times" w:eastAsia="Times"/>
          <w:b w:val="0"/>
          <w:i w:val="0"/>
          <w:color w:val="000000"/>
          <w:sz w:val="22"/>
        </w:rPr>
        <w:t>article that appeared some years ago.</w:t>
      </w:r>
    </w:p>
    <w:p>
      <w:pPr>
        <w:autoSpaceDN w:val="0"/>
        <w:tabs>
          <w:tab w:pos="550" w:val="left"/>
          <w:tab w:pos="327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Social Conference. I had a letter from the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I was obliged to say no.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come to Calcutta I shall be delighted to go into the </w:t>
      </w:r>
      <w:r>
        <w:rPr>
          <w:rFonts w:ascii="Times" w:hAnsi="Times" w:eastAsia="Times"/>
          <w:b w:val="0"/>
          <w:i w:val="0"/>
          <w:color w:val="000000"/>
          <w:sz w:val="22"/>
        </w:rPr>
        <w:t>Pratishthan affairs and see what should be done.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Entitled “Remedies of Poverty”; these were published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</w:t>
      </w:r>
      <w:r>
        <w:rPr>
          <w:rFonts w:ascii="Times" w:hAnsi="Times" w:eastAsia="Times"/>
          <w:b w:val="0"/>
          <w:i w:val="0"/>
          <w:color w:val="000000"/>
          <w:sz w:val="18"/>
        </w:rPr>
        <w:t>September 27, October 4, 11 and 18, 1928.</w:t>
      </w:r>
    </w:p>
    <w:p>
      <w:pPr>
        <w:autoSpaceDN w:val="0"/>
        <w:autoSpaceDE w:val="0"/>
        <w:widowControl/>
        <w:spacing w:line="240" w:lineRule="exact" w:before="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“Notes” sub-title Are We Getting Poorer and “Our  Poverty”, 6-9-1928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Satyananda Bose”, 9-11-1928.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Baidyanathji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coming in close touch with you.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good-hearted man and wants to do active service. I must suggest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coming either to Wardha to discuss his scheme or postpone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till after I am in Calcutta, only there may be no time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for a quiet discussion. It is difficult for me to sketch a scheme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cross-examining Baidyanathji and finding out what is exactly </w:t>
      </w:r>
      <w:r>
        <w:rPr>
          <w:rFonts w:ascii="Times" w:hAnsi="Times" w:eastAsia="Times"/>
          <w:b w:val="0"/>
          <w:i w:val="0"/>
          <w:color w:val="000000"/>
          <w:sz w:val="22"/>
        </w:rPr>
        <w:t>at the back of his mind.</w:t>
      </w:r>
    </w:p>
    <w:p>
      <w:pPr>
        <w:autoSpaceDN w:val="0"/>
        <w:autoSpaceDE w:val="0"/>
        <w:widowControl/>
        <w:spacing w:line="220" w:lineRule="exact" w:before="7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Krishnadas is there with you. I hope he is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Please give my love to him. I would like him to stay with you for </w:t>
      </w:r>
      <w:r>
        <w:rPr>
          <w:rFonts w:ascii="Times" w:hAnsi="Times" w:eastAsia="Times"/>
          <w:b w:val="0"/>
          <w:i w:val="0"/>
          <w:color w:val="000000"/>
          <w:sz w:val="22"/>
        </w:rPr>
        <w:t>some time if the climate at Sodepur agrees with him.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UPTA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RATISHTHAN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ODEPUR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12793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288. LETTER TO RAMNARAYAN PATHAK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1928</w:t>
      </w:r>
    </w:p>
    <w:p>
      <w:pPr>
        <w:autoSpaceDN w:val="0"/>
        <w:tabs>
          <w:tab w:pos="550" w:val="left"/>
          <w:tab w:pos="2190" w:val="left"/>
        </w:tabs>
        <w:autoSpaceDE w:val="0"/>
        <w:widowControl/>
        <w:spacing w:line="240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RAMNARAYAN,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Even sitting still in a cave is a form of action.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too, there may be attachment or other such evils. So long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in the body, we cannot escape exercising the will, that is, action. It </w:t>
      </w:r>
      <w:r>
        <w:rPr>
          <w:rFonts w:ascii="Times" w:hAnsi="Times" w:eastAsia="Times"/>
          <w:b w:val="0"/>
          <w:i w:val="0"/>
          <w:color w:val="000000"/>
          <w:sz w:val="22"/>
        </w:rPr>
        <w:t>is not true that patriotic service is necessarily characterized by attach-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purushartha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lies in striving to overcome whatever weak-</w:t>
      </w:r>
      <w:r>
        <w:rPr>
          <w:rFonts w:ascii="Times" w:hAnsi="Times" w:eastAsia="Times"/>
          <w:b w:val="0"/>
          <w:i w:val="0"/>
          <w:color w:val="000000"/>
          <w:sz w:val="22"/>
        </w:rPr>
        <w:t>nesses we see in ourselves.</w:t>
      </w:r>
    </w:p>
    <w:p>
      <w:pPr>
        <w:autoSpaceDN w:val="0"/>
        <w:autoSpaceDE w:val="0"/>
        <w:widowControl/>
        <w:spacing w:line="220" w:lineRule="exact" w:before="66" w:after="2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34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AMNARAYAN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AGARDAS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ATHAK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ANDHIJI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NTYAJA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HHAYA </w:t>
      </w:r>
      <w:r>
        <w:rPr>
          <w:rFonts w:ascii="Times" w:hAnsi="Times" w:eastAsia="Times"/>
          <w:b w:val="0"/>
          <w:i w:val="0"/>
          <w:color w:val="000000"/>
          <w:sz w:val="20"/>
        </w:rPr>
        <w:t>(P</w:t>
      </w:r>
      <w:r>
        <w:rPr>
          <w:rFonts w:ascii="Times" w:hAnsi="Times" w:eastAsia="Times"/>
          <w:b w:val="0"/>
          <w:i w:val="0"/>
          <w:color w:val="000000"/>
          <w:sz w:val="16"/>
        </w:rPr>
        <w:t>ORBANDAR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2784. Courtesy: Ramnarayan Pathak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289. LETTER TO JAL KHAMBHATTA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KHAMBHATTA,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It is good news indeed that you have returned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are all right. I am very happy to know that your health is comp-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Kedia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Endeavour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letely restored. Please let me know if you have had any new experi-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ences about water treatment. Be careful and preserve the health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recovered. My blessings to you both.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5018. Courtesy: Tehmina Khambhatta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290. LETTER TO NAGINDAS DALSUKHBHAI SHAH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1928</w:t>
      </w:r>
    </w:p>
    <w:p>
      <w:pPr>
        <w:autoSpaceDN w:val="0"/>
        <w:autoSpaceDE w:val="0"/>
        <w:widowControl/>
        <w:spacing w:line="212" w:lineRule="exact" w:before="112" w:after="1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NAGINDAS,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2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talk.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your letter. If you come on Tuesday at 4.30, we shall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28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6" w:lineRule="exact" w:before="0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AGINBHAI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ALSUKHBHAI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HAH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AKIL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ALSUKHBHAI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HAH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OUSE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ODHRA</w:t>
      </w:r>
    </w:p>
    <w:p>
      <w:pPr>
        <w:sectPr>
          <w:type w:val="continuous"/>
          <w:pgSz w:w="9360" w:h="12960"/>
          <w:pgMar w:top="504" w:right="1412" w:bottom="468" w:left="1440" w:header="720" w:footer="720" w:gutter="0"/>
          <w:cols w:num="2" w:equalWidth="0">
            <w:col w:w="4282" w:space="0"/>
            <w:col w:w="222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4"/>
        <w:ind w:left="0" w:right="1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504" w:right="1412" w:bottom="468" w:left="1440" w:header="720" w:footer="720" w:gutter="0"/>
          <w:cols w:num="2" w:equalWidth="0">
            <w:col w:w="4282" w:space="0"/>
            <w:col w:w="222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32845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291. INTERVIEW TO ASSOCIATED PRESS OF INDIA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1928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sad news from the deceased patriot’s son early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morning. I regard Lalaji’s death at this juncture to be a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calamity of the first magnitude.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His place is difficult and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fill. Not many public men can today show an unbroken record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service of such long standing as Lalaji’s. Whatever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to the contrary, it has been my firm conviction that he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of Mussalmans and sincerely desirous of promoting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unity. How I wish that this truth could be realized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all and that Lalaji’s death could be turned to good account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by establishing unity and promoting perfect toleration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Lalaji always stood. I know that in his heart there was neither </w:t>
      </w:r>
      <w:r>
        <w:rPr>
          <w:rFonts w:ascii="Times" w:hAnsi="Times" w:eastAsia="Times"/>
          <w:b w:val="0"/>
          <w:i w:val="0"/>
          <w:color w:val="000000"/>
          <w:sz w:val="22"/>
        </w:rPr>
        <w:t>rancour nor ill will for anybody. His life was an open book. As a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“Telegram to Amrit Rai”, 17-11-1928.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type w:val="continuous"/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comrade, it was a privilege to work with him; as a friend he was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faithful. To the student world he was a tower of strength.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will gladly bear testimony to his wise counsel, guidance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patronage. I know that there would be a memorial to the memory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deceased but I can imagine no truer memorial than work for </w:t>
      </w:r>
      <w:r>
        <w:rPr>
          <w:rFonts w:ascii="Times" w:hAnsi="Times" w:eastAsia="Times"/>
          <w:b w:val="0"/>
          <w:i w:val="0"/>
          <w:color w:val="000000"/>
          <w:sz w:val="22"/>
        </w:rPr>
        <w:t>swaraj and all it implies with redoubled zeal.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19-11-1928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292. TRIBUTE TO LAJPAT RAI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1928</w:t>
      </w:r>
    </w:p>
    <w:p>
      <w:pPr>
        <w:autoSpaceDN w:val="0"/>
        <w:autoSpaceDE w:val="0"/>
        <w:widowControl/>
        <w:spacing w:line="240" w:lineRule="exact" w:before="9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said that Lalaji’s death had left a gap which it was difficult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filled. His was a glorious death and he died a patriot. Mahatmaji asked the inmates to </w:t>
      </w:r>
      <w:r>
        <w:rPr>
          <w:rFonts w:ascii="Times" w:hAnsi="Times" w:eastAsia="Times"/>
          <w:b w:val="0"/>
          <w:i w:val="0"/>
          <w:color w:val="000000"/>
          <w:sz w:val="18"/>
        </w:rPr>
        <w:t>take lessons from Lalaji’s life and emulate his high sense of duty.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believe that Lalaji is dead, but he lives.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Tribune, </w:t>
      </w:r>
      <w:r>
        <w:rPr>
          <w:rFonts w:ascii="Times" w:hAnsi="Times" w:eastAsia="Times"/>
          <w:b w:val="0"/>
          <w:i w:val="0"/>
          <w:color w:val="000000"/>
          <w:sz w:val="22"/>
        </w:rPr>
        <w:t>20-11-1928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293. SOME MORE POSERS IN AHIMSA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in connection with the calf incident still continue to pour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in. But I have had my full say already and such letters as needed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I have already answered. I however feel in duty bound to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some posers addressed to me by some correspondents. Not to do </w:t>
      </w:r>
      <w:r>
        <w:rPr>
          <w:rFonts w:ascii="Times" w:hAnsi="Times" w:eastAsia="Times"/>
          <w:b w:val="0"/>
          <w:i w:val="0"/>
          <w:color w:val="000000"/>
          <w:sz w:val="22"/>
        </w:rPr>
        <w:t>so might lead to consequences not warranted by my action.</w:t>
      </w:r>
    </w:p>
    <w:p>
      <w:pPr>
        <w:autoSpaceDN w:val="0"/>
        <w:autoSpaceDE w:val="0"/>
        <w:widowControl/>
        <w:spacing w:line="276" w:lineRule="exact" w:before="90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000000"/>
          <w:sz w:val="20"/>
        </w:rPr>
        <w:t>I</w:t>
      </w:r>
    </w:p>
    <w:p>
      <w:pPr>
        <w:autoSpaceDN w:val="0"/>
        <w:autoSpaceDE w:val="0"/>
        <w:widowControl/>
        <w:spacing w:line="294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One of them writes:</w:t>
      </w:r>
    </w:p>
    <w:p>
      <w:pPr>
        <w:autoSpaceDN w:val="0"/>
        <w:autoSpaceDE w:val="0"/>
        <w:widowControl/>
        <w:spacing w:line="220" w:lineRule="exact" w:before="48" w:after="0"/>
        <w:ind w:left="550" w:right="28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My baby is four months old. It fell ill a fortnight after its birth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seems no end of its ailment in sight. Several vaidyas and doctors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tried their skill upon him, but in vain; some of them now even decline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administer any medicine to him. They feel, and I feel with them, that the fate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poor thing is sealed. I have a big family to maintain and I feel myself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reduced to sore straits as I have an accumulation of debts. Nor can I any longer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bear to see the terrible sufferings of the baby. Would you kindly tell me what I </w:t>
      </w:r>
      <w:r>
        <w:rPr>
          <w:rFonts w:ascii="Times" w:hAnsi="Times" w:eastAsia="Times"/>
          <w:b w:val="0"/>
          <w:i w:val="0"/>
          <w:color w:val="000000"/>
          <w:sz w:val="18"/>
        </w:rPr>
        <w:t>should do in the circumstances 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Released by Free Press with the following introduction: “After prayers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Satyagraha Ashram this evening Mahatma Gandhi, addressing the inmates of the </w:t>
      </w:r>
      <w:r>
        <w:rPr>
          <w:rFonts w:ascii="Times" w:hAnsi="Times" w:eastAsia="Times"/>
          <w:b w:val="0"/>
          <w:i w:val="0"/>
          <w:color w:val="000000"/>
          <w:sz w:val="18"/>
        </w:rPr>
        <w:t>Ashram, feelingly communicated the sad news of Lalaji’s death.”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 translation by Pyarelal of Gujarati items which appeared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, 4-11-1928 and 18-11-1928.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clear that this friend has not been reading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or he would not have asked this question. There would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warrant for taking the life of the baby even if all the doctors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were to pronounce the case to be hopeless because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 possible for its father to nurse it. He can soothe the baby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variety of ways, its size unlike the calf’s being manageable. It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every possible avenue of service however small is closed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ray of hope of the patient surviving seems extinct that 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justified in putting him out of pain, and then too only if 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free from the taint of selfish feeling. In the present case,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is the service of the ailing baby possible, but the 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that, on the father’s own admission, weighs with him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personal inconvenience involved in nursing the baby. Largeness </w:t>
      </w:r>
      <w:r>
        <w:rPr>
          <w:rFonts w:ascii="Times" w:hAnsi="Times" w:eastAsia="Times"/>
          <w:b w:val="0"/>
          <w:i w:val="0"/>
          <w:color w:val="000000"/>
          <w:sz w:val="22"/>
        </w:rPr>
        <w:t>of the family or one’s pecuniary difficulty can never serve as a justifi-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 for putting an end to the life of an ailing patient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the slightest doubt that in the present instance,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bounden duty of the father to lavish all his love and care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baby. There is however one thing more which he can do: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sense enough to see it, he should resolve forthwith to lead a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perfect self-restraint and further stop procreating irrespective of </w:t>
      </w:r>
      <w:r>
        <w:rPr>
          <w:rFonts w:ascii="Times" w:hAnsi="Times" w:eastAsia="Times"/>
          <w:b w:val="0"/>
          <w:i w:val="0"/>
          <w:color w:val="000000"/>
          <w:sz w:val="22"/>
        </w:rPr>
        <w:t>whether his present baby survives or not.</w:t>
      </w:r>
    </w:p>
    <w:p>
      <w:pPr>
        <w:autoSpaceDN w:val="0"/>
        <w:autoSpaceDE w:val="0"/>
        <w:widowControl/>
        <w:spacing w:line="332" w:lineRule="exact" w:before="28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000000"/>
          <w:sz w:val="24"/>
        </w:rPr>
        <w:t>II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Another friend writes in the course of a Hindi letter:</w:t>
      </w:r>
    </w:p>
    <w:p>
      <w:pPr>
        <w:autoSpaceDN w:val="0"/>
        <w:autoSpaceDE w:val="0"/>
        <w:widowControl/>
        <w:spacing w:line="240" w:lineRule="exact" w:before="54" w:after="0"/>
        <w:ind w:left="55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the manager of. . . goshala. There are in my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500 head of cattle. They are all utterly useless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and are simply eating their head off. Out of these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350 to 400 animals on the average are constantly at death’s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door, destined to die off one by one in the long end every year. </w:t>
      </w:r>
      <w:r>
        <w:rPr>
          <w:rFonts w:ascii="Times" w:hAnsi="Times" w:eastAsia="Times"/>
          <w:b w:val="0"/>
          <w:i w:val="0"/>
          <w:color w:val="000000"/>
          <w:sz w:val="22"/>
        </w:rPr>
        <w:t>Now tell me what am I to do?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 I have already explained, giving the short shrift,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considerations of financial expediency, can never be compatible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non-violence. And if it is a fact that not a day passes in this goshala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without some animal or other dying painfully in the manner of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calf in the Ashram, it makes out a strong case for closing the goshala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at once for it betrays fearful mismanagement. The calf in the Ashram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reduced to such piteous plight only as the result of an accident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daily instances like this should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ipso facto </w:t>
      </w:r>
      <w:r>
        <w:rPr>
          <w:rFonts w:ascii="Times" w:hAnsi="Times" w:eastAsia="Times"/>
          <w:b w:val="0"/>
          <w:i w:val="0"/>
          <w:color w:val="000000"/>
          <w:sz w:val="22"/>
        </w:rPr>
        <w:t>be impossible in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well-managed institution. The duty of the management in the present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case is thus clear. It is incumbent upon them and upon the organizers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all similarly placed institutions to devise the most effective means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nursing and ministering to the needs of diseased and ailing cattle. 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also recommend to them for careful study and consideration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my description of an ideal pinjrapole and the way it ought to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managed that I have given more than once in these pages.</w:t>
      </w:r>
    </w:p>
    <w:p>
      <w:pPr>
        <w:autoSpaceDN w:val="0"/>
        <w:autoSpaceDE w:val="0"/>
        <w:widowControl/>
        <w:spacing w:line="276" w:lineRule="exact" w:before="90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000000"/>
          <w:sz w:val="20"/>
        </w:rPr>
        <w:t>III</w:t>
      </w:r>
    </w:p>
    <w:p>
      <w:pPr>
        <w:autoSpaceDN w:val="0"/>
        <w:autoSpaceDE w:val="0"/>
        <w:widowControl/>
        <w:spacing w:line="294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Writes a Kanbi friend: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is a grazing-ground for the cattle near our village. It is overrun by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herd of deer about five to seven hundred strong. They work havoc upon all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 cotton saplings. We are in a fix. We can easily get rid of them by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employing professional watchmen who would kill them for the venison they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get. What would be your advice to a man in my condition? Again when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insect pests attack our crops the only way to deal with them is to light a fire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hay which means making a holocaust of the insect pests. What course would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suggest in these circumstances ?</w:t>
      </w:r>
    </w:p>
    <w:p>
      <w:pPr>
        <w:autoSpaceDN w:val="0"/>
        <w:autoSpaceDE w:val="0"/>
        <w:widowControl/>
        <w:spacing w:line="240" w:lineRule="exact" w:before="54" w:after="26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is of a different order from the other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questions; it falls under the category of the monkey question,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calf question. I am unable to guide anyone in the path of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no person can lay down for another the limit to which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is a question which everybody must decide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according to the measure of his capacity for ahimsa.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however I can say without any hesitation that to use the analogy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monkeys to justify the killing of the deer would only betray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laziness of thought and lack of discrimination; the two cases are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dissimilar. Besides, I have not yet decided to kill the monkeys, nor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any likelihood of my doing so presently. On the contrary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and shall be my ceaseless anxiety to be spared that painful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necessity. Moreover there is quite a number of ways of keeping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deer from the fields which would be impossible in the case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elusive creatures like monkeys. Whilst therefore reiterating what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farmer knows from his daily experience also to be true, viz.,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of small insects and worms is inevitable in agriculture,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unable to proceed any further, but must content myself by stating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that it is the sacred duty of everybody to avoid committing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best of one’s power.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0"/>
        <w:gridCol w:w="3260"/>
      </w:tblGrid>
      <w:tr>
        <w:trPr>
          <w:trHeight w:hRule="exact" w:val="654"/>
        </w:trPr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Still another friend writes: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4" w:after="0"/>
              <w:ind w:left="11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IV</w:t>
            </w:r>
          </w:p>
        </w:tc>
      </w:tr>
    </w:tbl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say that an absolute observance of ahimsa is incompatible with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life in the body, that so long as a man is in the flesh he cannot escape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 of </w:t>
      </w:r>
      <w:r>
        <w:rPr>
          <w:rFonts w:ascii="Times" w:hAnsi="Times" w:eastAsia="Times"/>
          <w:b w:val="0"/>
          <w:i/>
          <w:color w:val="000000"/>
          <w:sz w:val="18"/>
        </w:rPr>
        <w:t>himsa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some form or other as the very process of our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physical existence involves </w:t>
      </w:r>
      <w:r>
        <w:rPr>
          <w:rFonts w:ascii="Times" w:hAnsi="Times" w:eastAsia="Times"/>
          <w:b w:val="0"/>
          <w:i/>
          <w:color w:val="000000"/>
          <w:sz w:val="18"/>
        </w:rPr>
        <w:t>himsa</w:t>
      </w:r>
      <w:r>
        <w:rPr>
          <w:rFonts w:ascii="Times" w:hAnsi="Times" w:eastAsia="Times"/>
          <w:b w:val="0"/>
          <w:i w:val="0"/>
          <w:color w:val="000000"/>
          <w:sz w:val="18"/>
        </w:rPr>
        <w:t>. How then can ahimsa be the highest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virtue, the supreme duty? Would you set forth as the highest religious ideal 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code of conduct which is altogether impossible of being fulfilled in its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completeness by man? And if you do, what would be the practical worth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such an ideal?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humble submission is that, contrary to what this writer says,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virtue of a religious ideal lies in the fact that it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realized in the flesh. For a religious ideal must be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faith and how can faith have play if perfection could be attained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spirit while it was still surrounded by its “earthly vesture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decay”? Where would there be scope for its infinite expansion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its essential characteristic? Where would be room for that constant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striving, that ceaseless quest after the ideal that is the basis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progress, if mortals could reach the perfect state while still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body? If such easy perfection in the body was possible all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to do would be simply to follow a cut-and-dry model.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if a perfect code of conduct were possible for all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no room for a diversity of faiths and religions because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only one standard religion which everybody would have to </w:t>
      </w:r>
      <w:r>
        <w:rPr>
          <w:rFonts w:ascii="Times" w:hAnsi="Times" w:eastAsia="Times"/>
          <w:b w:val="0"/>
          <w:i w:val="0"/>
          <w:color w:val="000000"/>
          <w:sz w:val="22"/>
        </w:rPr>
        <w:t>follow.</w:t>
      </w:r>
    </w:p>
    <w:p>
      <w:pPr>
        <w:autoSpaceDN w:val="0"/>
        <w:autoSpaceDE w:val="0"/>
        <w:widowControl/>
        <w:spacing w:line="240" w:lineRule="exact" w:before="6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virtue of an ideal consists in its boundlessness. But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ideals must thus from their very nature remain unattainable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imperfect human beings, although by virtue of their boundlessness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seem ever to recede farther away from us, the nearer we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them, still they are closer to us than our very hands and feet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are more certain of their reality and truth than even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physical being. This faith in one’s ideals alone constitutes true </w:t>
      </w:r>
      <w:r>
        <w:rPr>
          <w:rFonts w:ascii="Times" w:hAnsi="Times" w:eastAsia="Times"/>
          <w:b w:val="0"/>
          <w:i w:val="0"/>
          <w:color w:val="000000"/>
          <w:sz w:val="22"/>
        </w:rPr>
        <w:t>life, in fact it is man’s all in all.</w:t>
      </w:r>
    </w:p>
    <w:p>
      <w:pPr>
        <w:autoSpaceDN w:val="0"/>
        <w:autoSpaceDE w:val="0"/>
        <w:widowControl/>
        <w:spacing w:line="240" w:lineRule="exact" w:before="6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Blessed is the man who can perceive the law of ahimsa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 of the raging fire of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around him. We bow in reverence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such a man; he lays the whole world under debt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example. The more adverse the circumstances around him,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intenser grows his longing for deliverance from the bondage of flesh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a vehicle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beckons him on to that blessed state </w:t>
      </w:r>
      <w:r>
        <w:rPr>
          <w:rFonts w:ascii="Times" w:hAnsi="Times" w:eastAsia="Times"/>
          <w:b w:val="0"/>
          <w:i w:val="0"/>
          <w:color w:val="000000"/>
          <w:sz w:val="22"/>
        </w:rPr>
        <w:t>which in the words of the poet,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Even the Great Masters saw only in a trance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even their tongue could not declare,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state in which the will to live is completely overcome by the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 desire to realize the ideal of ahimsa and all attachment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ceasing man is freed from the further necessity of possessing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earthly tabernacle. But so long as that consummation is not reached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must go on paying the toll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inseparable </w:t>
      </w:r>
      <w:r>
        <w:rPr>
          <w:rFonts w:ascii="Times" w:hAnsi="Times" w:eastAsia="Times"/>
          <w:b w:val="0"/>
          <w:i w:val="0"/>
          <w:color w:val="000000"/>
          <w:sz w:val="22"/>
        </w:rPr>
        <w:t>from all physical existence and it will have its due.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22-11-1928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3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294. IN QUEST OF REST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already published in the newspapers, I hope to reach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 Satyagraha Ashram not on the 15th but on or about the 25th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month. I do not, however, expect to do anything there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 to carrying out my daily routine. As I wish to get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as possible, no one should expect an interview with me there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me to make speeches. In view of the present state of my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hardly be able to complete in my spare hours the amount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that I am taking with me to Wardha. I would request all kindly to </w:t>
      </w:r>
      <w:r>
        <w:rPr>
          <w:rFonts w:ascii="Times" w:hAnsi="Times" w:eastAsia="Times"/>
          <w:b w:val="0"/>
          <w:i w:val="0"/>
          <w:color w:val="000000"/>
          <w:sz w:val="22"/>
        </w:rPr>
        <w:t>bear in mind this appeal of mine.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18-11-1928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295. THE LION OF THE PUNJAB SLEEPS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pages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going to the printing machine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Saturday, the following telegram was received from Lala Lajpat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Rai’s son: “Following a heart attack this morning, Lalaji has fallen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asleep.” Lalaji’s death means the dissolution of a great planet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solar system. Lalaji was the lion of the Punjab, a brave son of </w:t>
      </w:r>
      <w:r>
        <w:rPr>
          <w:rFonts w:ascii="Times" w:hAnsi="Times" w:eastAsia="Times"/>
          <w:b w:val="0"/>
          <w:i w:val="0"/>
          <w:color w:val="000000"/>
          <w:sz w:val="22"/>
        </w:rPr>
        <w:t>India, a true public servant and a true patriot. It is well-nigh impossi-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 to make a precise assessment of Lalaji’s services of half a century.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this critical juncture for India, Lalaji’s loss is irreparable. Despite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I would request the people not to be overcome with grief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to imbibe his great virtues—his courage, sacrifice, for bearance,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generosity, bravery and patriotism, and make a superhuman effort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that swaraj for which he lived and died. Blessed indeed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which gave birth to such a gem of a son as Lalaji. May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peace to his soul and fortitude to his family. The whole of India </w:t>
      </w:r>
      <w:r>
        <w:rPr>
          <w:rFonts w:ascii="Times" w:hAnsi="Times" w:eastAsia="Times"/>
          <w:b w:val="0"/>
          <w:i w:val="0"/>
          <w:color w:val="000000"/>
          <w:sz w:val="22"/>
        </w:rPr>
        <w:t>shares their sorrow.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18-11-1928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296. MISUNDERSTANDING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misunderstanding seems to be afloat in Ahmedabad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consisting of gentlemen belonging to the pinjrapole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reason with me regarding calves and monkeys. This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fact. The truth of the matter is that I had asked them to see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pinjrapole and the nuisance of dogs. They had </w:t>
      </w:r>
      <w:r>
        <w:rPr>
          <w:rFonts w:ascii="Times" w:hAnsi="Times" w:eastAsia="Times"/>
          <w:b w:val="0"/>
          <w:i w:val="0"/>
          <w:color w:val="000000"/>
          <w:sz w:val="22"/>
        </w:rPr>
        <w:t>kindly come over and while they were with me, I told them of my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dilemma in regard to the killing of calves and about monkeys and this </w:t>
      </w:r>
      <w:r>
        <w:rPr>
          <w:rFonts w:ascii="Times" w:hAnsi="Times" w:eastAsia="Times"/>
          <w:b w:val="0"/>
          <w:i w:val="0"/>
          <w:color w:val="000000"/>
          <w:sz w:val="22"/>
        </w:rPr>
        <w:t>led to a pleasant little conversation between us.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18-11-1928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297. DIFFICULTIES OF A BOY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lad of sixteen and a half writes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young men must be in such a pitiable plight. What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denial of freedom that they cannot even get letters addressed to them?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believe that parents do any good to their sons and daughters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reached the age of sixteen by imposing such restrictions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them for keeping a watch upon their activities in this manner.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young people who have not still outgrown their cradles cannot,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clear, worship the Goddess of Independence. Those who live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deplorable condition cannot by themselves understand the nature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dharma. Dharma is not something that can be practised simply </w:t>
      </w:r>
      <w:r>
        <w:rPr>
          <w:rFonts w:ascii="Times" w:hAnsi="Times" w:eastAsia="Times"/>
          <w:b w:val="0"/>
          <w:i w:val="0"/>
          <w:color w:val="000000"/>
          <w:sz w:val="22"/>
        </w:rPr>
        <w:t>by imitating others. It implies supreme effort on the part of oneself.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environment is so weak, what advice can I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youth, except to offer civil disobedience? If this young man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courage, he will courteously point out his dharma to his mother.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forbids him to go to a national school, he may not do so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at least never go where the atmosphere is unhealthy.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sit at home and practise whatever trade he can; he may spin,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 or sew; he can buy a few carpenter’s tools and practise carpentry;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 read good books and reflect upon them, he can find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essence of these, he can read to his mother all about Prahlad from the </w:t>
      </w:r>
      <w:r>
        <w:rPr>
          <w:rFonts w:ascii="Times" w:hAnsi="Times" w:eastAsia="Times"/>
          <w:b w:val="0"/>
          <w:i/>
          <w:color w:val="000000"/>
          <w:sz w:val="22"/>
        </w:rPr>
        <w:t>Bhagavata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he can go out for walks daily, do exercise and create a </w:t>
      </w:r>
      <w:r>
        <w:rPr>
          <w:rFonts w:ascii="Times" w:hAnsi="Times" w:eastAsia="Times"/>
          <w:b w:val="0"/>
          <w:i w:val="0"/>
          <w:color w:val="000000"/>
          <w:sz w:val="22"/>
        </w:rPr>
        <w:t>pure and fearless atmosphere around his physical and mental self.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boy of sixteen and a half should never lead the life of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householder. Hence he should politely tell his mother that, until he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twenty-one or twenty-five, she should give up the idea of his living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his wife. If this young man and others like him in a like situation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inform their parents of their worthy resolve and at the same time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disrespectful towards the latter and serve them, they will improve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boy had written that he had been married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at the age of sixteen. His elder brother took him to the pictures and gave him cheap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novels to read. As a result, he had bad dreams, and became weak in body. Reading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book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Better Path or Moral Destruction </w:t>
      </w:r>
      <w:r>
        <w:rPr>
          <w:rFonts w:ascii="Times" w:hAnsi="Times" w:eastAsia="Times"/>
          <w:b w:val="0"/>
          <w:i w:val="0"/>
          <w:color w:val="000000"/>
          <w:sz w:val="18"/>
        </w:rPr>
        <w:t>helped him to cure to some extent. He wanted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attend a national school, but his mother would not hear of it because untouchable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boys also went to it.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themselves, the parents too will learn a new lesson and the country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dharma will thereby benefit.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young man seems to know that human effort by itself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futile. Nothing can be achieved without God’s grace. Not a blade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moves without His will. This is something that can be perceived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directly. Hence those young men who wish to make this effort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its limitations and pray to God every day with unflinching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their worthy resolves. They may well pray to God as Rama </w:t>
      </w:r>
      <w:r>
        <w:rPr>
          <w:rFonts w:ascii="Times" w:hAnsi="Times" w:eastAsia="Times"/>
          <w:b w:val="0"/>
          <w:i w:val="0"/>
          <w:color w:val="000000"/>
          <w:sz w:val="22"/>
        </w:rPr>
        <w:t>or as Krishna or by any other name that is familiar or dear to them.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18-11-1928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298. I HAVE NOT DONE ANY KILLING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read this Jain newspaper. However, if any gentleman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had come to see me has written as above, it is, indeed,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regret. Moreover, it is for me a matter of even greater regret if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 such a story after my denial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gentlemen should have realized that I who have on certain occasions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advocated the killing of monkeys could not conceivably hide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 killed some. However, who can shut the mouths or stop the pens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those who are bent on speaking or writing ill of others? I repeat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that nowhere in the Ashram or on behalf of the Ashram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monkeys been killed, beaten or injured. There is no doubt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regarding this matter of killing of monkeys or employing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kill them, as there is still a strict ban on it. I cannot say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such certainty about injuring them, because bows and arrows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used for a day or two and catapults are still being used.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I realized the possibility of a serious injury resulting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bows and arrows, their use was, as I have already written,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discontinued. The catapult is still being employed now but I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monkeys merely play with it. Nevertheless, I believe that at times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certainly cause an injury. I do not know, however, of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in which a monkey has been injured in the Ashram as a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use of either of these weapons. The killing of monkeys is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that I do not contemplate doing in future either. I know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referred to a report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 Jain newspaper that four Jains had seen monkeys killed by Gandhiji despite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latter’s assertion to the contrary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Fiery Ordeal”, “The  Tangle of Ahimsa” and “More  About Ahimsa”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involves violence. Hence I shall think again and again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indulging in such an extreme act of violence and I shall also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out as many ways as I can of sparing myself that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Despite this, I can give the assurance that the world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come to know, if ever an occasion arises in my life, when I </w:t>
      </w:r>
      <w:r>
        <w:rPr>
          <w:rFonts w:ascii="Times" w:hAnsi="Times" w:eastAsia="Times"/>
          <w:b w:val="0"/>
          <w:i w:val="0"/>
          <w:color w:val="000000"/>
          <w:sz w:val="22"/>
        </w:rPr>
        <w:t>employ violence.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18-11-1928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299. ANTYAJAS OF KARACHI</w:t>
      </w:r>
    </w:p>
    <w:p>
      <w:pPr>
        <w:autoSpaceDN w:val="0"/>
        <w:autoSpaceDE w:val="0"/>
        <w:widowControl/>
        <w:spacing w:line="24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good results of the discussion that took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in the Karachi Municipality on the question of khadi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President of the Sweepers’ Union has now sent me the text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passed by the Sweepers’ Union. It runs as follows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this resolution was sent to me for publication,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arose in my mind whether it was passed with understanding by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or whether it had been passed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appearances alone by a handful of them getting together.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as sweepers were regarded as farmers, the question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arose whether there was any truth in it or was it done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prestige. So I enquired through the secretary and received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reply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clarification enhances the importance of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resolution. And whenever similar resolutions are passed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associations, their value increases when this is done with 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after due deliberation. Because, if such resolutions are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proper understanding or if those who pass them or frame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do so for the sake of demonstration, not only do they lose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impact with the passage of time but they are also harmful. Nowadays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such resolutions are passed merely for outward show.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felt the need to exercise the above caution. I hope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will act according to the resolution that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adopted. And if they do so, both they and the country will benefit.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enough if they wear khadi when working in the municipality, </w:t>
      </w:r>
      <w:r>
        <w:rPr>
          <w:rFonts w:ascii="Times" w:hAnsi="Times" w:eastAsia="Times"/>
          <w:b w:val="0"/>
          <w:i w:val="0"/>
          <w:color w:val="000000"/>
          <w:sz w:val="22"/>
        </w:rPr>
        <w:t>but if they have the feelings for khadi which they have expressed in</w:t>
      </w:r>
    </w:p>
    <w:p>
      <w:pPr>
        <w:autoSpaceDN w:val="0"/>
        <w:autoSpaceDE w:val="0"/>
        <w:widowControl/>
        <w:spacing w:line="240" w:lineRule="exact" w:before="2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For the text,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15-11-1928, sub-title, “Karachi Sweepers”.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 The secretary of the Antyaja Sangh had informed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 that sweepers had been regarded as farmers because farming was their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original profession and that, although the resolution was passed by the managing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committee, it had been explained to the general body and in any case the importance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khadi was being constantly explained to the </w:t>
      </w:r>
      <w:r>
        <w:rPr>
          <w:rFonts w:ascii="Times" w:hAnsi="Times" w:eastAsia="Times"/>
          <w:b w:val="0"/>
          <w:i/>
          <w:color w:val="000000"/>
          <w:sz w:val="18"/>
        </w:rPr>
        <w:t>Antyajas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resolution, they will give place to khadi alone even in their homes.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task of the Antyaja Sangh to see that durable and cheap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made available. Recently in Mysore, a khadi co-operative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has been set up, and such associations can have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 khadi store on a co-operative basis and obtain khadi at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cheaper rates. Or, one can also follow the practice adopted in Madras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people are able to get khadi at cheaper rates by the system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chits. There is a saying in English: “Where there is a will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way.” The truth of this has been proved by experience. Our Bhangi </w:t>
      </w:r>
      <w:r>
        <w:rPr>
          <w:rFonts w:ascii="Times" w:hAnsi="Times" w:eastAsia="Times"/>
          <w:b w:val="0"/>
          <w:i w:val="0"/>
          <w:color w:val="000000"/>
          <w:sz w:val="22"/>
        </w:rPr>
        <w:t>brothers and their leaders can take to heart this saying.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18-11-1928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300. LETTER TO K. M. MUNSHI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MUNSHI,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telegram. I am not interested in expression of regret.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several telegrams from the Punjab and some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coming from there for consultations. Rest assured that I shall do </w:t>
      </w:r>
      <w:r>
        <w:rPr>
          <w:rFonts w:ascii="Times" w:hAnsi="Times" w:eastAsia="Times"/>
          <w:b w:val="0"/>
          <w:i w:val="0"/>
          <w:color w:val="000000"/>
          <w:sz w:val="22"/>
        </w:rPr>
        <w:t>all that is necessary.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5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7511. Courtesy: K. M. Munshi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301. SPEECH AT CONDOLENCE MEETING, AHMEDABAD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18,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position is somewhat awkward. My relationship with Lalaji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become so close that just as one feels embarrassed to praise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friend, comrade or brother, I too feel awkward to praise him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so, I feel that I should say a few words. I first met Lalaji in 1914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England; then his love for the country left a deep impression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Although I had heard of him earlier through newspapers, since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have little faith in them I did not straightway take their reports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true. When he returned to India in 1920, he was elected President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National Congress. Since then I came into close contact </w:t>
      </w:r>
      <w:r>
        <w:rPr>
          <w:rFonts w:ascii="Times" w:hAnsi="Times" w:eastAsia="Times"/>
          <w:b w:val="0"/>
          <w:i w:val="0"/>
          <w:color w:val="000000"/>
          <w:sz w:val="22"/>
        </w:rPr>
        <w:t>with him. There was a difference of opinion between us at the Calcutta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bank of Sabarmati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19-11-1928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but that did not affect our relations at all. How could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Lalaji concealed nothing in his heart and expressed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frankly? Young people have to draw a lesson from Lalaji’s life.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left a will. In a message only fifteen days ago, he had said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only a few days more to live, that he had grown old and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want to take much part in the agitation concerning the attack </w:t>
      </w:r>
      <w:r>
        <w:rPr>
          <w:rFonts w:ascii="Times" w:hAnsi="Times" w:eastAsia="Times"/>
          <w:b w:val="0"/>
          <w:i w:val="0"/>
          <w:color w:val="000000"/>
          <w:sz w:val="22"/>
        </w:rPr>
        <w:t>on him. That was the work of young people and they should do it.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Lalaji chanted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swaraj for fifty years. Youths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up his work of swaraj. In the work of winning swaraj,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Lalaji neither enjoyed peace and happiness himself nor did he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to do so. In his time it was not fashionable to go to jail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 a sentence of transportation. At that time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fearlessness about going to jail as there is today. I was not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Lalaji was exiled from the country. He betrayed no weakness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or after his exile. We must observe the dharma which Lalaji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laid down in his will. Various suggestions will be made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Lalaji’s memorial a lasting one. All will be in vain if there is not one </w:t>
      </w:r>
      <w:r>
        <w:rPr>
          <w:rFonts w:ascii="Times" w:hAnsi="Times" w:eastAsia="Times"/>
          <w:b w:val="0"/>
          <w:i w:val="0"/>
          <w:color w:val="000000"/>
          <w:sz w:val="22"/>
        </w:rPr>
        <w:t>about winning swaraj. Winning swaraj is the true memorial to Lalaji.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resolution Lalaji has been mentioned as the guardian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and there is significance in it. His heart melted wherever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misery. His language was certainly strong, but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contempt in it. Lalaji’s heart was full of universal love. He concealed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from the people, why should he conceal anything from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co-workers? Lalaji was such a kindhearted person that his heart melted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saw anyone unhappy either in India or abroad. He did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slightest enmity towards the Muslims. It was his innermost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Hindus and the Muslims should live as brothers. He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India there should be neither Hindu rule nor Muslim rule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of all the people. Lalaji’s life began with religious activity and </w:t>
      </w:r>
      <w:r>
        <w:rPr>
          <w:rFonts w:ascii="Times" w:hAnsi="Times" w:eastAsia="Times"/>
          <w:b w:val="0"/>
          <w:i w:val="0"/>
          <w:color w:val="000000"/>
          <w:sz w:val="22"/>
        </w:rPr>
        <w:t>social reforms but he felt that as long as India did not get indepen-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dence, nothing could be done about religious or social reforms. Like </w:t>
      </w:r>
      <w:r>
        <w:rPr>
          <w:rFonts w:ascii="Times" w:hAnsi="Times" w:eastAsia="Times"/>
          <w:b w:val="0"/>
          <w:i w:val="0"/>
          <w:color w:val="000000"/>
          <w:sz w:val="22"/>
        </w:rPr>
        <w:t>Lokamanya Tilak, he was compelled to plunge into politics.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duty of everyone—young and old—is to free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yoke of dependence. If we do not make our contribution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shouldering that burden, praising Lalaji would only amount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imitating bards and minstrels. He went on working for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single-mindedly for fifty years without ever getting disappointed.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days of his life, he kept on thinking about swaraj. May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us the strength to achieve the object for which he expended his </w:t>
      </w:r>
      <w:r>
        <w:rPr>
          <w:rFonts w:ascii="Times" w:hAnsi="Times" w:eastAsia="Times"/>
          <w:b w:val="0"/>
          <w:i w:val="0"/>
          <w:color w:val="000000"/>
          <w:sz w:val="22"/>
        </w:rPr>
        <w:t>whole life.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Prajabandhu, </w:t>
      </w:r>
      <w:r>
        <w:rPr>
          <w:rFonts w:ascii="Times" w:hAnsi="Times" w:eastAsia="Times"/>
          <w:b w:val="0"/>
          <w:i w:val="0"/>
          <w:color w:val="000000"/>
          <w:sz w:val="22"/>
        </w:rPr>
        <w:t>25-11-1928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302. TELEGRAM TO SATYAPAL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19, 1928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ATYAPAL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YOUR      WIRE.      WOULD    LIKE    YOU    OMIT    FEEDING    POOR.</w:t>
      </w:r>
    </w:p>
    <w:p>
      <w:pPr>
        <w:autoSpaceDN w:val="0"/>
        <w:autoSpaceDE w:val="0"/>
        <w:widowControl/>
        <w:spacing w:line="266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13326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303. LETTER TO MIRABEHN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19,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Too busy to say much. Though I disagree with you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estimate of the people here, I should be entirely satisfied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 a place in Bihar to work in. The people of Bihar are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among the most attractive on earth. The Austrian friends left today.</w:t>
      </w:r>
    </w:p>
    <w:p>
      <w:pPr>
        <w:autoSpaceDN w:val="0"/>
        <w:autoSpaceDE w:val="0"/>
        <w:widowControl/>
        <w:spacing w:line="294" w:lineRule="exact" w:before="6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4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1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next letter should be to Wardha. I leave here on Friday </w:t>
      </w:r>
      <w:r>
        <w:rPr>
          <w:rFonts w:ascii="Times" w:hAnsi="Times" w:eastAsia="Times"/>
          <w:b w:val="0"/>
          <w:i w:val="0"/>
          <w:color w:val="000000"/>
          <w:sz w:val="22"/>
        </w:rPr>
        <w:t>reaching there Saturday afternoon.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26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HRIMATI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IRABAI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EPOT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UZAFFARPUR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IHAR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G.N. 8213; also C.W. 5323. Courtesy: Mirabehn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telegram dated November 19, 1928, which read: “Provincial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requests Doctor Ansari to announce twenty-ninth November Kriya Day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Lala Lajpat Rai to be observed by whole of India as Lajpat Rai Day and to observe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programme. Morning prayer meetings evening procession and public </w:t>
      </w:r>
      <w:r>
        <w:rPr>
          <w:rFonts w:ascii="Times" w:hAnsi="Times" w:eastAsia="Times"/>
          <w:b w:val="0"/>
          <w:i w:val="0"/>
          <w:color w:val="000000"/>
          <w:sz w:val="18"/>
        </w:rPr>
        <w:t>meeting feeding of poor. Please support this in Press.”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304. AWARD ON THE LABOUR UNION SUBSCRIPTION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21, 1928</w:t>
      </w:r>
    </w:p>
    <w:p>
      <w:pPr>
        <w:autoSpaceDN w:val="0"/>
        <w:autoSpaceDE w:val="0"/>
        <w:widowControl/>
        <w:spacing w:line="24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Labour Union shall supply each mill with a list of its mem-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bers working in the mills and the subscription at the rates prescribed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Union shall be collected on all pay days from all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included in the list. In case a dispute regarding the fact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membership or resignation of a member in the mill is not settled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Labour Union and the mill and regarding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Mill-owners’ Association and the Labour Union also do not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amicable settlement, the matter shall be submitted to arbitration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subscription shall continue to be collected and paid to the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till the final settlement. The Union shall refund the subscription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 operative in respect of whom it is proved that he was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at the time of collection. The arbitrators hold that the current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in the matter of collection of subscription involves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of indiscipline. The arbitrators, therefore, urge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formation of a Labour Union must have the fullest support of </w:t>
      </w:r>
      <w:r>
        <w:rPr>
          <w:rFonts w:ascii="Times" w:hAnsi="Times" w:eastAsia="Times"/>
          <w:b w:val="0"/>
          <w:i w:val="0"/>
          <w:color w:val="000000"/>
          <w:sz w:val="22"/>
        </w:rPr>
        <w:t>mill-owners and there should be no subscription of any sort.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22-11-1928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305. LONG LIVE LALAJI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Lala Lajpat Rai is dead. Long live Lalaji. Men like Lalaji cannot </w:t>
      </w:r>
      <w:r>
        <w:rPr>
          <w:rFonts w:ascii="Times" w:hAnsi="Times" w:eastAsia="Times"/>
          <w:b w:val="0"/>
          <w:i w:val="0"/>
          <w:color w:val="000000"/>
          <w:sz w:val="22"/>
        </w:rPr>
        <w:t>die so long as the sun shines in the Indian sky. Lalaji means an insti-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tution. From his youth he made of his country’s service a religion.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patriotism was no narrow creed. He loved his country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loved the world. His nationalism was international. Hence his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European mind. He claimed a large circle of friends in Europe </w:t>
      </w:r>
      <w:r>
        <w:rPr>
          <w:rFonts w:ascii="Times" w:hAnsi="Times" w:eastAsia="Times"/>
          <w:b w:val="0"/>
          <w:i w:val="0"/>
          <w:color w:val="000000"/>
          <w:sz w:val="22"/>
        </w:rPr>
        <w:t>and America. They loved him because they knew him.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activities were multifarious. He was an ardent social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reformer. Like many of us he became a politician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zeal for social and religious reform demanded participation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politics. He observed at an early stage of his public career that much </w:t>
      </w:r>
      <w:r>
        <w:rPr>
          <w:rFonts w:ascii="Times" w:hAnsi="Times" w:eastAsia="Times"/>
          <w:b w:val="0"/>
          <w:i w:val="0"/>
          <w:color w:val="000000"/>
          <w:sz w:val="22"/>
        </w:rPr>
        <w:t>reform of the type he wanted was not possible until the country was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Arbitration Board consisting of Mahatma Gandhi and Sheth Mangaldas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Girdhardas gave the award in the dispute submitted to them for settlement by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Mill-owners’ Association and the Labour Union regarding collection of subscription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members of the Labour Union.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article by Gandhiji on the same subject appeared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25-11-1928.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freed from foreign domination. It appeared to him, as to most of us, </w:t>
      </w:r>
      <w:r>
        <w:rPr>
          <w:rFonts w:ascii="Times" w:hAnsi="Times" w:eastAsia="Times"/>
          <w:b w:val="0"/>
          <w:i w:val="0"/>
          <w:color w:val="000000"/>
          <w:sz w:val="22"/>
        </w:rPr>
        <w:t>as a poison corrupting every department of life.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impossible to think of a single public movement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Lalaji was not to be found. His love of service was insatiable.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founded educational institutions; he befriended the suppressed classes;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 wherever found claimed his attention. He surrounded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with extraordinary affection. No young man appealed to him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vain for help. In the political field he was indispensable.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 in the expression of his views. He suffered for it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had not become customary or fashionable. His life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book. His extreme frankness often embarrassed his friends, if it </w:t>
      </w:r>
      <w:r>
        <w:rPr>
          <w:rFonts w:ascii="Times" w:hAnsi="Times" w:eastAsia="Times"/>
          <w:b w:val="0"/>
          <w:i w:val="0"/>
          <w:color w:val="000000"/>
          <w:sz w:val="22"/>
        </w:rPr>
        <w:t>also confounded his critics. But he was incorrigible.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all deference to my Mussalman friends, I assert that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enemy of Islam. His desire to strengthen and purify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be confounded with hatred of Mussalmans or Islam.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sincerely desirous of promoting and achieving Hindu-Muslim unity.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wanted not Hindu Raj but he passionately wanted Indian Raj;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all who called themselves Indians to have absolute equality.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that Lalaji’s death would teach us to trust one another. And we </w:t>
      </w:r>
      <w:r>
        <w:rPr>
          <w:rFonts w:ascii="Times" w:hAnsi="Times" w:eastAsia="Times"/>
          <w:b w:val="0"/>
          <w:i w:val="0"/>
          <w:color w:val="000000"/>
          <w:sz w:val="22"/>
        </w:rPr>
        <w:t>could easily do this if we could but shed fear.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be, as there must be, a demand for a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memorial. In my humble opinion no memorial can be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definite determination to achieve the freedom for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lived and died so nobly. Let us recall what has after all proved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last will. He has bequeathed to the younger generation the task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vindicating India’s freedom and honour. Will they prove worthy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trust he reposed in them? Shall we the older survivors—men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women—deserve to have had Lalaji as a countryman, by making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fresh, united, supreme effort to realize the dream of a long line of </w:t>
      </w:r>
      <w:r>
        <w:rPr>
          <w:rFonts w:ascii="Times" w:hAnsi="Times" w:eastAsia="Times"/>
          <w:b w:val="0"/>
          <w:i w:val="0"/>
          <w:color w:val="000000"/>
          <w:sz w:val="22"/>
        </w:rPr>
        <w:t>patriots in which Lalaji was so distinguished a member?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Nor may we forget the Servants of People Society which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founded for the promotion of his many activities, all designed for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advancement of the country. His ambition in respect of the Society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very high. He wanted a number of young men all over India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join together in a common cause and work with one will. The Society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an infant not many years old. He had hardly time enough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consolidate this great work of his. It is a national trust requiring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nation’s care and attention.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22-11-1928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306. CONDOLENCES FROM OVERSEAS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‘Anavil Yuvaks’ send me the following message from Port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Louis Mauritius: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Deeply regret Lalaji’s death. Irreparable loss national cause. Tender heartfelt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condolence bereaved family.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Transvaal Khatri Mandal, Johannesburg, sends the following: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Khatri community deeply mourns death great patriot Lalaji. Kindly convey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message condolence to bereaved family.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Patidar Society, Johannesburg, cables: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Patidar community mourns death great patriot Lala Lajpatrai. Kindly convey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Society’s condolence to bereaved family.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22-11-1928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307. AJMAL JAMIA FUND</w:t>
      </w:r>
    </w:p>
    <w:p>
      <w:pPr>
        <w:autoSpaceDN w:val="0"/>
        <w:autoSpaceDE w:val="0"/>
        <w:widowControl/>
        <w:spacing w:line="24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this Fund has to work under a heavy handicap.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cut its way through the hard rock of prejudice. Why should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pay to perpetuate the memory of a Mussalman and for a fund </w:t>
      </w:r>
      <w:r>
        <w:rPr>
          <w:rFonts w:ascii="Times" w:hAnsi="Times" w:eastAsia="Times"/>
          <w:b w:val="0"/>
          <w:i w:val="0"/>
          <w:color w:val="000000"/>
          <w:sz w:val="22"/>
        </w:rPr>
        <w:t>principally devoted to a Muslim cause will be the argument of many a</w:t>
      </w:r>
    </w:p>
    <w:p>
      <w:pPr>
        <w:autoSpaceDN w:val="0"/>
        <w:autoSpaceDE w:val="0"/>
        <w:widowControl/>
        <w:spacing w:line="24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kattar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in these times of mutual hate. Why should a Mussalman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subscribe to a fund in memory of one who was pro-Hindu and for an </w:t>
      </w:r>
      <w:r>
        <w:rPr>
          <w:rFonts w:ascii="Times" w:hAnsi="Times" w:eastAsia="Times"/>
          <w:b w:val="0"/>
          <w:i w:val="0"/>
          <w:color w:val="000000"/>
          <w:sz w:val="22"/>
        </w:rPr>
        <w:t>institution partly supported by the idolatrous Hindu will be the argu-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of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kattar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against supporting the Fund. In spite,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of this double handicap I must continue to ask for subs-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criptions for this memorial. The constitution of the Jamia Millia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undergone a radical and desirable change and is placed on a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footing. And I am happy to be able to announce the subscription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fund of Rs. 10,000 already paid up from a Hindu friend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trust, I confess, is largely based on my own. I know no other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promoting nationalism, toleration and friendliness except by trusting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hoping in spite of appearances to the contrary. It matters little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may have been deceived before or may have built hope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 foundation. Hope to be worth anything must “spring eternal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human breast”. Trust can have no limits. It must always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of the doubt. It is better to suffer a million disappointments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not to have trusted where mistrust was a mistake. A 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 himself to be deceived is never the loser. Indeed he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gainer in the end, not the so-called successful deceiver. A thousand </w:t>
      </w:r>
      <w:r>
        <w:rPr>
          <w:rFonts w:ascii="Times" w:hAnsi="Times" w:eastAsia="Times"/>
          <w:b w:val="0"/>
          <w:i w:val="0"/>
          <w:color w:val="000000"/>
          <w:sz w:val="22"/>
        </w:rPr>
        <w:t>deceits would leave me unrepentant. My personal experience is that in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Diehard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some very hard knocks which I can recall at the time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writing, I have no cause to regret the trustful nature with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around me has credited me. It is my conviction that I and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 have involved in my trustfulness have lost nothing,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prove to have always gained. A man loses only when he loses </w:t>
      </w:r>
      <w:r>
        <w:rPr>
          <w:rFonts w:ascii="Times" w:hAnsi="Times" w:eastAsia="Times"/>
          <w:b w:val="0"/>
          <w:i w:val="0"/>
          <w:color w:val="000000"/>
          <w:sz w:val="22"/>
        </w:rPr>
        <w:t>his soul and that can never be lost through another man’s deceit.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22-11-1928</w:t>
      </w:r>
    </w:p>
    <w:p>
      <w:pPr>
        <w:autoSpaceDN w:val="0"/>
        <w:autoSpaceDE w:val="0"/>
        <w:widowControl/>
        <w:spacing w:line="292" w:lineRule="exact" w:before="290" w:after="58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308. TELEGRAM TO G. D. BIRLA</w:t>
      </w:r>
    </w:p>
    <w:p>
      <w:pPr>
        <w:sectPr>
          <w:pgSz w:w="9360" w:h="12960"/>
          <w:pgMar w:top="50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0" w:right="129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HANSHYAMDAS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sectPr>
          <w:type w:val="continuous"/>
          <w:pgSz w:w="9360" w:h="12960"/>
          <w:pgMar w:top="504" w:right="1394" w:bottom="478" w:left="1440" w:header="720" w:footer="720" w:gutter="0"/>
          <w:cols w:num="2" w:equalWidth="0">
            <w:col w:w="3344" w:space="0"/>
            <w:col w:w="3182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42" w:after="552"/>
        <w:ind w:left="1326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November 22, 1928</w:t>
      </w:r>
    </w:p>
    <w:p>
      <w:pPr>
        <w:sectPr>
          <w:type w:val="nextColumn"/>
          <w:pgSz w:w="9360" w:h="12960"/>
          <w:pgMar w:top="504" w:right="1394" w:bottom="478" w:left="1440" w:header="720" w:footer="720" w:gutter="0"/>
          <w:cols w:num="2" w:equalWidth="0">
            <w:col w:w="3344" w:space="0"/>
            <w:col w:w="3182" w:space="0"/>
          </w:cols>
          <w:docGrid w:linePitch="360"/>
        </w:sectPr>
      </w:pPr>
    </w:p>
    <w:p>
      <w:pPr>
        <w:autoSpaceDN w:val="0"/>
        <w:tabs>
          <w:tab w:pos="1050" w:val="left"/>
          <w:tab w:pos="1650" w:val="left"/>
          <w:tab w:pos="2690" w:val="left"/>
          <w:tab w:pos="3970" w:val="left"/>
          <w:tab w:pos="5110" w:val="left"/>
          <w:tab w:pos="603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LEAVING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WARDHA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TOMORROW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MORNING.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EXPECT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YOUR</w:t>
      </w:r>
    </w:p>
    <w:p>
      <w:pPr>
        <w:autoSpaceDN w:val="0"/>
        <w:tabs>
          <w:tab w:pos="690" w:val="left"/>
          <w:tab w:pos="2170" w:val="left"/>
          <w:tab w:pos="2990" w:val="left"/>
          <w:tab w:pos="3710" w:val="left"/>
          <w:tab w:pos="4830" w:val="left"/>
          <w:tab w:pos="5350" w:val="left"/>
          <w:tab w:pos="61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MALAVIYAJI’S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WARDHA.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VIEW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THIS</w:t>
      </w:r>
    </w:p>
    <w:p>
      <w:pPr>
        <w:autoSpaceDN w:val="0"/>
        <w:tabs>
          <w:tab w:pos="870" w:val="left"/>
          <w:tab w:pos="1170" w:val="left"/>
          <w:tab w:pos="2030" w:val="left"/>
          <w:tab w:pos="2650" w:val="left"/>
          <w:tab w:pos="3250" w:val="left"/>
          <w:tab w:pos="4130" w:val="left"/>
          <w:tab w:pos="4830" w:val="left"/>
          <w:tab w:pos="5750" w:val="left"/>
        </w:tabs>
        <w:autoSpaceDE w:val="0"/>
        <w:widowControl/>
        <w:spacing w:line="22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CALAMITY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HASTEN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WARDHA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IF    AT    ALL   POSSIBLE.</w:t>
      </w:r>
    </w:p>
    <w:p>
      <w:pPr>
        <w:autoSpaceDN w:val="0"/>
        <w:autoSpaceDE w:val="0"/>
        <w:widowControl/>
        <w:spacing w:line="266" w:lineRule="exact" w:before="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7879.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309. LETTER TO MRIDULA SARABHAI</w:t>
      </w:r>
    </w:p>
    <w:p>
      <w:pPr>
        <w:autoSpaceDN w:val="0"/>
        <w:autoSpaceDE w:val="0"/>
        <w:widowControl/>
        <w:spacing w:line="27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22, 1928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Even it we put truth on one scale of the balance and all other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qualities and something besides on the other, truth will have more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weight. This is the verdict of experienced people and we should not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doubt it at all.</w:t>
      </w:r>
    </w:p>
    <w:p>
      <w:pPr>
        <w:autoSpaceDN w:val="0"/>
        <w:autoSpaceDE w:val="0"/>
        <w:widowControl/>
        <w:spacing w:line="266" w:lineRule="exact" w:before="28" w:after="0"/>
        <w:ind w:left="0" w:right="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11176. Courtesy: Sarabhai Foundation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310. LETTER TO MOOLCHAND AGRAWAL</w:t>
      </w:r>
    </w:p>
    <w:p>
      <w:pPr>
        <w:autoSpaceDN w:val="0"/>
        <w:autoSpaceDE w:val="0"/>
        <w:widowControl/>
        <w:spacing w:line="266" w:lineRule="exact" w:before="6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22,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MOOLCHANDJI,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 Your decision to have khadi as the hub and impart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education through khadi is very much to my liking. If I get from you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passing away of Lajpat Rai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left Sabarmati Ashram on November 23, 1928. Thursday fell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November 22.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khadi news of public interest I shall certainly publish it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0" w:after="242"/>
        <w:ind w:left="0" w:right="3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754</w:t>
      </w:r>
    </w:p>
    <w:p>
      <w:pPr>
        <w:sectPr>
          <w:type w:val="continuous"/>
          <w:pgSz w:w="9360" w:h="12960"/>
          <w:pgMar w:top="504" w:right="1404" w:bottom="468" w:left="1440" w:header="720" w:footer="720" w:gutter="0"/>
          <w:cols w:num="2" w:equalWidth="0">
            <w:col w:w="4188" w:space="0"/>
            <w:col w:w="232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76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04" w:right="1404" w:bottom="468" w:left="1440" w:header="720" w:footer="720" w:gutter="0"/>
          <w:cols w:num="2" w:equalWidth="0">
            <w:col w:w="4188" w:space="0"/>
            <w:col w:w="2328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311. LETTER TO CHHAGANLAL JOSHI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1928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CHHAGANLAL,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Santok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 at present live according to the rule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12 which I have suggested, and so she has decided with Chi.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Radha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Chi. Rukhi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 permanently in Rajkot. She says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need Rs. 60 every month in Rajkot. Though I think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 exorbitant, I do not wish to hurt her and have therefore agreed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let her have it. While thinking about the matter last night, I felt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straightforward course was to treat this sum as pension and </w:t>
      </w:r>
      <w:r>
        <w:rPr>
          <w:rFonts w:ascii="Times" w:hAnsi="Times" w:eastAsia="Times"/>
          <w:b w:val="0"/>
          <w:i w:val="0"/>
          <w:color w:val="000000"/>
          <w:sz w:val="22"/>
        </w:rPr>
        <w:t>pay it from the Ashram account.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hoping that Chi. Santok and the girls will be able to bring </w:t>
      </w:r>
      <w:r>
        <w:rPr>
          <w:rFonts w:ascii="Times" w:hAnsi="Times" w:eastAsia="Times"/>
          <w:b w:val="0"/>
          <w:i w:val="0"/>
          <w:color w:val="000000"/>
          <w:sz w:val="22"/>
        </w:rPr>
        <w:t>down this sum to a lower figure.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hesitated to come to this decision and it has even pained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moment I console myself with the hope that one day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sincerely accept the ideals of the Ashram and come and live in it.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case should be treated as an exception. The reasons why I </w:t>
      </w:r>
      <w:r>
        <w:rPr>
          <w:rFonts w:ascii="Times" w:hAnsi="Times" w:eastAsia="Times"/>
          <w:b w:val="0"/>
          <w:i w:val="0"/>
          <w:color w:val="000000"/>
          <w:sz w:val="22"/>
        </w:rPr>
        <w:t>have come to this decision in regard to Chi. Santok are plain. We can-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therefore, regard this case as a precedent to go by and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arrangements in future for other families. Others can get </w:t>
      </w:r>
      <w:r>
        <w:rPr>
          <w:rFonts w:ascii="Times" w:hAnsi="Times" w:eastAsia="Times"/>
          <w:b w:val="0"/>
          <w:i w:val="0"/>
          <w:color w:val="000000"/>
          <w:sz w:val="22"/>
        </w:rPr>
        <w:t>maintenance from the Ashram only if they live in it.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sum in question should be paid from month to month till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otherwise. After my death, the Managing Committee may </w:t>
      </w:r>
      <w:r>
        <w:rPr>
          <w:rFonts w:ascii="Times" w:hAnsi="Times" w:eastAsia="Times"/>
          <w:b w:val="0"/>
          <w:i w:val="0"/>
          <w:color w:val="000000"/>
          <w:sz w:val="22"/>
        </w:rPr>
        <w:t>consult Jamnalalji and change the decision if it so wishes.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Santok will be staying in the Ashram for ten days more.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this period she asks for anything else, please consult me.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is that she cannot ask for anything beside what is </w:t>
      </w:r>
      <w:r>
        <w:rPr>
          <w:rFonts w:ascii="Times" w:hAnsi="Times" w:eastAsia="Times"/>
          <w:b w:val="0"/>
          <w:i w:val="0"/>
          <w:color w:val="000000"/>
          <w:sz w:val="22"/>
        </w:rPr>
        <w:t>agreed.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Send one copy of this to me and give one to Chi. Santok.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report sent by Moolchand Agrawal regarding the progress of khadi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Rajasthan was published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29-8-1929, under the title “Self-spinning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Rajputana”. A similar report was later published in Hindi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18"/>
        </w:rPr>
        <w:t>too.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Maganlal Gandhi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Daughters of Maganlal Gandhi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type w:val="continuous"/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enough if you pay the sum to Chi. Narandas every </w:t>
      </w:r>
      <w:r>
        <w:rPr>
          <w:rFonts w:ascii="Times" w:hAnsi="Times" w:eastAsia="Times"/>
          <w:b w:val="0"/>
          <w:i w:val="0"/>
          <w:color w:val="000000"/>
          <w:sz w:val="22"/>
        </w:rPr>
        <w:t>month.</w:t>
      </w:r>
    </w:p>
    <w:p>
      <w:pPr>
        <w:autoSpaceDN w:val="0"/>
        <w:autoSpaceDE w:val="0"/>
        <w:widowControl/>
        <w:spacing w:line="220" w:lineRule="exact" w:before="0" w:after="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760"/>
        </w:trPr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44" w:after="0"/>
              <w:ind w:left="29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[From Gujarati]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Bapuna Patro-7: Shri Chhaganlal Joshine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 pp. 8-9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1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312. LETTER TO CHHAGANLAL JOSHI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23,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CHHAGANLAL,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money asked for by Chhaganlal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for the women may be sent out of Women’s Fund.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required for Orissa may be sent out of the Famine [Relief] Fund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Vallabhbhai and the small balance in the Orissa account lying in </w:t>
      </w:r>
      <w:r>
        <w:rPr>
          <w:rFonts w:ascii="Times" w:hAnsi="Times" w:eastAsia="Times"/>
          <w:b w:val="0"/>
          <w:i w:val="0"/>
          <w:color w:val="000000"/>
          <w:sz w:val="22"/>
        </w:rPr>
        <w:t>the Ashram.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Vallabhbhai. It should be possible to meet Chhaganlal’s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from the Fund with him, since the work which Chhaganlal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is all famine relief work. Shri Vithalbhai has written to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 that we can draw more from the money he has contributed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Famine [Relief] Fund. If there is any difficulty in this, pay from </w:t>
      </w:r>
      <w:r>
        <w:rPr>
          <w:rFonts w:ascii="Times" w:hAnsi="Times" w:eastAsia="Times"/>
          <w:b w:val="0"/>
          <w:i w:val="0"/>
          <w:color w:val="000000"/>
          <w:sz w:val="22"/>
        </w:rPr>
        <w:t>our funds.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Pay from the Ashram funds, in addition to Rs. 12, expenses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students. See Krishnamaiyadevi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Do not omit to do this through </w:t>
      </w:r>
      <w:r>
        <w:rPr>
          <w:rFonts w:ascii="Times" w:hAnsi="Times" w:eastAsia="Times"/>
          <w:b w:val="0"/>
          <w:i w:val="0"/>
          <w:color w:val="000000"/>
          <w:sz w:val="22"/>
        </w:rPr>
        <w:t>oversight.</w:t>
      </w:r>
    </w:p>
    <w:p>
      <w:pPr>
        <w:autoSpaceDN w:val="0"/>
        <w:autoSpaceDE w:val="0"/>
        <w:widowControl/>
        <w:spacing w:line="220" w:lineRule="exact" w:before="7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to Shardabehn and told her to leave the Ashram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circumstances. The letter you have sent is not a reply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 should certainly be happy if she feels sincerely disinterested in </w:t>
      </w:r>
      <w:r>
        <w:rPr>
          <w:rFonts w:ascii="Times" w:hAnsi="Times" w:eastAsia="Times"/>
          <w:b w:val="0"/>
          <w:i w:val="0"/>
          <w:color w:val="000000"/>
          <w:sz w:val="22"/>
        </w:rPr>
        <w:t>worldly things.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consuming five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linseed oil. I shall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 less from today since I have started mixing some almond oil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milk. I do not worry about the taste at all. Nor is it that the oil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suit me. But I have not been able to gain weight with oil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only, and so from today I have added almonds and fruit.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linseed oil, please write to me so that I may send fresh supply </w:t>
      </w:r>
      <w:r>
        <w:rPr>
          <w:rFonts w:ascii="Times" w:hAnsi="Times" w:eastAsia="Times"/>
          <w:b w:val="0"/>
          <w:i w:val="0"/>
          <w:color w:val="000000"/>
          <w:sz w:val="22"/>
        </w:rPr>
        <w:t>from time to time.</w:t>
      </w:r>
    </w:p>
    <w:p>
      <w:pPr>
        <w:autoSpaceDN w:val="0"/>
        <w:autoSpaceDE w:val="0"/>
        <w:widowControl/>
        <w:spacing w:line="22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690" w:val="left"/>
        </w:tabs>
        <w:autoSpaceDE w:val="0"/>
        <w:widowControl/>
        <w:spacing w:line="206" w:lineRule="exact" w:before="62" w:after="0"/>
        <w:ind w:left="55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Patro-7: Shri Chhaganlal Joshine</w:t>
      </w:r>
      <w:r>
        <w:rPr>
          <w:rFonts w:ascii="Times" w:hAnsi="Times" w:eastAsia="Times"/>
          <w:b w:val="0"/>
          <w:i w:val="0"/>
          <w:color w:val="000000"/>
          <w:sz w:val="18"/>
        </w:rPr>
        <w:t>, pp. 9-10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in the source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Widow of a Congress worker from Nepal to whom Gandhiji had given shelter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Ashram along with her son and four daughters.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313. LETTER TO CHHAGANLAL JOSHI</w:t>
      </w:r>
    </w:p>
    <w:p>
      <w:pPr>
        <w:autoSpaceDN w:val="0"/>
        <w:autoSpaceDE w:val="0"/>
        <w:widowControl/>
        <w:spacing w:line="294" w:lineRule="exact" w:before="6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23,1928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CHHAGANLAL,</w:t>
      </w:r>
    </w:p>
    <w:p>
      <w:pPr>
        <w:autoSpaceDN w:val="0"/>
        <w:autoSpaceDE w:val="0"/>
        <w:widowControl/>
        <w:spacing w:line="240" w:lineRule="exact" w:before="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forgot to write about one thing. Call in Dr. Talwalkar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Kanuga to examine Kashi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afraid she has got dysentery.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so, she will have to be given injections of ipecacuanha. Place </w:t>
      </w:r>
      <w:r>
        <w:rPr>
          <w:rFonts w:ascii="Times" w:hAnsi="Times" w:eastAsia="Times"/>
          <w:b w:val="0"/>
          <w:i w:val="0"/>
          <w:color w:val="000000"/>
          <w:sz w:val="22"/>
        </w:rPr>
        <w:t>this suggestion of mine before the doctor whom you call in.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Patro-7: Shri Chhaganlal Joshine</w:t>
      </w:r>
      <w:r>
        <w:rPr>
          <w:rFonts w:ascii="Times" w:hAnsi="Times" w:eastAsia="Times"/>
          <w:b w:val="0"/>
          <w:i w:val="0"/>
          <w:color w:val="000000"/>
          <w:sz w:val="18"/>
        </w:rPr>
        <w:t>, p. 10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314. LETTER TO CHHAGANLAL JOSHI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URAT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CHHAGANLAL JOSHI,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Read the accompanying letter and hand it over to Parnerkar.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After careful thought but with firm decision take whatever steps seem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necessary in regard to Jethalal.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Gangadevi has asked for sewing work; give it to her. If nothing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else, let her make caps of all sizes and covers of large pillows. I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sell them. If I cannot easily find customers for them, then let 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make, if she knows how to, large handkerchiefs with borders, and 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many as she can.</w:t>
      </w:r>
    </w:p>
    <w:p>
      <w:pPr>
        <w:autoSpaceDN w:val="0"/>
        <w:autoSpaceDE w:val="0"/>
        <w:widowControl/>
        <w:spacing w:line="24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When Champabehn arrives there, get her to work with Ganga-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devi. I am sure you have arranged for someone to sleep near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women’s wing. Look after Harasukhrai and also give me news of him </w:t>
      </w:r>
      <w:r>
        <w:rPr>
          <w:rFonts w:ascii="Times" w:hAnsi="Times" w:eastAsia="Times"/>
          <w:b w:val="0"/>
          <w:i w:val="0"/>
          <w:color w:val="000000"/>
          <w:sz w:val="22"/>
        </w:rPr>
        <w:t>from time to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trust you have made the required arrangements for Amina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8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in the source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Chhaganlal Gandhi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Abdul Kadir Bavazeer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everything with complete faith and the utmost courage.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of winning over Narandas lies on you. Do not think that it is a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 task.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Patro-7: Shri Chhaganlal Joshine</w:t>
      </w:r>
      <w:r>
        <w:rPr>
          <w:rFonts w:ascii="Times" w:hAnsi="Times" w:eastAsia="Times"/>
          <w:b w:val="0"/>
          <w:i w:val="0"/>
          <w:color w:val="000000"/>
          <w:sz w:val="18"/>
        </w:rPr>
        <w:t>, pp. 10-1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315. LETTER TO GANGABEHN VAIDYA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Friday, November 23,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felt unhappy when leaving you. You are bearing with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the burden which has fallen on you, but I see all the same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disturbed your equanimity a little.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however, teaches us </w:t>
      </w:r>
      <w:r>
        <w:rPr>
          <w:rFonts w:ascii="Times" w:hAnsi="Times" w:eastAsia="Times"/>
          <w:b w:val="0"/>
          <w:i w:val="0"/>
          <w:color w:val="000000"/>
          <w:sz w:val="22"/>
        </w:rPr>
        <w:t>that we should in no case lose our equanimity.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certainly take any quantity of milk that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health. Do not feel that you are doing anything wrong in </w:t>
      </w:r>
      <w:r>
        <w:rPr>
          <w:rFonts w:ascii="Times" w:hAnsi="Times" w:eastAsia="Times"/>
          <w:b w:val="0"/>
          <w:i w:val="0"/>
          <w:color w:val="000000"/>
          <w:sz w:val="22"/>
        </w:rPr>
        <w:t>that.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left Kusum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there. Make her work. She works metho-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dically. You will not at all find it difficult to mix with her freely. Keep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writing to me.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Patro-6: G. S. Gangabehnne, </w:t>
      </w:r>
      <w:r>
        <w:rPr>
          <w:rFonts w:ascii="Times" w:hAnsi="Times" w:eastAsia="Times"/>
          <w:b w:val="0"/>
          <w:i w:val="0"/>
          <w:color w:val="000000"/>
          <w:sz w:val="18"/>
        </w:rPr>
        <w:t>p. 15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316. LETTER TO KUSUM DESAI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understand that I shall always be where my work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calls me.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One should accept as they are the rules and conditions for mem-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bership of an organization or an institution. If we live as memb-ers of </w:t>
      </w:r>
      <w:r>
        <w:rPr>
          <w:rFonts w:ascii="Times" w:hAnsi="Times" w:eastAsia="Times"/>
          <w:b w:val="0"/>
          <w:i w:val="0"/>
          <w:color w:val="000000"/>
          <w:sz w:val="22"/>
        </w:rPr>
        <w:t>an organization, it becomes necessary for us to obtain the perm-ission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Widow of Haribhai Desai who was Gandhiji’s secretary during the early days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Satyagraha Ashram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others for doing a number of things. Freedom does notmean </w:t>
      </w:r>
      <w:r>
        <w:rPr>
          <w:rFonts w:ascii="Times" w:hAnsi="Times" w:eastAsia="Times"/>
          <w:b w:val="0"/>
          <w:i w:val="0"/>
          <w:color w:val="000000"/>
          <w:sz w:val="22"/>
        </w:rPr>
        <w:t>licence, nor does it mean being dependent on one individual only.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lives in a community should submit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restrictions. This is what an institution means. Anything different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means the rule of one person. I wish that you should reflect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meaning of this, compose yourself and be devoted to </w:t>
      </w:r>
      <w:r>
        <w:rPr>
          <w:rFonts w:ascii="Times" w:hAnsi="Times" w:eastAsia="Times"/>
          <w:b w:val="0"/>
          <w:i w:val="0"/>
          <w:color w:val="000000"/>
          <w:sz w:val="22"/>
        </w:rPr>
        <w:t>your duty.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Take proper care of your health.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Cultivate friendship with everyone.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complete satisfaction to others in regard to Manu,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in the Bal Mandir and, if you find it congenial to do so, in </w:t>
      </w:r>
      <w:r>
        <w:rPr>
          <w:rFonts w:ascii="Times" w:hAnsi="Times" w:eastAsia="Times"/>
          <w:b w:val="0"/>
          <w:i w:val="0"/>
          <w:color w:val="000000"/>
          <w:sz w:val="22"/>
        </w:rPr>
        <w:t>the kitchen.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 regularly.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1853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317. LETTER TO PRABHAVATI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Friday, November 23,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understand your misery. Physical separation will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 there. Shake off anxiety and be firm and devoted to your </w:t>
      </w:r>
      <w:r>
        <w:rPr>
          <w:rFonts w:ascii="Times" w:hAnsi="Times" w:eastAsia="Times"/>
          <w:b w:val="0"/>
          <w:i w:val="0"/>
          <w:color w:val="000000"/>
          <w:sz w:val="22"/>
        </w:rPr>
        <w:t>duty.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writing to me. Go to Dwarka only if you want to,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>don’t.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3343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318. LETTER TO PRABHAVATI</w:t>
      </w:r>
    </w:p>
    <w:p>
      <w:pPr>
        <w:autoSpaceDN w:val="0"/>
        <w:autoSpaceDE w:val="0"/>
        <w:widowControl/>
        <w:spacing w:line="294" w:lineRule="exact" w:before="6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November 23,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as much as you wish to but don’t let it tell on your health.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grieve over separation. We will always be confronted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separation from loved ones. “What is unavoidable, thou shouldst not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“separation” in this and the preceding letter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regret.”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don’t understand the meaning of this verse ask Chi.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Purushottam. It is from the </w:t>
      </w:r>
      <w:r>
        <w:rPr>
          <w:rFonts w:ascii="Times" w:hAnsi="Times" w:eastAsia="Times"/>
          <w:b w:val="0"/>
          <w:i/>
          <w:color w:val="000000"/>
          <w:sz w:val="22"/>
        </w:rPr>
        <w:t>Gita.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3325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319. MESSAGE TO KHADI WORKERS, AMALNER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November 23,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after asking a few questions about the details of their work and </w:t>
      </w:r>
      <w:r>
        <w:rPr>
          <w:rFonts w:ascii="Times" w:hAnsi="Times" w:eastAsia="Times"/>
          <w:b w:val="0"/>
          <w:i w:val="0"/>
          <w:color w:val="000000"/>
          <w:sz w:val="18"/>
        </w:rPr>
        <w:t>emphasizing the necessity of self-carding, said to them.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scriptures say that not to begin any enterprise is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 of wisdom but it is folly to give it up after having commenced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Now that you have commenced your project after due deliberation </w:t>
      </w:r>
      <w:r>
        <w:rPr>
          <w:rFonts w:ascii="Times" w:hAnsi="Times" w:eastAsia="Times"/>
          <w:b w:val="0"/>
          <w:i w:val="0"/>
          <w:color w:val="000000"/>
          <w:sz w:val="22"/>
        </w:rPr>
        <w:t>I hope you will see it through.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13-12-1928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320. DISCUSSION WITH SHANKARRAO DEV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6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November 23, 1928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2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about it, there are more actual spinners and </w:t>
      </w:r>
      <w:r>
        <w:rPr>
          <w:rFonts w:ascii="Times" w:hAnsi="Times" w:eastAsia="Times"/>
          <w:b w:val="0"/>
          <w:i w:val="0"/>
          <w:color w:val="000000"/>
          <w:sz w:val="22"/>
        </w:rPr>
        <w:t>more genuine khadi wearers in India today than there were in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“white cap” days of 1920-21, and as for organized khadi production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grown by tenfold at least. But the thing is, we do not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wood for the trees. Otherwise, where is there another organization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which is functioning in nearly 2,000 villages as the A.I.S.A.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doing? It is a compact body, it has influence over the masses because </w:t>
      </w:r>
      <w:r>
        <w:rPr>
          <w:rFonts w:ascii="Times" w:hAnsi="Times" w:eastAsia="Times"/>
          <w:b w:val="0"/>
          <w:i w:val="0"/>
          <w:color w:val="000000"/>
          <w:sz w:val="22"/>
        </w:rPr>
        <w:t>it has established a living contact with them. But the khadi worker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II. 27; quoted in Sanskrit in the source.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Pyarelal’s “Wardha Letter” which explained the work of the Samarth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Udyoga Mandir, Mukti (W. Khandesh), thus: “They are trying to organize khadi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production on what is known as the ‘integrated system’. The underlying idea is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develop the internal economics of hand-spinning and hand-weaving by assembling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many processes of cloth manufacture as possible under the same roof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performed as far as possible by the same family. The system has been tried with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success at Bijolia and would mark a new era in the development of khadi organization </w:t>
      </w:r>
      <w:r>
        <w:rPr>
          <w:rFonts w:ascii="Times" w:hAnsi="Times" w:eastAsia="Times"/>
          <w:b w:val="0"/>
          <w:i w:val="0"/>
          <w:color w:val="000000"/>
          <w:sz w:val="18"/>
        </w:rPr>
        <w:t>if it could be successfully introduced elsewhere too.”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left Sabarmati on November 23, 1928, and reached Wardha on </w:t>
      </w:r>
      <w:r>
        <w:rPr>
          <w:rFonts w:ascii="Times" w:hAnsi="Times" w:eastAsia="Times"/>
          <w:b w:val="0"/>
          <w:i w:val="0"/>
          <w:color w:val="000000"/>
          <w:sz w:val="18"/>
        </w:rPr>
        <w:t>November 24.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Pyarelal’s “Wardha Letter”; Shankarrao Dev travelled with Gandhiji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far as Jalgaon and the discussion turned on the theme “Is khadi really making </w:t>
      </w:r>
      <w:r>
        <w:rPr>
          <w:rFonts w:ascii="Times" w:hAnsi="Times" w:eastAsia="Times"/>
          <w:b w:val="0"/>
          <w:i w:val="0"/>
          <w:color w:val="000000"/>
          <w:sz w:val="18"/>
        </w:rPr>
        <w:t>headway?”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20" w:lineRule="exact" w:before="7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bide his time. His faith is on trial today. He must refuse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diverted from his purpose by exciting politics. I have no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will remember this perennial source of strength at no </w:t>
      </w:r>
      <w:r>
        <w:rPr>
          <w:rFonts w:ascii="Times" w:hAnsi="Times" w:eastAsia="Times"/>
          <w:b w:val="0"/>
          <w:i w:val="0"/>
          <w:color w:val="000000"/>
          <w:sz w:val="22"/>
        </w:rPr>
        <w:t>distant date. See how one leader after another turns to it for conso-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lation in the darkness of despair. Deshbandhu Das remembered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declared his faith in it a week before his death, and when a damp fell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around the path of Lalaji he too turned to it for strength. You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he told Mahadev at Simla that he had become a complete convert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khadi and was learning how to spin? I have no doubt that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 of darkness it will be khadi alone that will come to the nation’s </w:t>
      </w:r>
      <w:r>
        <w:rPr>
          <w:rFonts w:ascii="Times" w:hAnsi="Times" w:eastAsia="Times"/>
          <w:b w:val="0"/>
          <w:i w:val="0"/>
          <w:color w:val="000000"/>
          <w:sz w:val="22"/>
        </w:rPr>
        <w:t>rescue.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13-12-1928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321. REPLY TO MARWARI DEPUTATION, WARDHA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November 24, 1928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Gandhiji: Is your objection religious and fundamental or is it on </w:t>
      </w:r>
      <w:r>
        <w:rPr>
          <w:rFonts w:ascii="Times" w:hAnsi="Times" w:eastAsia="Times"/>
          <w:b w:val="0"/>
          <w:i w:val="0"/>
          <w:color w:val="000000"/>
          <w:sz w:val="22"/>
        </w:rPr>
        <w:t>the score of social tradition?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are no learned pundits, our objection is based on the latter ground.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case you should bear with Shethji. If you objected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Shethji’s dining with such ‘untouchables’ as were addicted to drink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led unclean lives I could understand you, but for lack of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to hold that food is polluted by the mere touch of one 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so-called untouchable family, though otherwise he may be a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righteous man, is a negation of religion. I admit that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tradition should be respected when it is meant for the protection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even though personally one may not feel any need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it, but to respect a tradition even when it becomes tyrannous </w:t>
      </w:r>
      <w:r>
        <w:rPr>
          <w:rFonts w:ascii="Times" w:hAnsi="Times" w:eastAsia="Times"/>
          <w:b w:val="0"/>
          <w:i w:val="0"/>
          <w:color w:val="000000"/>
          <w:sz w:val="22"/>
        </w:rPr>
        <w:t>spells not life but death and it should be discarded.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Jamnalalji has chosen a wider field of service. He cannot exclu-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sively identify himself with any particular community. The world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family and he can serve his community only through the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humanity. So let Jamnalalji go his way. One can overcome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only by love, untruth by truth, not by compromising truth. </w:t>
      </w:r>
      <w:r>
        <w:rPr>
          <w:rFonts w:ascii="Times" w:hAnsi="Times" w:eastAsia="Times"/>
          <w:b w:val="0"/>
          <w:i w:val="0"/>
          <w:color w:val="000000"/>
          <w:sz w:val="22"/>
        </w:rPr>
        <w:t>See the state of society we are living in, it is full of falsehood,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Pyarelal’s “Wardha Letter” under the sub-title “At Grips with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Orthodoxy”, which explained that Jamnalal Bajaj had caused a flutter in the orthodox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Marwari community by throwing open the Lakshminarayan temple at Wardha to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so-called untouchables for which he was excommunicated by the diehard section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his community. The excommunication had left him altogether unrepentant and he had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gone a step further by partaking food cooked by the so-called untouchable boys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recently at Rewari. It was to understand Gandhiji’s views that a deputation of Agrawal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Marwaris waited upon him.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hypocrisy, hatred.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the Gangotri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society. But today they have become corrupt. What would be left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sacredness of the Ganges if its stream were polluted at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source? Let us therefore try to purify our </w:t>
      </w:r>
      <w:r>
        <w:rPr>
          <w:rFonts w:ascii="Times" w:hAnsi="Times" w:eastAsia="Times"/>
          <w:b w:val="0"/>
          <w:i/>
          <w:color w:val="000000"/>
          <w:sz w:val="22"/>
        </w:rPr>
        <w:t>panchas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by doing penance,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suffering for right’s sake. That is what Jamnalalji is doing.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him your blessings even if you cannot follow him. For,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will come when not only you but even the orthodox section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that by his action Jamnalalji rendered the truest service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and the future generation will thank him for it.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13-12-1928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322. INFLUENCE OF MUSIC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student of the Gujarat Vidyapith asks: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has been the influence of music on your life?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Music has given me peace. I can remember occasions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music instantly tranquilized my mind when I was greatly agitated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something. Music has helped me to overcome anger. I can recall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 when a hymn sank deep into me though the same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in prose had failed to touch me. I also found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hymns discordantly sung has failed to come home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it burns itself on my mind when they have been properly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sung. When I hear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verses melodiously recited I never grow weary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hearing and the more I hear the deeper sinks the meaning into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Melodious recitations of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heard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childhood left on me an impression which years have not obliterated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weakened. I distinctly remember how when once the hymn “The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 of the Lord is meant for the brave, not the coward” was sung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an extraordinarily sweet tune, it moved me as it had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before. In 1907 while in the Transvaal I was almost fatally assaulted,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pain of the wounds was relieved when at my instance Olive Doke </w:t>
      </w:r>
      <w:r>
        <w:rPr>
          <w:rFonts w:ascii="Times" w:hAnsi="Times" w:eastAsia="Times"/>
          <w:b w:val="0"/>
          <w:i w:val="0"/>
          <w:color w:val="000000"/>
          <w:sz w:val="22"/>
        </w:rPr>
        <w:t>gently sang to me “Lead Kindly Light”.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 one infer from this that I know music. On the contrary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more correct to say that my knowledge of music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elementary. I cannot critically judge music. All I can claim is that I </w:t>
      </w:r>
      <w:r>
        <w:rPr>
          <w:rFonts w:ascii="Times" w:hAnsi="Times" w:eastAsia="Times"/>
          <w:b w:val="0"/>
          <w:i w:val="0"/>
          <w:color w:val="000000"/>
          <w:sz w:val="22"/>
        </w:rPr>
        <w:t>have a natural ear for good homely music.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mean to suggest either that because the influence of </w:t>
      </w:r>
      <w:r>
        <w:rPr>
          <w:rFonts w:ascii="Times" w:hAnsi="Times" w:eastAsia="Times"/>
          <w:b w:val="0"/>
          <w:i w:val="0"/>
          <w:color w:val="000000"/>
          <w:sz w:val="22"/>
        </w:rPr>
        <w:t>music has been uniformly good on me it must act similarly on others.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Source of the Ganga in the Himalayas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published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, 16-12-1928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, 25-11-1928. This is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translation by Pyarelal.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contrary I know that many people employ music to feed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carnal passions. To sum up, therefore, we may say that the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>of music will differ according to temperaments. As Tulsidas has sung:</w:t>
      </w:r>
    </w:p>
    <w:p>
      <w:pPr>
        <w:autoSpaceDN w:val="0"/>
        <w:autoSpaceDE w:val="0"/>
        <w:widowControl/>
        <w:spacing w:line="240" w:lineRule="exact" w:before="54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Lord of Creation created everything in this world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admixture of good and evil. But a good man selects the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rejects the evil even as the fabled swan is said to help </w:t>
      </w:r>
      <w:r>
        <w:rPr>
          <w:rFonts w:ascii="Times" w:hAnsi="Times" w:eastAsia="Times"/>
          <w:b w:val="0"/>
          <w:i w:val="0"/>
          <w:color w:val="000000"/>
          <w:sz w:val="22"/>
        </w:rPr>
        <w:t>himself to cream leaving the water in the milk.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10</w:t>
      </w:r>
      <w:r>
        <w:rPr>
          <w:rFonts w:ascii="Times" w:hAnsi="Times" w:eastAsia="Times"/>
          <w:b w:val="0"/>
          <w:i/>
          <w:color w:val="000000"/>
          <w:sz w:val="22"/>
        </w:rPr>
        <w:t>-</w:t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-</w:t>
      </w:r>
      <w:r>
        <w:rPr>
          <w:rFonts w:ascii="Times" w:hAnsi="Times" w:eastAsia="Times"/>
          <w:b w:val="0"/>
          <w:i w:val="0"/>
          <w:color w:val="000000"/>
          <w:sz w:val="22"/>
        </w:rPr>
        <w:t>1929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323. MY NOTES</w:t>
      </w:r>
    </w:p>
    <w:p>
      <w:pPr>
        <w:autoSpaceDN w:val="0"/>
        <w:autoSpaceDE w:val="0"/>
        <w:widowControl/>
        <w:spacing w:line="266" w:lineRule="exact" w:before="1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LAN FOR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ATTLE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EVELOPMENT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experienced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gosevak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Kathiawar writes: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scheme is good and deserves to be put into practice.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if indeed I had the capacity for inspiring people which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imagines that I have, I would convert all the States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into places for serving the cow ideally. But, like the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States too do not like the constructive work very much.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tasks could be easily accomplished if the States were not eager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accumulate wealth, if they opposed cruel customs and cultivated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opinion. Students should be given such problems to study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schools. Such problems will be solved with less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>when the educated classes come into contact with villages.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USTOM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from Visavadar writes: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must admit my ignorance of the practice mentioned in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letter. It is clear that this practice should be ended wherever it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prevalent. Our superstitions have been added to our ignorance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cattle-rearing and hence our task has become doubly difficult. There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wise men in every village. They do not have the leisure to examine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minutely the question of how the people can be made happy. They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know that the task of increasing the cattle wealth is not one which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brings in huge profits but one which at the outset entails a large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Worker for cow-protection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suggested a scheme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preservation of milch cattle including cows and buffaloes, and wanted Gandhiji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persuade one or two States to take up this work of scientific cattle-rearing and set 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example for others to follow.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referred to the custom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a weak male calf being branded and driven away.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expenditure. Hence who can create an interest in it? Nevertheless,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above-mentioned scheme deserves consideration at the hands both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ruler and the ruled. Hence after keeping it in my files for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months, I venture to publish it in the columns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>today.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25-11-1928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324. TELEGRAM TO DR. M. A. ANSARI</w:t>
      </w:r>
    </w:p>
    <w:p>
      <w:pPr>
        <w:autoSpaceDN w:val="0"/>
        <w:tabs>
          <w:tab w:pos="3570" w:val="left"/>
        </w:tabs>
        <w:autoSpaceDE w:val="0"/>
        <w:widowControl/>
        <w:spacing w:line="270" w:lineRule="exact" w:before="66" w:after="29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Express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6"/>
        </w:rPr>
        <w:t>NSARI</w:t>
      </w:r>
    </w:p>
    <w:p>
      <w:pPr>
        <w:sectPr>
          <w:type w:val="continuous"/>
          <w:pgSz w:w="9360" w:h="12960"/>
          <w:pgMar w:top="504" w:right="1404" w:bottom="478" w:left="1440" w:header="720" w:footer="720" w:gutter="0"/>
          <w:cols w:num="2" w:equalWidth="0">
            <w:col w:w="2830" w:space="0"/>
            <w:col w:w="3686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7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1928</w:t>
      </w:r>
    </w:p>
    <w:p>
      <w:pPr>
        <w:sectPr>
          <w:type w:val="nextColumn"/>
          <w:pgSz w:w="9360" w:h="12960"/>
          <w:pgMar w:top="504" w:right="1404" w:bottom="478" w:left="1440" w:header="720" w:footer="720" w:gutter="0"/>
          <w:cols w:num="2" w:equalWidth="0">
            <w:col w:w="2830" w:space="0"/>
            <w:col w:w="368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ALACE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HOPAL</w:t>
      </w:r>
    </w:p>
    <w:p>
      <w:pPr>
        <w:autoSpaceDN w:val="0"/>
        <w:tabs>
          <w:tab w:pos="1450" w:val="left"/>
          <w:tab w:pos="2850" w:val="left"/>
          <w:tab w:pos="4170" w:val="left"/>
          <w:tab w:pos="5830" w:val="left"/>
          <w:tab w:pos="6430" w:val="left"/>
        </w:tabs>
        <w:autoSpaceDE w:val="0"/>
        <w:widowControl/>
        <w:spacing w:line="23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PROPOSE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ISSUING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LALAJI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MEMORIAL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APPEAL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850" w:val="left"/>
          <w:tab w:pos="1730" w:val="left"/>
          <w:tab w:pos="3070" w:val="left"/>
          <w:tab w:pos="4650" w:val="left"/>
          <w:tab w:pos="54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SIGNATURE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MALAVIYAJI’S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GHANSHYAM</w:t>
      </w:r>
    </w:p>
    <w:p>
      <w:pPr>
        <w:autoSpaceDN w:val="0"/>
        <w:tabs>
          <w:tab w:pos="890" w:val="left"/>
          <w:tab w:pos="2070" w:val="left"/>
          <w:tab w:pos="2850" w:val="left"/>
          <w:tab w:pos="4350" w:val="left"/>
          <w:tab w:pos="58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BIRLA’S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SECRETARY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TREASURER.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APPEAL</w:t>
      </w:r>
    </w:p>
    <w:p>
      <w:pPr>
        <w:autoSpaceDN w:val="0"/>
        <w:tabs>
          <w:tab w:pos="930" w:val="left"/>
          <w:tab w:pos="1650" w:val="left"/>
          <w:tab w:pos="2470" w:val="left"/>
          <w:tab w:pos="3510" w:val="left"/>
          <w:tab w:pos="4250" w:val="left"/>
          <w:tab w:pos="4970" w:val="left"/>
          <w:tab w:pos="62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DEVOTED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tabs>
          <w:tab w:pos="1950" w:val="left"/>
          <w:tab w:pos="3350" w:val="left"/>
          <w:tab w:pos="4890" w:val="left"/>
          <w:tab w:pos="61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ADVANCEMENT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LALAJI’S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POLITICAL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WORK.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YOU</w:t>
      </w:r>
    </w:p>
    <w:p>
      <w:pPr>
        <w:autoSpaceDN w:val="0"/>
        <w:tabs>
          <w:tab w:pos="990" w:val="left"/>
          <w:tab w:pos="1870" w:val="left"/>
          <w:tab w:pos="3350" w:val="left"/>
          <w:tab w:pos="4610" w:val="left"/>
          <w:tab w:pos="55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CONSTITUTE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TRUSTEES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AUTHORITY</w:t>
      </w:r>
    </w:p>
    <w:p>
      <w:pPr>
        <w:autoSpaceDN w:val="0"/>
        <w:tabs>
          <w:tab w:pos="1370" w:val="left"/>
          <w:tab w:pos="2330" w:val="left"/>
          <w:tab w:pos="3050" w:val="left"/>
          <w:tab w:pos="4030" w:val="left"/>
          <w:tab w:pos="4870" w:val="left"/>
          <w:tab w:pos="57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DETERMINE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FUNDS.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WARDHA.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AUTHORITY       ATTACH       YOUR       SIGNATURE      APPEAL.</w:t>
      </w:r>
    </w:p>
    <w:p>
      <w:pPr>
        <w:autoSpaceDN w:val="0"/>
        <w:autoSpaceDE w:val="0"/>
        <w:widowControl/>
        <w:spacing w:line="266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13339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325. TELEGRAM TO MIRABEHN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ARDHAGANJ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1928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IRABAI</w:t>
      </w:r>
    </w:p>
    <w:p>
      <w:pPr>
        <w:autoSpaceDN w:val="0"/>
        <w:autoSpaceDE w:val="0"/>
        <w:widowControl/>
        <w:spacing w:line="266" w:lineRule="exact" w:before="14" w:after="4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HANDAR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UZAFFARPUR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274"/>
        </w:trPr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YOUR    LETTERS.    YOU MAY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1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COME.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LOVE.</w:t>
            </w:r>
          </w:p>
        </w:tc>
      </w:tr>
    </w:tbl>
    <w:p>
      <w:pPr>
        <w:autoSpaceDN w:val="0"/>
        <w:autoSpaceDE w:val="0"/>
        <w:widowControl/>
        <w:spacing w:line="266" w:lineRule="exact" w:before="1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G.N. 8216; also C.W. 5326. Courtesy: Mirabehn</w:t>
      </w:r>
    </w:p>
    <w:p>
      <w:pPr>
        <w:autoSpaceDN w:val="0"/>
        <w:autoSpaceDE w:val="0"/>
        <w:widowControl/>
        <w:spacing w:line="240" w:lineRule="exact" w:before="1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“Apeal for Lajpat Rai Memorial Fund”, 26-11-1928.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326. TELEGRAM TO DR. B. C. ROY.</w:t>
      </w:r>
    </w:p>
    <w:p>
      <w:pPr>
        <w:autoSpaceDN w:val="0"/>
        <w:autoSpaceDE w:val="0"/>
        <w:widowControl/>
        <w:spacing w:line="294" w:lineRule="exact" w:before="6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26,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>IDHAN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36 [W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ELLINGTON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66" w:lineRule="exact" w:before="14" w:after="4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hRule="exact" w:val="25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MOTILALJI </w:t>
            </w:r>
          </w:p>
        </w:tc>
        <w:tc>
          <w:tcPr>
            <w:tcW w:type="dxa" w:w="1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WROTE </w:t>
            </w:r>
          </w:p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LAST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WEEK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HAD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DECIDED</w:t>
            </w:r>
          </w:p>
        </w:tc>
      </w:tr>
      <w:tr>
        <w:trPr>
          <w:trHeight w:hRule="exact" w:val="24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ACCEPT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VIEW </w:t>
            </w:r>
          </w:p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ABOUT </w:t>
            </w:r>
          </w:p>
        </w:tc>
        <w:tc>
          <w:tcPr>
            <w:tcW w:type="dxa" w:w="1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EXHIBITION. 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HEARD 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NOTH-</w:t>
            </w:r>
          </w:p>
        </w:tc>
      </w:tr>
      <w:tr>
        <w:trPr>
          <w:trHeight w:hRule="exact" w:val="256"/>
        </w:trPr>
        <w:tc>
          <w:tcPr>
            <w:tcW w:type="dxa" w:w="27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ING    FROM    YOU.    WIRE    REPLY</w:t>
            </w:r>
          </w:p>
        </w:tc>
        <w:tc>
          <w:tcPr>
            <w:tcW w:type="dxa" w:w="2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   WARDHA.</w:t>
            </w:r>
          </w:p>
        </w:tc>
        <w:tc>
          <w:tcPr>
            <w:tcW w:type="dxa" w:w="724"/>
            <w:vMerge/>
            <w:tcBorders/>
          </w:tcPr>
          <w:p/>
        </w:tc>
        <w:tc>
          <w:tcPr>
            <w:tcW w:type="dxa" w:w="72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13319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327. LETTER TO CHHAGANLAL JOSHI</w:t>
      </w:r>
    </w:p>
    <w:p>
      <w:pPr>
        <w:autoSpaceDN w:val="0"/>
        <w:autoSpaceDE w:val="0"/>
        <w:widowControl/>
        <w:spacing w:line="266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CHHAGANLAL,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experienced no difficulty at all in the third class.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crowding in the trains during any part of the journey. All of us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 for the whole night. Other passengers vacated their seats for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Since, however, the compartment was never crowded, they suffered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inconvenience because of us. I was extremely happy. In first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classes I always feel like one imprisoned, besides feeling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guilty. I felt happy within and at least thirty rupees were saved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poor.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was my wish that this time I would join in all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 activities here, I had all the three meals of the day in the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pany of the other Ashram inmates and ate the food served to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the same as what they had. Here after the midday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 everyone helps in cleaning the grains. I too joined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Ghanshyamdas Birla has come here and he too joined.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Wonderful peace prevails here at mealtime and when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>working.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Patro-7: Shri Chhaganlal Joshine</w:t>
      </w:r>
      <w:r>
        <w:rPr>
          <w:rFonts w:ascii="Times" w:hAnsi="Times" w:eastAsia="Times"/>
          <w:b w:val="0"/>
          <w:i w:val="0"/>
          <w:color w:val="000000"/>
          <w:sz w:val="18"/>
        </w:rPr>
        <w:t>, pp. 11-2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Satis Chandra Das Gupta”, 27-11-1928;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Motilal Nehru”, 28-11-1928.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reply dated November 28, 1928 read: “Your wire. Reception Committee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meeting tonight. Hope that after mill textiles are banned you and A.I.S.A. will take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 in Exhibition. Kindly wire your ideas.”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1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328. LETTER TO ASHRAM WOMEN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November 26,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SISTERS,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reached Jalgaon an hour late. Consequently we missed the </w:t>
      </w:r>
      <w:r>
        <w:rPr>
          <w:rFonts w:ascii="Times" w:hAnsi="Times" w:eastAsia="Times"/>
          <w:b w:val="0"/>
          <w:i w:val="0"/>
          <w:color w:val="000000"/>
          <w:sz w:val="22"/>
        </w:rPr>
        <w:t>connecting train and reached Wardha late.</w:t>
      </w:r>
    </w:p>
    <w:p>
      <w:pPr>
        <w:autoSpaceDN w:val="0"/>
        <w:autoSpaceDE w:val="0"/>
        <w:widowControl/>
        <w:spacing w:line="24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at once draw your attention to one thing I see here. I 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dining in the Ashram kitchen here. By now I have had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meals; there was an utter absence of all noise. It was perfectly quiet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thought at that time of the loud din in our Ashram kitchen.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noise here of clattering vessels or of people talking.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in our Ashram we have children, while here there are none.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does make some difference, and yet you can teach children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noise and you yourselves can withstand the temptation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talking. That we cannot put a stop to the noise in our kitchen is one of </w:t>
      </w:r>
      <w:r>
        <w:rPr>
          <w:rFonts w:ascii="Times" w:hAnsi="Times" w:eastAsia="Times"/>
          <w:b w:val="0"/>
          <w:i w:val="0"/>
          <w:color w:val="000000"/>
          <w:sz w:val="22"/>
        </w:rPr>
        <w:t>our great failings.</w:t>
      </w:r>
    </w:p>
    <w:p>
      <w:pPr>
        <w:autoSpaceDN w:val="0"/>
        <w:autoSpaceDE w:val="0"/>
        <w:widowControl/>
        <w:spacing w:line="24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keenly feel the separation from you, because much remains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for getting more work from you. You should complete what </w:t>
      </w:r>
      <w:r>
        <w:rPr>
          <w:rFonts w:ascii="Times" w:hAnsi="Times" w:eastAsia="Times"/>
          <w:b w:val="0"/>
          <w:i w:val="0"/>
          <w:color w:val="000000"/>
          <w:sz w:val="22"/>
        </w:rPr>
        <w:t>remains unfinished.</w:t>
      </w:r>
    </w:p>
    <w:p>
      <w:pPr>
        <w:autoSpaceDN w:val="0"/>
        <w:autoSpaceDE w:val="0"/>
        <w:widowControl/>
        <w:spacing w:line="24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Of course you understand your duties. The kitchen, Bal Mandir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(kindergarten) and prayers are even now going on; if you undertake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responsibility besides these, never give it up out of a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failure. To become fit for it the most necessary condition of all is </w:t>
      </w:r>
      <w:r>
        <w:rPr>
          <w:rFonts w:ascii="Times" w:hAnsi="Times" w:eastAsia="Times"/>
          <w:b w:val="0"/>
          <w:i w:val="0"/>
          <w:color w:val="000000"/>
          <w:sz w:val="22"/>
        </w:rPr>
        <w:t>this:</w:t>
      </w:r>
    </w:p>
    <w:p>
      <w:pPr>
        <w:autoSpaceDN w:val="0"/>
        <w:autoSpaceDE w:val="0"/>
        <w:widowControl/>
        <w:spacing w:line="24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work you once undertake, carry it out fully, never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what you have offered to do. If you have to be absent, then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arrangement for your work; and if no arrangement can be </w:t>
      </w:r>
      <w:r>
        <w:rPr>
          <w:rFonts w:ascii="Times" w:hAnsi="Times" w:eastAsia="Times"/>
          <w:b w:val="0"/>
          <w:i w:val="0"/>
          <w:color w:val="000000"/>
          <w:sz w:val="22"/>
        </w:rPr>
        <w:t>made, do not leave it and go.</w:t>
      </w:r>
    </w:p>
    <w:p>
      <w:pPr>
        <w:autoSpaceDN w:val="0"/>
        <w:autoSpaceDE w:val="0"/>
        <w:widowControl/>
        <w:spacing w:line="24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Keep ever cheerful; be calm; and make it a point to carry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share of all the activities of the Ashram equally with men,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men. This is not at all beyond your capacity. You need only </w:t>
      </w:r>
      <w:r>
        <w:rPr>
          <w:rFonts w:ascii="Times" w:hAnsi="Times" w:eastAsia="Times"/>
          <w:b w:val="0"/>
          <w:i w:val="0"/>
          <w:color w:val="000000"/>
          <w:sz w:val="22"/>
        </w:rPr>
        <w:t>desire it, and strive for it.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Letters to Ashram Sisters</w:t>
      </w:r>
      <w:r>
        <w:rPr>
          <w:rFonts w:ascii="Times" w:hAnsi="Times" w:eastAsia="Times"/>
          <w:b w:val="0"/>
          <w:i w:val="0"/>
          <w:color w:val="000000"/>
          <w:sz w:val="18"/>
        </w:rPr>
        <w:t>, pp. 61-2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329. LETTER TO PRABHAVATI</w:t>
      </w:r>
    </w:p>
    <w:p>
      <w:pPr>
        <w:autoSpaceDN w:val="0"/>
        <w:autoSpaceDE w:val="0"/>
        <w:widowControl/>
        <w:spacing w:line="294" w:lineRule="exact" w:before="10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26, 1928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expect a letter from me by every post? What a girl! Well, </w:t>
      </w:r>
      <w:r>
        <w:rPr>
          <w:rFonts w:ascii="Times" w:hAnsi="Times" w:eastAsia="Times"/>
          <w:b w:val="0"/>
          <w:i w:val="0"/>
          <w:color w:val="000000"/>
          <w:sz w:val="22"/>
        </w:rPr>
        <w:t>I shall try to write.</w:t>
      </w:r>
    </w:p>
    <w:p>
      <w:pPr>
        <w:autoSpaceDN w:val="0"/>
        <w:tabs>
          <w:tab w:pos="550" w:val="left"/>
          <w:tab w:pos="205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news about me is in the letter to Ashram women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[Udyoga] Mandir.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So, I will not write more today.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3324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330. APPEAL FOR LAJPAT RAI MEMORIAL FUND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1928</w:t>
      </w:r>
    </w:p>
    <w:p>
      <w:pPr>
        <w:autoSpaceDN w:val="0"/>
        <w:autoSpaceDE w:val="0"/>
        <w:widowControl/>
        <w:spacing w:line="24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appeal has been issued over the signatures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President of the Congress, Dr. Ansari, Pandit Madan Mohan Malavi-</w:t>
      </w:r>
      <w:r>
        <w:rPr>
          <w:rFonts w:ascii="Times" w:hAnsi="Times" w:eastAsia="Times"/>
          <w:b w:val="0"/>
          <w:i w:val="0"/>
          <w:color w:val="000000"/>
          <w:sz w:val="22"/>
        </w:rPr>
        <w:t>yaji and Sheth Ghanshyamdas Birla: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PPEAL FOR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AKHS</w:t>
      </w:r>
    </w:p>
    <w:p>
      <w:pPr>
        <w:autoSpaceDN w:val="0"/>
        <w:autoSpaceDE w:val="0"/>
        <w:widowControl/>
        <w:spacing w:line="21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 THE CITIZENS OF INDIA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but meet that there should be a national memorial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revered memory of a patriot so brave, so great and so self-sacrificing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Lala Lajpat Rai. We the undersigned have therefore taken it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to make an appeal to the generous public for funds, which </w:t>
      </w:r>
      <w:r>
        <w:rPr>
          <w:rFonts w:ascii="Times" w:hAnsi="Times" w:eastAsia="Times"/>
          <w:b w:val="0"/>
          <w:i w:val="0"/>
          <w:color w:val="000000"/>
          <w:sz w:val="22"/>
        </w:rPr>
        <w:t>we hope will meet with universal response. If we expect large dona-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from the rich, we know that Lalaji’s spirit would find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solace from the coppers of the poor. We propose to announce later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exact manner in which the funds will be used, but we constitute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as trustees for the funds with power to associate others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in their administration. We may, however, generally state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use them for the advancement of Lalaji’s many political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which he so nobly gave the best part of his life. We shall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>bear in mind his great creation and the instrument of his operations—</w:t>
      </w:r>
      <w:r>
        <w:rPr>
          <w:rFonts w:ascii="Times" w:hAnsi="Times" w:eastAsia="Times"/>
          <w:b w:val="0"/>
          <w:i w:val="0"/>
          <w:color w:val="000000"/>
          <w:sz w:val="22"/>
        </w:rPr>
        <w:t>the Servants of the People Society.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have fixed the sum of Rs. 5,00,000 (five lakhs) as the mini-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two items (Ashram was being called Udyoga Mandir).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appeal was drafted by Gandhiji and carried corrections in his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handwriting;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“Telegram to Dr. M. A. Ansari”, 25-11-1928. The appeal was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29-11-1928.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mum that a grateful country should give to Lalaji’s memory.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had to the bad times through which we are passing,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chosen the lowest sum consistently with Lalaji’s all-India greatness </w:t>
      </w:r>
      <w:r>
        <w:rPr>
          <w:rFonts w:ascii="Times" w:hAnsi="Times" w:eastAsia="Times"/>
          <w:b w:val="0"/>
          <w:i w:val="0"/>
          <w:color w:val="000000"/>
          <w:sz w:val="22"/>
        </w:rPr>
        <w:t>and the cause to which the monies are to be devoted.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Subscriptions should be sent to Sjt. Ghanshyamdas Birla,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 Royal Exchange Place, Calcutta, who has kindly consented to act as </w:t>
      </w:r>
      <w:r>
        <w:rPr>
          <w:rFonts w:ascii="Times" w:hAnsi="Times" w:eastAsia="Times"/>
          <w:b w:val="0"/>
          <w:i w:val="0"/>
          <w:color w:val="000000"/>
          <w:sz w:val="22"/>
        </w:rPr>
        <w:t>Secretary and Treasurer for the Fund.</w:t>
      </w:r>
    </w:p>
    <w:p>
      <w:pPr>
        <w:autoSpaceDN w:val="0"/>
        <w:autoSpaceDE w:val="0"/>
        <w:widowControl/>
        <w:spacing w:line="266" w:lineRule="exact" w:before="0" w:after="0"/>
        <w:ind w:left="0" w:right="6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A. A</w:t>
      </w:r>
      <w:r>
        <w:rPr>
          <w:rFonts w:ascii="Times" w:hAnsi="Times" w:eastAsia="Times"/>
          <w:b w:val="0"/>
          <w:i w:val="0"/>
          <w:color w:val="000000"/>
          <w:sz w:val="16"/>
        </w:rPr>
        <w:t>NSARI</w:t>
      </w:r>
    </w:p>
    <w:p>
      <w:pPr>
        <w:autoSpaceDN w:val="0"/>
        <w:autoSpaceDE w:val="0"/>
        <w:widowControl/>
        <w:spacing w:line="266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ALAVIYA</w:t>
      </w:r>
    </w:p>
    <w:p>
      <w:pPr>
        <w:autoSpaceDN w:val="0"/>
        <w:autoSpaceDE w:val="0"/>
        <w:widowControl/>
        <w:spacing w:line="266" w:lineRule="exact" w:before="14" w:after="0"/>
        <w:ind w:left="0" w:right="2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HANSHYAMDAS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IRLA</w:t>
      </w:r>
    </w:p>
    <w:p>
      <w:pPr>
        <w:autoSpaceDN w:val="0"/>
        <w:autoSpaceDE w:val="0"/>
        <w:widowControl/>
        <w:spacing w:line="270" w:lineRule="exact" w:before="54" w:after="0"/>
        <w:ind w:left="0" w:right="20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26th November, 1928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seen also the appeal issued by the President of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 fixing the 29th instant for observing in memory of the deceased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patriot. I heartily endorse both these appeals, and I trust that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held throughout the country at which subscriptions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in aid of the proposed memorial. Indeed it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striking demonstration if a fixed determination was made by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workers to finish on the memorial day the collection of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lacs which the distinguished signatories have asked for as the </w:t>
      </w:r>
      <w:r>
        <w:rPr>
          <w:rFonts w:ascii="Times" w:hAnsi="Times" w:eastAsia="Times"/>
          <w:b w:val="0"/>
          <w:i w:val="0"/>
          <w:color w:val="000000"/>
          <w:sz w:val="22"/>
        </w:rPr>
        <w:t>minimum.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the time left for organizing such an effort is short;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where there is one will and one purpose no time is too short.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recall the palmy days of 1920-21 when not five lacs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10 lacs were collected in one single day. After all the crore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practically in one month. If trusted volunteers will set apart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29th for this one single item and go out collecting,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no difficulty in making up the amount.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collectors remember that they have all to make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immediately to Sheth Ghanshyamdas Birla at the address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appeal. If the collectors will send me the names intimating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sent the collections to Sjt. Birla, I shall see that the names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duly acknowledged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are free to send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collections to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office from which they will be forwarded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treasurer. If however the task of collecting the full sum in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day is considered in our present disorganized state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our capacity let the collection committee prolong the period </w:t>
      </w:r>
      <w:r>
        <w:rPr>
          <w:rFonts w:ascii="Times" w:hAnsi="Times" w:eastAsia="Times"/>
          <w:b w:val="0"/>
          <w:i w:val="0"/>
          <w:color w:val="000000"/>
          <w:sz w:val="22"/>
        </w:rPr>
        <w:t>for collecting their quota.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absence of any other rule, I suggest each district or taluk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fixing its own quota according to its own population. That is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can be done. The fairest way is for each district, taluk or circle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 its own quota, in no case less than the minimum on the basis of </w:t>
      </w:r>
      <w:r>
        <w:rPr>
          <w:rFonts w:ascii="Times" w:hAnsi="Times" w:eastAsia="Times"/>
          <w:b w:val="0"/>
          <w:i w:val="0"/>
          <w:color w:val="000000"/>
          <w:sz w:val="22"/>
        </w:rPr>
        <w:t>population and to fix its own period within which to finish that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collection. I suggest also a resolution at each meeting to do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work in terms of swaraj for which the local workers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best fitted, provided that there is a determination to carry out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resolution. The memory of the deceased patriot will not suffer if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resolution is passed, but it will suffer so long as the memory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in our charge if after having passed resolutions we forget all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them.</w:t>
      </w:r>
    </w:p>
    <w:p>
      <w:pPr>
        <w:autoSpaceDN w:val="0"/>
        <w:autoSpaceDE w:val="0"/>
        <w:widowControl/>
        <w:spacing w:line="266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photostats: S.N. 13340 and 13341; also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28-11-1928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331. LETTER TO DWARKADAS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DWARKADAS,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think it is difficult to give any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meeting the lady. For the present I can only say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patient and, giving up the idea of dying after her husband, </w:t>
      </w:r>
      <w:r>
        <w:rPr>
          <w:rFonts w:ascii="Times" w:hAnsi="Times" w:eastAsia="Times"/>
          <w:b w:val="0"/>
          <w:i w:val="0"/>
          <w:color w:val="000000"/>
          <w:sz w:val="22"/>
        </w:rPr>
        <w:t>she must dwell on his virtues.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32577/27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332. LETTER TO MADHAVJI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1928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HAISHRI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ADHAVJI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0" w:lineRule="exact" w:before="6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age I guess that you are married. If so,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avoid sex with your wife for some time. If you have any other weak-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ness, you should give up that also. Your asthma will certainly be </w:t>
      </w:r>
      <w:r>
        <w:rPr>
          <w:rFonts w:ascii="Times" w:hAnsi="Times" w:eastAsia="Times"/>
          <w:b w:val="0"/>
          <w:i w:val="0"/>
          <w:color w:val="000000"/>
          <w:sz w:val="22"/>
        </w:rPr>
        <w:t>cured.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fast will certainly benefit you. Drop the evening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meal. Do not take any salt at all for the present. In fruit do not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sour. Tomatoes are not necessary. Try to live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mosambi, </w:t>
      </w:r>
      <w:r>
        <w:rPr>
          <w:rFonts w:ascii="Times" w:hAnsi="Times" w:eastAsia="Times"/>
          <w:b w:val="0"/>
          <w:i w:val="0"/>
          <w:color w:val="000000"/>
          <w:sz w:val="22"/>
        </w:rPr>
        <w:t>sweet grapes and milk. Take boiled fruit in case of constipation.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Brown bread is more easily digested than our </w:t>
      </w:r>
      <w:r>
        <w:rPr>
          <w:rFonts w:ascii="Times" w:hAnsi="Times" w:eastAsia="Times"/>
          <w:b w:val="0"/>
          <w:i/>
          <w:color w:val="000000"/>
          <w:sz w:val="22"/>
        </w:rPr>
        <w:t>chapatis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lighter than ghee and probably contains more vitamins. For two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months you should live in a place with a dry climate. Marwar, </w:t>
      </w:r>
      <w:r>
        <w:rPr>
          <w:rFonts w:ascii="Times" w:hAnsi="Times" w:eastAsia="Times"/>
          <w:b w:val="0"/>
          <w:i w:val="0"/>
          <w:color w:val="000000"/>
          <w:sz w:val="22"/>
        </w:rPr>
        <w:t>Cutch or Kathiawar would be good, except for the ports.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not know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pranayam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it. Do it every day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empty stomach. Have Kuhne’s bath also every day on an empty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stomach. You should take sun-bath in the morning before nine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o’clock. Sun-bath has to be had without any clothes on.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 the head if you feel the heat. I do not think Calcutta is good at </w:t>
      </w:r>
      <w:r>
        <w:rPr>
          <w:rFonts w:ascii="Times" w:hAnsi="Times" w:eastAsia="Times"/>
          <w:b w:val="0"/>
          <w:i w:val="0"/>
          <w:color w:val="000000"/>
          <w:sz w:val="22"/>
        </w:rPr>
        <w:t>all for sun-bath.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go for a walk every clay. On rising in the morning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drink a glass of warm water immediately after brushing your teeth.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Avoid sugar. You may take honey with water.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live only on fresh fruit if confined to bed. But if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be active, it will be sufficient to take a little milk along with </w:t>
      </w:r>
      <w:r>
        <w:rPr>
          <w:rFonts w:ascii="Times" w:hAnsi="Times" w:eastAsia="Times"/>
          <w:b w:val="0"/>
          <w:i w:val="0"/>
          <w:color w:val="000000"/>
          <w:sz w:val="22"/>
        </w:rPr>
        <w:t>fruit.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Diary: S.N. 32577/27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333. LETTER TO GURUPRASAD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November26,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GURUPRASAD,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leave either home or your wife.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live there and sleep in in a separate room.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some arrangement to educate your wife. I feel after 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that you will not be able to save yourself by running away.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got to solve the problem remaining where you are.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if you try. But even if you do not succecd, you need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heart. Tell yourself that that is the way of the World.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enough if you do not give up trying.</w:t>
      </w:r>
    </w:p>
    <w:p>
      <w:pPr>
        <w:autoSpaceDN w:val="0"/>
        <w:autoSpaceDE w:val="0"/>
        <w:widowControl/>
        <w:spacing w:line="240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Kusumbehn Desai’s Diary. S. N. 32577/25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334. OUR DUTY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1928</w:t>
      </w:r>
    </w:p>
    <w:p>
      <w:pPr>
        <w:autoSpaceDN w:val="0"/>
        <w:autoSpaceDE w:val="0"/>
        <w:widowControl/>
        <w:spacing w:line="24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there will be a prompt and whole-hearted response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which the Congress President, Dr. Ansari, Bharat Bhushan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Malaviya and Sheth Ghanshyamdas Birla have made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regard to the Lalaji Memorial. There is an English proverb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effect that he who gives quickly gives double. There is a similar </w:t>
      </w:r>
      <w:r>
        <w:rPr>
          <w:rFonts w:ascii="Times" w:hAnsi="Times" w:eastAsia="Times"/>
          <w:b w:val="0"/>
          <w:i w:val="0"/>
          <w:color w:val="000000"/>
          <w:sz w:val="22"/>
        </w:rPr>
        <w:t>saying among us: “Prompt charity brings greater spiritual merit.”</w:t>
      </w:r>
      <w:r>
        <w:rPr>
          <w:rFonts w:ascii="Times" w:hAnsi="Times" w:eastAsia="Times"/>
          <w:b w:val="0"/>
          <w:i w:val="0"/>
          <w:color w:val="000000"/>
          <w:sz w:val="22"/>
        </w:rPr>
        <w:t>Both these sayings are the result of the experience of wise men of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“Lalaji Memorial”, 29-11-1928.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countries. We have forgotten that saying. Today it is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us that we always wake up late, that is to say, instead of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donations or taking action at the right time, we allow time to pass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become impatient and bewildered and somehow get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charity or work. As a result, this does no credit to us and its value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 by half. I hope that this will not happen with regard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memorial. For a memorial that is to be raised to a popular leader like </w:t>
      </w:r>
      <w:r>
        <w:rPr>
          <w:rFonts w:ascii="Times" w:hAnsi="Times" w:eastAsia="Times"/>
          <w:b w:val="0"/>
          <w:i w:val="0"/>
          <w:color w:val="000000"/>
          <w:sz w:val="22"/>
        </w:rPr>
        <w:t>Lalaji, funds ought to come forth for the asking.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trust no one will question why there are only three signatories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appeal. There was difficulty in finding more names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fear that, if time elapsed, the 29th would pass by;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>procrastination in such matters is dangerous.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fact, if the magic is not there in Lalaji’s name, the power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three, or even thirty, signatures cannot attract funds. Even great men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can get money only for a good cause.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donors have merely to assure themselves about the safety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money and its good deployment. From this point of view,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could possibly be said against these three persons.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donor must rest assured that where a man like Ghanshyamdas </w:t>
      </w:r>
      <w:r>
        <w:rPr>
          <w:rFonts w:ascii="Times" w:hAnsi="Times" w:eastAsia="Times"/>
          <w:b w:val="0"/>
          <w:i w:val="0"/>
          <w:color w:val="000000"/>
          <w:sz w:val="22"/>
        </w:rPr>
        <w:t>Birla is treasurer and secretary, the accounts will be properly kept.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thus known the amount needed for the memorial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guardians, the duty of every patriot and everyone desiring swaraj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clear. Everyone should contribute his share to the Fund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capacity. It is my request that the whole sum should be subscribed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29th. I am writing this article on the 27th. Though I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entire sum should be subscribed by the 29th,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 great hopes about it. Hence I write this article assuming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sum has not been collected by the time the reader has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in his hands and, if my fears prove true, those who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their share or who have not got their neighbours to subscribe,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get that money in time and forward it to the treasurer.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wants to subscribe through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he can do so.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 will be acknowledged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forwarded to the treasurer.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every man and woman will contribute his or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to this Fund. The number of students attending schools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colleges alone is 27,00,000. If all of them donate half the amount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monthly pocket-money and make a sacrifice of their enjoyments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that extent, they can contribute a huge sum without any effort.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more creditable if 5,00,000 men, women, labourers,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students together donate Rs. 5 lakhs than if five or ten rich men </w:t>
      </w:r>
      <w:r>
        <w:rPr>
          <w:rFonts w:ascii="Times" w:hAnsi="Times" w:eastAsia="Times"/>
          <w:b w:val="0"/>
          <w:i w:val="0"/>
          <w:color w:val="000000"/>
          <w:sz w:val="22"/>
        </w:rPr>
        <w:t>give that amount. It is evident that our strength to win swaraj will grow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proportion to the increase in our capacity to collect big amounts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 of the numerical strength of those able to pay only small sums.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need hardly say that the value of Rs. 5 lakhs received from 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lakhs of men and women is very much greater than the same sum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from a few wealthy persons. Thus we serve two purposes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collecting funds by taking a little from many people. Hence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keeping this in mind, every volunteer will collect as much as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from his friends and relatives.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hope that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 will not forget this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they donate copper coins, they will bring credit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 and to themselves. Lalaji commenced his life with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till the end, he got his followers to do this work.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>brethren will not forget this fact.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no one will waste his time in commenting that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 had some other object in view it would have looked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brought in more funds. In this world nothing done by man is </w:t>
      </w:r>
      <w:r>
        <w:rPr>
          <w:rFonts w:ascii="Times" w:hAnsi="Times" w:eastAsia="Times"/>
          <w:b w:val="0"/>
          <w:i w:val="0"/>
          <w:color w:val="000000"/>
          <w:sz w:val="22"/>
        </w:rPr>
        <w:t>perfect, and there is always room left for criticism. But it will be consi-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dered improper to waste time criticizing a good work that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commenced, or not to assist it because the memorial does not fall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 with one’s ideas. It is the dharma of all those who hold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an all-India memorial to Lalaji and that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visualized it and ask for contributions towards it are worthy men,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 to the best of their ability and make others do so and only </w:t>
      </w:r>
      <w:r>
        <w:rPr>
          <w:rFonts w:ascii="Times" w:hAnsi="Times" w:eastAsia="Times"/>
          <w:b w:val="0"/>
          <w:i w:val="0"/>
          <w:color w:val="000000"/>
          <w:sz w:val="22"/>
        </w:rPr>
        <w:t>afterwards engage themselves in other national activities.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2-12-1928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335. TELEGRAM TO S. SRINIVASA IYENGAR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48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1928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72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APPEAL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LALAJI </w:t>
            </w:r>
          </w:p>
        </w:tc>
        <w:tc>
          <w:tcPr>
            <w:tcW w:type="dxa" w:w="139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MEMORIAL </w:t>
            </w:r>
          </w:p>
        </w:tc>
        <w:tc>
          <w:tcPr>
            <w:tcW w:type="dxa" w:w="8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ISSUED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SIGNED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BY</w:t>
            </w:r>
          </w:p>
        </w:tc>
      </w:tr>
      <w:tr>
        <w:trPr>
          <w:trHeight w:hRule="exact" w:val="258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ANSARI, </w:t>
            </w:r>
          </w:p>
        </w:tc>
        <w:tc>
          <w:tcPr>
            <w:tcW w:type="dxa" w:w="1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MALAVIYAJI,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BIRLA. 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PLEASE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ORGANIZE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COL-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LECTIONS      TWENTYNINTH.</w:t>
      </w:r>
    </w:p>
    <w:p>
      <w:pPr>
        <w:autoSpaceDN w:val="0"/>
        <w:autoSpaceDE w:val="0"/>
        <w:widowControl/>
        <w:spacing w:line="266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13343</w:t>
      </w:r>
    </w:p>
    <w:p>
      <w:pPr>
        <w:autoSpaceDN w:val="0"/>
        <w:autoSpaceDE w:val="0"/>
        <w:widowControl/>
        <w:spacing w:line="240" w:lineRule="exact" w:before="7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Identical telegrams were sent also to Jawaharlal Nehru, Rajendra Prasad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Jairamdas Daulatram.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“Appeal for Lajpat Rai Memorial Fund”, 26-11-1928.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336. LETTER TO KISHANCHAND BHATIA</w:t>
      </w:r>
    </w:p>
    <w:p>
      <w:pPr>
        <w:autoSpaceDN w:val="0"/>
        <w:autoSpaceDE w:val="0"/>
        <w:widowControl/>
        <w:spacing w:line="266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1928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LALA KISHANCHAND,</w:t>
      </w:r>
    </w:p>
    <w:p>
      <w:pPr>
        <w:autoSpaceDN w:val="0"/>
        <w:autoSpaceDE w:val="0"/>
        <w:widowControl/>
        <w:spacing w:line="260" w:lineRule="exact" w:before="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Banker has sent me a copy of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fixing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Lajpat Rai week for khadi hawking and collections. Nothing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me better than to do this. But I have not the slightest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 the great name of Lalaji for khadi or anything else.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only fix the week if all the members of the Servants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Society sincerely desire and feel as Lalaji felt during the recent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that khadi should be the centre of all constructive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millions. I therefore had not even dreamt about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in the name of Lalaji. But now that you have mentioned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Dr. Gopichand approves of your suggestion, I discussed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with Lala Jagannath. You may show this letter to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Society and if they all sincerely desire the fixing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for khadi propaganda and if they will make khadi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in future, I will gladly fix the week. If they have no such faith,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it will be wrong to adopt your proposal. Let khadi wait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psychological moment which must arrive some day, if even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those who are now in charge of khadi organizations in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partsof the country have a living faith in khadi are sincere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devoting all their spare energy to its success.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66" w:after="282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1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4" w:lineRule="exact" w:before="0" w:after="0"/>
        <w:ind w:left="0" w:right="129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ISHANCHAND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HATIA </w:t>
      </w:r>
      <w:r>
        <w:rPr>
          <w:rFonts w:ascii="Times" w:hAnsi="Times" w:eastAsia="Times"/>
          <w:b w:val="0"/>
          <w:i w:val="0"/>
          <w:color w:val="000000"/>
          <w:sz w:val="20"/>
        </w:rPr>
        <w:t>A. I. S. A.,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UNJAB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RANCH</w:t>
      </w:r>
    </w:p>
    <w:p>
      <w:pPr>
        <w:sectPr>
          <w:type w:val="continuous"/>
          <w:pgSz w:w="9360" w:h="12960"/>
          <w:pgMar w:top="516" w:right="1408" w:bottom="468" w:left="1440" w:header="720" w:footer="720" w:gutter="0"/>
          <w:cols w:num="2" w:equalWidth="0">
            <w:col w:w="3827" w:space="0"/>
            <w:col w:w="268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34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6" w:right="1408" w:bottom="468" w:left="1440" w:header="720" w:footer="720" w:gutter="0"/>
          <w:cols w:num="2" w:equalWidth="0">
            <w:col w:w="3827" w:space="0"/>
            <w:col w:w="268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DAMPUR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OABA </w:t>
      </w:r>
      <w:r>
        <w:rPr>
          <w:rFonts w:ascii="Times" w:hAnsi="Times" w:eastAsia="Times"/>
          <w:b w:val="0"/>
          <w:i w:val="0"/>
          <w:color w:val="000000"/>
          <w:sz w:val="20"/>
        </w:rPr>
        <w:t>(J</w:t>
      </w:r>
      <w:r>
        <w:rPr>
          <w:rFonts w:ascii="Times" w:hAnsi="Times" w:eastAsia="Times"/>
          <w:b w:val="0"/>
          <w:i w:val="0"/>
          <w:color w:val="000000"/>
          <w:sz w:val="16"/>
        </w:rPr>
        <w:t>ULLUNDUR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13344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7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November 21, 1928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copy of this was forwarded to the Secretary, A.I.S.A., Ahmedabad, for </w:t>
      </w:r>
      <w:r>
        <w:rPr>
          <w:rFonts w:ascii="Times" w:hAnsi="Times" w:eastAsia="Times"/>
          <w:b w:val="0"/>
          <w:i w:val="0"/>
          <w:color w:val="000000"/>
          <w:sz w:val="18"/>
        </w:rPr>
        <w:t>information with reference to his letter No. 748 of November 24, 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type w:val="continuous"/>
          <w:pgSz w:w="9360" w:h="12960"/>
          <w:pgMar w:top="51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337. LETTER TO ACHYUTANANDA PUROHIT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1928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1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propose to come to Sambalpur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Calcutta.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that you will organize a good khadi </w:t>
      </w:r>
      <w:r>
        <w:rPr>
          <w:rFonts w:ascii="Times" w:hAnsi="Times" w:eastAsia="Times"/>
          <w:b w:val="0"/>
          <w:i w:val="0"/>
          <w:color w:val="000000"/>
          <w:sz w:val="22"/>
        </w:rPr>
        <w:t>demonstration and a good collection for the All-India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unable just now to fix the exact date, but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somewhere near the 20th December and I shall try to give you two </w:t>
      </w:r>
      <w:r>
        <w:rPr>
          <w:rFonts w:ascii="Times" w:hAnsi="Times" w:eastAsia="Times"/>
          <w:b w:val="0"/>
          <w:i w:val="0"/>
          <w:color w:val="000000"/>
          <w:sz w:val="22"/>
        </w:rPr>
        <w:t>days—the day on which I reach there and the next day.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remember your telling me how I can reach there, but I shall </w:t>
      </w:r>
      <w:r>
        <w:rPr>
          <w:rFonts w:ascii="Times" w:hAnsi="Times" w:eastAsia="Times"/>
          <w:b w:val="0"/>
          <w:i w:val="0"/>
          <w:color w:val="000000"/>
          <w:sz w:val="22"/>
        </w:rPr>
        <w:t>thank you to let me have the timings again.</w:t>
      </w:r>
    </w:p>
    <w:p>
      <w:pPr>
        <w:autoSpaceDN w:val="0"/>
        <w:autoSpaceDE w:val="0"/>
        <w:widowControl/>
        <w:spacing w:line="22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SJT. ACHYUTANANDA PUROHIT, PLEADER</w:t>
      </w:r>
    </w:p>
    <w:p>
      <w:pPr>
        <w:autoSpaceDN w:val="0"/>
        <w:autoSpaceDE w:val="0"/>
        <w:widowControl/>
        <w:spacing w:line="266" w:lineRule="exact" w:before="1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SAMBALPUR</w:t>
      </w:r>
    </w:p>
    <w:p>
      <w:pPr>
        <w:autoSpaceDN w:val="0"/>
        <w:autoSpaceDE w:val="0"/>
        <w:widowControl/>
        <w:spacing w:line="240" w:lineRule="exact" w:before="3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13735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requested Gandhiji to visit Sambalpur as it had been left out </w:t>
      </w:r>
      <w:r>
        <w:rPr>
          <w:rFonts w:ascii="Times" w:hAnsi="Times" w:eastAsia="Times"/>
          <w:b w:val="0"/>
          <w:i w:val="0"/>
          <w:color w:val="000000"/>
          <w:sz w:val="18"/>
        </w:rPr>
        <w:t>during the Utkal tour in December 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338. LETTER TO NIRANJAN PATNAIK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NIRANJAN BABU,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your letter to Mahadev. Mahadev is not with me as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in Bardoli with reference to the Bardoli Inquiry.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in my eating periods. Food also almost remains the same.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cut down the quantity of milk, but no elaborate precautions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taken to ensure the quantity of goat’s milk or fruit. The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 undergone about personal comfort the better pleased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be. Every anna spent on such things is an anna lost to the poor. Let </w:t>
      </w:r>
      <w:r>
        <w:rPr>
          <w:rFonts w:ascii="Times" w:hAnsi="Times" w:eastAsia="Times"/>
          <w:b w:val="0"/>
          <w:i w:val="0"/>
          <w:color w:val="000000"/>
          <w:sz w:val="22"/>
        </w:rPr>
        <w:t>the Sambalpur Committee also know this working of my mind.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discovered that the letter I thought I had sent, after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never went to you. I am now trying to have it translated and forwarded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you.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13736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339. LETTER TO SATIS CHANDRA DAS GUPTA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two letters. I note what you say about Baidya-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nathji.</w:t>
      </w:r>
    </w:p>
    <w:p>
      <w:pPr>
        <w:autoSpaceDN w:val="0"/>
        <w:autoSpaceDE w:val="0"/>
        <w:widowControl/>
        <w:spacing w:line="240" w:lineRule="exact" w:before="5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 Babu did send a reply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Chronicle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Anil </w:t>
      </w:r>
      <w:r>
        <w:rPr>
          <w:rFonts w:ascii="Times" w:hAnsi="Times" w:eastAsia="Times"/>
          <w:b w:val="0"/>
          <w:i w:val="0"/>
          <w:color w:val="000000"/>
          <w:sz w:val="22"/>
        </w:rPr>
        <w:t>Babu’s writings. They may not have any effect on your side, but 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Bombay they might have some effect, especially as the Chronicle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his contribution a place of honour. But I quite agree with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generally all these superfluous writings betraying hostility may be </w:t>
      </w:r>
      <w:r>
        <w:rPr>
          <w:rFonts w:ascii="Times" w:hAnsi="Times" w:eastAsia="Times"/>
          <w:b w:val="0"/>
          <w:i w:val="0"/>
          <w:color w:val="000000"/>
          <w:sz w:val="22"/>
        </w:rPr>
        <w:t>safely ignored.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confusion is getting worse confounded with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Exhibition. Motilalji writes to me that the Committee has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 of what an Exhibition should be. But I have heard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Dr. Bidhan. I therefore telegraphed to him yesterday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am </w:t>
      </w:r>
      <w:r>
        <w:rPr>
          <w:rFonts w:ascii="Times" w:hAnsi="Times" w:eastAsia="Times"/>
          <w:b w:val="0"/>
          <w:i w:val="0"/>
          <w:color w:val="000000"/>
          <w:sz w:val="22"/>
        </w:rPr>
        <w:t>now waiting for his reply. The cutting you sent me is certainly bad.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Dr. B. C. Roy”, 26-11-1928.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about Krishnadas. Tell him he must be well and </w:t>
      </w:r>
      <w:r>
        <w:rPr>
          <w:rFonts w:ascii="Times" w:hAnsi="Times" w:eastAsia="Times"/>
          <w:b w:val="0"/>
          <w:i w:val="0"/>
          <w:color w:val="000000"/>
          <w:sz w:val="22"/>
        </w:rPr>
        <w:t>strong. When I come to Calcutta I want to see him in good health.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progress you have made in the common kitchen is quite </w:t>
      </w:r>
      <w:r>
        <w:rPr>
          <w:rFonts w:ascii="Times" w:hAnsi="Times" w:eastAsia="Times"/>
          <w:b w:val="0"/>
          <w:i w:val="0"/>
          <w:color w:val="000000"/>
          <w:sz w:val="22"/>
        </w:rPr>
        <w:t>encouraging.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now installed our own bakery in the Ashram.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I talked to you about it. The bread turned out is extremely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and has proved popular and saved much time, labour and fuel.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chapatis occupied the best part of the time of the workers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kitchen. Chapatis still remain, but bread has supplemented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many. All eat bread only for breakfast and the evening meal. For </w:t>
      </w:r>
      <w:r>
        <w:rPr>
          <w:rFonts w:ascii="Times" w:hAnsi="Times" w:eastAsia="Times"/>
          <w:b w:val="0"/>
          <w:i w:val="0"/>
          <w:color w:val="000000"/>
          <w:sz w:val="22"/>
        </w:rPr>
        <w:t>the mid-day meal many still take chapatis.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Hemprabhadevi is keeping well and cheerful. Tarini must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really build up his shattered body.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1599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340. LETTER TO KUSUM DESAI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both your letters. I was indeed afraid that you would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fever. See that you do not get it again. It would help if you take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chiretta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Sudarshan powder regularly; or else you may take quinine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time to time and also Kuhne baths. Ba told me today that,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recovered, you used to eat cashew nuts. If this is true,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me unhappy. I expect you to control your palate. You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girl if you give up the habit of eating things every now and </w:t>
      </w:r>
      <w:r>
        <w:rPr>
          <w:rFonts w:ascii="Times" w:hAnsi="Times" w:eastAsia="Times"/>
          <w:b w:val="0"/>
          <w:i w:val="0"/>
          <w:color w:val="000000"/>
          <w:sz w:val="22"/>
        </w:rPr>
        <w:t>then.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thought it strange that you had to obtain permission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or three persons. The Secretary’s permission should of course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obtained. But it is also necessary to obtain the permission of the head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department in which you are working. In a big institution,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cannot take upon himself the responsibility of granting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to everyone. The application for leave should be made to him </w:t>
      </w:r>
      <w:r>
        <w:rPr>
          <w:rFonts w:ascii="Times" w:hAnsi="Times" w:eastAsia="Times"/>
          <w:b w:val="0"/>
          <w:i w:val="0"/>
          <w:color w:val="000000"/>
          <w:sz w:val="22"/>
        </w:rPr>
        <w:t>through the head of the department concerned. Anyone who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stands his or her responsibility towards the institution will apply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only if circumstances are convenient. I did not say all this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you off. I thought you had immediately grasped my point.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pained to know that you had not, and that you still think that I was </w:t>
      </w:r>
      <w:r>
        <w:rPr>
          <w:rFonts w:ascii="Times" w:hAnsi="Times" w:eastAsia="Times"/>
          <w:b w:val="0"/>
          <w:i w:val="0"/>
          <w:color w:val="000000"/>
          <w:sz w:val="22"/>
        </w:rPr>
        <w:t>putting you off. Now that I tell you that I was not trying to put you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off, you will feel surprised and think the procedure rather strange.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wants to do all work in love has no choice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 himself or herself to zero. How often have I explained this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you? Love is the utmost depth of humility. Today I stop this </w:t>
      </w:r>
      <w:r>
        <w:rPr>
          <w:rFonts w:ascii="Times" w:hAnsi="Times" w:eastAsia="Times"/>
          <w:b w:val="0"/>
          <w:i w:val="0"/>
          <w:color w:val="000000"/>
          <w:sz w:val="22"/>
        </w:rPr>
        <w:t>discussion here.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is worrying about Manu. Who will help her now to wash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 her hair and to wash her clothes? She goes on asking these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end of similar questions. I have told her that I am sure you are </w:t>
      </w:r>
      <w:r>
        <w:rPr>
          <w:rFonts w:ascii="Times" w:hAnsi="Times" w:eastAsia="Times"/>
          <w:b w:val="0"/>
          <w:i w:val="0"/>
          <w:color w:val="000000"/>
          <w:sz w:val="22"/>
        </w:rPr>
        <w:t>looking after these things either by yourself or with somebody’s help.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Sarojini Devi must be doing her share of work. Does she remain </w:t>
      </w:r>
      <w:r>
        <w:rPr>
          <w:rFonts w:ascii="Times" w:hAnsi="Times" w:eastAsia="Times"/>
          <w:b w:val="0"/>
          <w:i w:val="0"/>
          <w:color w:val="000000"/>
          <w:sz w:val="22"/>
        </w:rPr>
        <w:t>cheerful?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handkerchief of mine is left behind there. Prabhavati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knows where it is. Inquire about it. If you get hold of it, </w:t>
      </w:r>
      <w:r>
        <w:rPr>
          <w:rFonts w:ascii="Times" w:hAnsi="Times" w:eastAsia="Times"/>
          <w:b w:val="0"/>
          <w:i w:val="0"/>
          <w:color w:val="000000"/>
          <w:sz w:val="22"/>
        </w:rPr>
        <w:t>keep it somewhere carefully.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will not like it if you let your health suffer.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1854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341. LETTER TO CHHAGANLAL JOSHI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CHHAGANLAL,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both your letters. Chi. Santok cannot be given any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grain she is returning. That grain and whatever else she has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possession is the property of the Ashram. Explain this patiently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Chi. Rukhi, etc., or ask Narandas to do that. If truth is combined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love, your decision will always be correct. But do not fail in your duty </w:t>
      </w:r>
      <w:r>
        <w:rPr>
          <w:rFonts w:ascii="Times" w:hAnsi="Times" w:eastAsia="Times"/>
          <w:b w:val="0"/>
          <w:i w:val="0"/>
          <w:color w:val="000000"/>
          <w:sz w:val="22"/>
        </w:rPr>
        <w:t>out of fear of committing mistakes.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persons who had been working with Narandas are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one by one. Put others in their place, if necessary. It is essential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two should work in complete harmony. How this can be </w:t>
      </w:r>
      <w:r>
        <w:rPr>
          <w:rFonts w:ascii="Times" w:hAnsi="Times" w:eastAsia="Times"/>
          <w:b w:val="0"/>
          <w:i w:val="0"/>
          <w:color w:val="000000"/>
          <w:sz w:val="22"/>
        </w:rPr>
        <w:t>brought about is for you to consider.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Gangabehn never told me what you write to me concerning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shocked by what you write. Despite that, however,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continue to serve her in a disinterested spirit. If Shripatrao </w:t>
      </w:r>
      <w:r>
        <w:rPr>
          <w:rFonts w:ascii="Times" w:hAnsi="Times" w:eastAsia="Times"/>
          <w:b w:val="0"/>
          <w:i w:val="0"/>
          <w:color w:val="000000"/>
          <w:sz w:val="22"/>
        </w:rPr>
        <w:t>stays on, it would be very good indeed. I intend to write about milk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The names are omitted in the source.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tomorrow. I am trying today to secure ghee. So far nothing has been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fixed.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Patro-7: Shri Chhaganlal Joshine</w:t>
      </w:r>
      <w:r>
        <w:rPr>
          <w:rFonts w:ascii="Times" w:hAnsi="Times" w:eastAsia="Times"/>
          <w:b w:val="0"/>
          <w:i w:val="0"/>
          <w:color w:val="000000"/>
          <w:sz w:val="18"/>
        </w:rPr>
        <w:t>, pp. 12-3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342. LETTER TO CHHAGANLAL JOSHI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27,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CHHAGANLAL,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have time today to write at length. I was very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pained to read about the affair concerning.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pain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superficial, so it has not disturbed me in my work. All the same,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fills me with anguish. I have written a letter to him. Probably he </w:t>
      </w:r>
      <w:r>
        <w:rPr>
          <w:rFonts w:ascii="Times" w:hAnsi="Times" w:eastAsia="Times"/>
          <w:b w:val="0"/>
          <w:i w:val="0"/>
          <w:color w:val="000000"/>
          <w:sz w:val="22"/>
        </w:rPr>
        <w:t>will show it to you.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More in the next letter.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lose courage. Acquit yourself well in the post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accepted. May God help you.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Patro-7: Shri Chhaganlal Joshine</w:t>
      </w:r>
      <w:r>
        <w:rPr>
          <w:rFonts w:ascii="Times" w:hAnsi="Times" w:eastAsia="Times"/>
          <w:b w:val="0"/>
          <w:i w:val="0"/>
          <w:color w:val="000000"/>
          <w:sz w:val="18"/>
        </w:rPr>
        <w:t>, pp. 64-5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343. LETTER TO PRABHAVATI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both your letters. Do go to Dwarka if you wish to.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take to heart my absence. Some day this body is bound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ever. Why be distressed over separation from it? We should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 in devotion to a cause for which our passing away would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a meaning.</w:t>
      </w:r>
    </w:p>
    <w:p>
      <w:pPr>
        <w:autoSpaceDN w:val="0"/>
        <w:autoSpaceDE w:val="0"/>
        <w:widowControl/>
        <w:spacing w:line="220" w:lineRule="exact" w:before="66" w:after="4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80"/>
        </w:trPr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G.N. 3341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3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3650" w:val="left"/>
          <w:tab w:pos="4670" w:val="left"/>
        </w:tabs>
        <w:autoSpaceDE w:val="0"/>
        <w:widowControl/>
        <w:spacing w:line="316" w:lineRule="exact" w:before="0" w:after="112"/>
        <w:ind w:left="16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344. LETTER TO DR. B. C. ROY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November 28, 1928</w:t>
      </w:r>
    </w:p>
    <w:p>
      <w:pPr>
        <w:sectPr>
          <w:pgSz w:w="9360" w:h="12960"/>
          <w:pgMar w:top="516" w:right="1414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4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DR. BIDHAN,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telegram.</w:t>
      </w:r>
    </w:p>
    <w:p>
      <w:pPr>
        <w:sectPr>
          <w:type w:val="continuous"/>
          <w:pgSz w:w="9360" w:h="12960"/>
          <w:pgMar w:top="516" w:right="1414" w:bottom="468" w:left="1440" w:header="720" w:footer="720" w:gutter="0"/>
          <w:cols w:num="2" w:equalWidth="0">
            <w:col w:w="2528" w:space="0"/>
            <w:col w:w="397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6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sent the following reply:</w:t>
      </w:r>
    </w:p>
    <w:p>
      <w:pPr>
        <w:sectPr>
          <w:type w:val="nextColumn"/>
          <w:pgSz w:w="9360" w:h="12960"/>
          <w:pgMar w:top="516" w:right="1414" w:bottom="468" w:left="1440" w:header="720" w:footer="720" w:gutter="0"/>
          <w:cols w:num="2" w:equalWidth="0">
            <w:col w:w="2528" w:space="0"/>
            <w:col w:w="397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“Your wire. Having read Exhibition advertisement see great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conflict our ideals. Would therefore urge you go your way leaving 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alone.—Gandhi”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Before your telegram was received, early in the morning today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dictated a letter to Pandit Motilalji from which I extract the enclosed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apposite paragraph.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remains very little for me to add to it. I have seen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advertisement sheet about which I would like to say one word.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 no restrictions as to exhibits. It offers among other items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riotous worship of goddess Vani. The Exhibition authorities are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approached all local Governments for exhibits. Apart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indiscriminate permission for all and sundry exhibits, I am unable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endorse the approach to local Governments one of which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day dealt shamelessly by one of the bravest sons of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had the temerity to bolster up the unprovoked assault. Nor am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mood to go in for enchanting music and riotous displays.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business to interfere with your programme. You are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judges of what is good for the nation from your own standpoint.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find myself absolutely lonely in that Exhibition.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clash of ideals. I do not expect through correspondence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 you nor will you expect to convert me. It is surely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to leave me out of account. I would not on any account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deflect yourself from your course, simply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>pleasing me.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IDHAN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36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ELLINGTON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13303</w:t>
      </w:r>
    </w:p>
    <w:p>
      <w:pPr>
        <w:autoSpaceDN w:val="0"/>
        <w:autoSpaceDE w:val="0"/>
        <w:widowControl/>
        <w:spacing w:line="240" w:lineRule="exact" w:before="1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footnote 2 to “Telegram to Dr. B. C. Roy”, 26-11-1928.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type w:val="continuous"/>
          <w:pgSz w:w="9360" w:h="12960"/>
          <w:pgMar w:top="5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345. LETTER TO MOTILAL NEHRU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MOTILALJI,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15th instant. I waited all these days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confirmation from Dr. Bidhan Roy or Subhas, but I have none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of dictating, that is, 28th morning. I wired on Monday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Bidhan. There is no reply. Meanwhile I have seen a cutting which </w:t>
      </w:r>
      <w:r>
        <w:rPr>
          <w:rFonts w:ascii="Times" w:hAnsi="Times" w:eastAsia="Times"/>
          <w:b w:val="0"/>
          <w:i w:val="0"/>
          <w:color w:val="000000"/>
          <w:sz w:val="22"/>
        </w:rPr>
        <w:t>I send you herewith. They are evidently inviting local Governments’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co-operation. Evidently now all distinction has vanished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 will be a more spectacular display than an instructive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designed to educate the poor cultivator and the other public.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gratuitous mention there of khadi. But there is no room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Exhibition for me or khadi in the real sense. Evidently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exclude either foreign cloth or foreign anything. I cannot say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grieved over this, but I do not want you to carry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further. I write this letter merely for your information.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your intervention for a mechanical change of opinion or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mechanical respect for my wishes. I must cut my way through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grievous difficulties with patient toil. After all Dr. Bidhan and Subhas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a definite school of thought. Their opinion is entitled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as I expect theirs for my own. That which is in the interest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will prevail in the long run. Who can decide beforehand </w:t>
      </w:r>
      <w:r>
        <w:rPr>
          <w:rFonts w:ascii="Times" w:hAnsi="Times" w:eastAsia="Times"/>
          <w:b w:val="0"/>
          <w:i w:val="0"/>
          <w:color w:val="000000"/>
          <w:sz w:val="22"/>
        </w:rPr>
        <w:t>which is the correct opinion in terms of the multitude?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you are having no end of difficulties with Mussalman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regarding your report. But I see you are unravelling the tangle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consummate patience and tact. May your great effort be crowned </w:t>
      </w:r>
      <w:r>
        <w:rPr>
          <w:rFonts w:ascii="Times" w:hAnsi="Times" w:eastAsia="Times"/>
          <w:b w:val="0"/>
          <w:i w:val="0"/>
          <w:color w:val="000000"/>
          <w:sz w:val="22"/>
        </w:rPr>
        <w:t>with full success.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note I gather that the Convention will meet not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22nd December but on the 26th, 27th and 28th, the dates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Muslim League is to meet. Or, am I to understand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Convention will formally meet on the 22nd and continue its session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the 28th? I do not see the slip referred to in the note. Hence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confusion in my mind. Surely, you do not want me to be in </w:t>
      </w:r>
      <w:r>
        <w:rPr>
          <w:rFonts w:ascii="Times" w:hAnsi="Times" w:eastAsia="Times"/>
          <w:b w:val="0"/>
          <w:i w:val="0"/>
          <w:color w:val="000000"/>
          <w:sz w:val="22"/>
        </w:rPr>
        <w:t>Calcutta all these days.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our conversation at Sabarmati I had understood that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want me for the Congress and not the Convention. For myself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 not know what possible service I can render at the Convention.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 is utter confusion in my mind created by the kaleidoscopic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scenes going on before one in the country. All I can say is that I do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envy your position. But I know you are as much at home with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things as I am with the charkha. And if you will agree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arrangement, I should be content to remain at the wheel and leave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joys of meandering through the intricate paths of diplomacy.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fate is in your hands until you give your decision. Meanwhile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drink in the peace and the silence that Jamnalalji has provided for </w:t>
      </w:r>
      <w:r>
        <w:rPr>
          <w:rFonts w:ascii="Times" w:hAnsi="Times" w:eastAsia="Times"/>
          <w:b w:val="0"/>
          <w:i w:val="0"/>
          <w:color w:val="000000"/>
          <w:sz w:val="22"/>
        </w:rPr>
        <w:t>me in Wardha.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seen the appeal about Lalaji Memorial.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telegraphing to the Punjab friends, I decided that there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more signatures to the Memorial than the three that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appeared. It would have taken a long time to have got the consent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men who were mentioned as signatories. They insisted upon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your and my name appearing together with the three.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vetoed the proposal anticipating your approval of the veto.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please do whatever you can for the Fund, due regard being </w:t>
      </w:r>
      <w:r>
        <w:rPr>
          <w:rFonts w:ascii="Times" w:hAnsi="Times" w:eastAsia="Times"/>
          <w:b w:val="0"/>
          <w:i w:val="0"/>
          <w:color w:val="000000"/>
          <w:sz w:val="22"/>
        </w:rPr>
        <w:t>had to your taxing appointments.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you have to begin with the first letter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alphabet about Kamala’s treatment. I am glad, however, that she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Dr. Bidhan’s capable hands, and he will have Sir Nilratan at his </w:t>
      </w:r>
      <w:r>
        <w:rPr>
          <w:rFonts w:ascii="Times" w:hAnsi="Times" w:eastAsia="Times"/>
          <w:b w:val="0"/>
          <w:i w:val="0"/>
          <w:color w:val="000000"/>
          <w:sz w:val="22"/>
        </w:rPr>
        <w:t>beck and call in case of emergency.</w:t>
      </w:r>
    </w:p>
    <w:p>
      <w:pPr>
        <w:autoSpaceDN w:val="0"/>
        <w:autoSpaceDE w:val="0"/>
        <w:widowControl/>
        <w:spacing w:line="220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0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NCL</w:t>
      </w:r>
      <w:r>
        <w:rPr>
          <w:rFonts w:ascii="Times" w:hAnsi="Times" w:eastAsia="Times"/>
          <w:b w:val="0"/>
          <w:i w:val="0"/>
          <w:color w:val="000000"/>
          <w:sz w:val="20"/>
        </w:rPr>
        <w:t>. 1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OTILAL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EHRU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NAND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HAWAN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PS.</w:t>
      </w:r>
    </w:p>
    <w:p>
      <w:pPr>
        <w:autoSpaceDN w:val="0"/>
        <w:tabs>
          <w:tab w:pos="550" w:val="left"/>
          <w:tab w:pos="167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dictating this I got Dr. Bidhan’s wire to which I have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enclosed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13302</w:t>
      </w:r>
    </w:p>
    <w:p>
      <w:pPr>
        <w:autoSpaceDN w:val="0"/>
        <w:autoSpaceDE w:val="0"/>
        <w:widowControl/>
        <w:spacing w:line="240" w:lineRule="exact" w:before="10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346. LETTER TO T. K. SRINIVASAN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SRINIVASAN,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not propose to deal with it in the pages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 am sure no one else is likely to draw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deduction that you and your sister seem to have drawn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writings. The whole of the case for a humanitarian ending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creature’s life is based upon the assumption that whether belonging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human species or a lower order if they had consciousness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creature would not wish to live as I had assumed the calf would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circumstances in which it was placed and that there was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possible. In your sister’s case you and many others are at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beck and call and you all consider it, and that rightly, a privilege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what service you can and relieve her pain be it ever so little.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momentary wish to have her life put an end to was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philanthropic out of regard for the convenience of her nurses.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wrong in her reasoning. What she considered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inconvenience to her nurses was a privilege, or should be,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latter’s estimation. And if she desired death, the nurses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comply with her desire, for that compliance would be tantamount to </w:t>
      </w:r>
      <w:r>
        <w:rPr>
          <w:rFonts w:ascii="Times" w:hAnsi="Times" w:eastAsia="Times"/>
          <w:b w:val="0"/>
          <w:i w:val="0"/>
          <w:color w:val="000000"/>
          <w:sz w:val="22"/>
        </w:rPr>
        <w:t>shirking of an obvious duty.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question of karma does not arise at all in either case.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repeatedly explained in the pages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22"/>
        </w:rPr>
        <w:t>If we were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bring in the law of karma in such matters, we would put an end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all effort. The working of the law of karma is an incessant, ever-going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process; whereas you and your sister evidently assumed that certain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actions were set in motion and that the motion in that straight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direction continued uninterrupted without the operation of any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further actions coming into play. The fact indeed is that every activity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nature is constantly interfering with the law of karma. Such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letter dated November 21, 1928, which read: “My sister aged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20 who is suffering from paralytic attack has had all kinds of treatment from various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medical experts. No doctor has yet given hope of recovery. . . . She happened to be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near me when I was reading your article on the killing of the Ashram calf. She said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 appealing tone, ‘Will you allow me to end my life? . . .’ She paused for a while,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after some reconsideration said, ‘Oh, how can I escape from my karma? I cannot avoid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it; I can only postpone it by death. I suppose, then, Gandhiji is not right in killing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calf.’ . . . May I request you to consider the matter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>as I believe that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many others may share the same opinion” (S.N. 13729).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Permanent address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interference is inherent in the law. For the law is not a dead, rigid, inert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thing, but it is an ever-living, ever-growing mighty force.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T. K. S</w:t>
      </w:r>
      <w:r>
        <w:rPr>
          <w:rFonts w:ascii="Times" w:hAnsi="Times" w:eastAsia="Times"/>
          <w:b w:val="0"/>
          <w:i w:val="0"/>
          <w:color w:val="000000"/>
          <w:sz w:val="16"/>
        </w:rPr>
        <w:t>RINIVASAN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AKTI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ILAYAM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ALAIYUR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UTHUPET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13307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347. LETTER TO GIRDHARILAL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LALA GIRDHARILAL 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your long telegram and now I have your long letter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redirected to me from Sabarmati. It is for that reason perhaps that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Tribune </w:t>
      </w:r>
      <w:r>
        <w:rPr>
          <w:rFonts w:ascii="Times" w:hAnsi="Times" w:eastAsia="Times"/>
          <w:b w:val="0"/>
          <w:i w:val="0"/>
          <w:color w:val="000000"/>
          <w:sz w:val="22"/>
        </w:rPr>
        <w:t>cutting which I have not yet seen. Lala Jagannath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tells me he sent no telegram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Tribune </w:t>
      </w:r>
      <w:r>
        <w:rPr>
          <w:rFonts w:ascii="Times" w:hAnsi="Times" w:eastAsia="Times"/>
          <w:b w:val="0"/>
          <w:i w:val="0"/>
          <w:color w:val="000000"/>
          <w:sz w:val="22"/>
        </w:rPr>
        <w:t>or any other paper.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Without knowing the contents of the cutting it is difficult for me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say anything more.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memorial you will have seen the appeal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signed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Ansari, Pandit Malaviyaji and Sheth Ghanshyamdas Birla.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it is possible to support the Congress out of these funds.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should any appeal in the name of a great person be made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Provincial Congress. Each organization must really stand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own merits and command the confidence of monied men in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province. Anyway that is my firm conviction. I do not know what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signatories will take of your proposal. It comes upon me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surprise. The only way in which, in my opinion, these funds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utilized is first to put Lalaji’s own creation—the Society—on a firm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footing and support such political activities of his, which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character. There may be other provincial or sectional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memorials, but even these can’t include the support of a growing and </w:t>
      </w:r>
      <w:r>
        <w:rPr>
          <w:rFonts w:ascii="Times" w:hAnsi="Times" w:eastAsia="Times"/>
          <w:b w:val="0"/>
          <w:i w:val="0"/>
          <w:color w:val="000000"/>
          <w:sz w:val="22"/>
        </w:rPr>
        <w:t>varied organization like a Provincial Congress Committee.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IRDHARILAL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IWAN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HAWAN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13345</w:t>
      </w:r>
    </w:p>
    <w:p>
      <w:pPr>
        <w:autoSpaceDN w:val="0"/>
        <w:autoSpaceDE w:val="0"/>
        <w:widowControl/>
        <w:spacing w:line="240" w:lineRule="exact" w:before="6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 “</w:t>
      </w:r>
      <w:r>
        <w:rPr>
          <w:rFonts w:ascii="Times" w:hAnsi="Times" w:eastAsia="Times"/>
          <w:b w:val="0"/>
          <w:i w:val="0"/>
          <w:color w:val="000000"/>
          <w:sz w:val="18"/>
        </w:rPr>
        <w:t>Appeal</w:t>
      </w:r>
      <w:r>
        <w:rPr>
          <w:rFonts w:ascii="Times" w:hAnsi="Times" w:eastAsia="Times"/>
          <w:b w:val="0"/>
          <w:i w:val="0"/>
          <w:color w:val="000000"/>
          <w:sz w:val="18"/>
        </w:rPr>
        <w:t>for Lajpat Rai Memorial Fund”, 26-11-1928.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348. LETTER TO DR. SATYAPAL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SATYAPAL,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wire as also your letter. I have not been writing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 I had no time. You will see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noticed your telegram and made suitable comments upon it.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is excellent if it fulfils the condition I have laid down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caution was necessary because, if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recollection serves me right, in the communication that I had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some months ago during Lalaji’s lifetime, you had represented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as the injured party. If you still have that sense of injury,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telegram is meaningless. What we want at this critical period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history is not a mechanical unity, that is a superfluous thing,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unity which can’t break under any strain. No other unity,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patched up truce, will answer our purpose when a supreme heroic </w:t>
      </w:r>
      <w:r>
        <w:rPr>
          <w:rFonts w:ascii="Times" w:hAnsi="Times" w:eastAsia="Times"/>
          <w:b w:val="0"/>
          <w:i w:val="0"/>
          <w:color w:val="000000"/>
          <w:sz w:val="22"/>
        </w:rPr>
        <w:t>effort is necessary.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>ATYAPAL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42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ISBET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13346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349. LETTER TO C. RAJAGOPALACHARI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1928</w:t>
      </w:r>
    </w:p>
    <w:p>
      <w:pPr>
        <w:autoSpaceDN w:val="0"/>
        <w:autoSpaceDE w:val="0"/>
        <w:widowControl/>
        <w:spacing w:line="28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Rev. Gordon’s letter. The lame young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he mentions is evidently otherwise a capable man. Can you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up? He won’t be a burden and it will be a good thing if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accommodate him. The Committee at Sabarmati was afraid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and as Mr. Gordon says the young man could not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either not knowing Hindi. If you think that he can be taken </w:t>
      </w:r>
      <w:r>
        <w:rPr>
          <w:rFonts w:ascii="Times" w:hAnsi="Times" w:eastAsia="Times"/>
          <w:b w:val="0"/>
          <w:i w:val="0"/>
          <w:color w:val="000000"/>
          <w:sz w:val="22"/>
        </w:rPr>
        <w:t>please write to Rev. Gordon.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expect to see you here next month. You will do whatever is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“Good if True,” 29-11-1928.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Permanent address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regarding the Lalaji Memorial. You will have seen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 of the new Agent General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No comment is necessary.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C. R</w:t>
      </w:r>
      <w:r>
        <w:rPr>
          <w:rFonts w:ascii="Times" w:hAnsi="Times" w:eastAsia="Times"/>
          <w:b w:val="0"/>
          <w:i w:val="0"/>
          <w:color w:val="000000"/>
          <w:sz w:val="16"/>
        </w:rPr>
        <w:t>AJAGOPALACHARI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T</w:t>
      </w:r>
      <w:r>
        <w:rPr>
          <w:rFonts w:ascii="Times" w:hAnsi="Times" w:eastAsia="Times"/>
          <w:b w:val="0"/>
          <w:i w:val="0"/>
          <w:color w:val="000000"/>
          <w:sz w:val="16"/>
        </w:rPr>
        <w:t>IRUCHENGODU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13738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350. LETTER TO JAWAHARLAL NEHRU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shall be sorry indeed if you have to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Municipality again, unless you enter it on condition of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obedience being rendered to you. If you have to go in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settling disputes, it is not worth while. My conviction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combine all-India work with solid municipal work. Solid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 work is a thing complete in itself and requires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 that a man can give it and I would not like your work to be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but solid.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to have gone to Mysore to attend the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Convention. That was the hope I had given to friends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middle of the year, but I informed them about a month ago that my </w:t>
      </w:r>
      <w:r>
        <w:rPr>
          <w:rFonts w:ascii="Times" w:hAnsi="Times" w:eastAsia="Times"/>
          <w:b w:val="0"/>
          <w:i w:val="0"/>
          <w:color w:val="000000"/>
          <w:sz w:val="22"/>
        </w:rPr>
        <w:t>going was impossible, if I was to have any rest at all.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you had given me about Kamala is bad. I like the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her being under treatment in Calcutta. She will have there the best </w:t>
      </w:r>
      <w:r>
        <w:rPr>
          <w:rFonts w:ascii="Times" w:hAnsi="Times" w:eastAsia="Times"/>
          <w:b w:val="0"/>
          <w:i w:val="0"/>
          <w:color w:val="000000"/>
          <w:sz w:val="22"/>
        </w:rPr>
        <w:t>medical advice possible.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hope that you will find time to attend the meeting here.</w:t>
      </w:r>
    </w:p>
    <w:p>
      <w:pPr>
        <w:autoSpaceDN w:val="0"/>
        <w:autoSpaceDE w:val="0"/>
        <w:widowControl/>
        <w:spacing w:line="220" w:lineRule="exact" w:before="66" w:after="34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AWAHARLAL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EHRU</w:t>
      </w:r>
    </w:p>
    <w:p>
      <w:pPr>
        <w:sectPr>
          <w:type w:val="continuous"/>
          <w:pgSz w:w="9360" w:h="12960"/>
          <w:pgMar w:top="504" w:right="1412" w:bottom="468" w:left="1440" w:header="720" w:footer="720" w:gutter="0"/>
          <w:cols w:num="2" w:equalWidth="0">
            <w:col w:w="3857" w:space="0"/>
            <w:col w:w="265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74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04" w:right="1412" w:bottom="468" w:left="1440" w:header="720" w:footer="720" w:gutter="0"/>
          <w:cols w:num="2" w:equalWidth="0">
            <w:col w:w="3857" w:space="0"/>
            <w:col w:w="2650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NAND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HAWAN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LLAHABAD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Gandhi-Nehru Papers, 1928. Courtesy: Nehru Memorial Museum and Library; </w:t>
      </w:r>
      <w:r>
        <w:rPr>
          <w:rFonts w:ascii="Times" w:hAnsi="Times" w:eastAsia="Times"/>
          <w:b w:val="0"/>
          <w:i w:val="0"/>
          <w:color w:val="000000"/>
          <w:sz w:val="18"/>
        </w:rPr>
        <w:t>also S.N. 13739</w:t>
      </w:r>
    </w:p>
    <w:p>
      <w:pPr>
        <w:autoSpaceDN w:val="0"/>
        <w:autoSpaceDE w:val="0"/>
        <w:widowControl/>
        <w:spacing w:line="240" w:lineRule="exact" w:before="1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K. V. Reddi;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Sir Mahomed Habibullah”, 9-11-1928.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type w:val="continuous"/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351. LETTER TO SARSI LAL SARKAR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the booklet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which I thank you.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how pressed I am for time, you would not ask me to read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outside my line of work.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do not want me to develop further the theme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chanting of Ramanama and the so-called autobiographical chapters I </w:t>
      </w:r>
      <w:r>
        <w:rPr>
          <w:rFonts w:ascii="Times" w:hAnsi="Times" w:eastAsia="Times"/>
          <w:b w:val="0"/>
          <w:i w:val="0"/>
          <w:color w:val="000000"/>
          <w:sz w:val="22"/>
        </w:rPr>
        <w:t>am writing.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you please send me a brief summary, if not a translation,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Poet’s letter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referred to in your letter? I am sorry to say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escaped my attention as I must confess to my shame I do not read </w:t>
      </w:r>
      <w:r>
        <w:rPr>
          <w:rFonts w:ascii="Times" w:hAnsi="Times" w:eastAsia="Times"/>
          <w:b w:val="0"/>
          <w:i w:val="0"/>
          <w:color w:val="000000"/>
          <w:sz w:val="22"/>
        </w:rPr>
        <w:t>Bengali.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ARSI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ARKAR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177 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IRCULAR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HYAMBAZAR </w:t>
      </w:r>
      <w:r>
        <w:rPr>
          <w:rFonts w:ascii="Times" w:hAnsi="Times" w:eastAsia="Times"/>
          <w:b w:val="0"/>
          <w:i w:val="0"/>
          <w:color w:val="000000"/>
          <w:sz w:val="20"/>
        </w:rPr>
        <w:t>P.O.,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13740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352. LETTER TO PRESIDENT, LATENT LIGHT CULTURE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1928</w:t>
      </w:r>
    </w:p>
    <w:p>
      <w:pPr>
        <w:autoSpaceDN w:val="0"/>
        <w:autoSpaceDE w:val="0"/>
        <w:widowControl/>
        <w:spacing w:line="266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RESIDENT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ATENT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ULTURE</w:t>
      </w:r>
      <w:r>
        <w:rPr>
          <w:rFonts w:ascii="Times" w:hAnsi="Times" w:eastAsia="Times"/>
          <w:b w:val="0"/>
          <w:i w:val="0"/>
          <w:color w:val="000000"/>
          <w:sz w:val="20"/>
        </w:rPr>
        <w:t>, T</w:t>
      </w:r>
      <w:r>
        <w:rPr>
          <w:rFonts w:ascii="Times" w:hAnsi="Times" w:eastAsia="Times"/>
          <w:b w:val="0"/>
          <w:i w:val="0"/>
          <w:color w:val="000000"/>
          <w:sz w:val="16"/>
        </w:rPr>
        <w:t>INNEVELLY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your letter. I am sorry that I have not yet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your book and now that I am again on the move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shall be able to look at it. I would really not trouble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the lessons that you have kindly offered to send. I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>no time to read them. And I do not think that the other members of</w:t>
      </w:r>
    </w:p>
    <w:p>
      <w:pPr>
        <w:autoSpaceDN w:val="0"/>
        <w:autoSpaceDE w:val="0"/>
        <w:widowControl/>
        <w:spacing w:line="220" w:lineRule="exact" w:before="28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letter dated November 19, 1928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Permanent address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Tagore’s poems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charkha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Ashram, busy as they are, will have much time at their disposal to </w:t>
      </w:r>
      <w:r>
        <w:rPr>
          <w:rFonts w:ascii="Times" w:hAnsi="Times" w:eastAsia="Times"/>
          <w:b w:val="0"/>
          <w:i w:val="0"/>
          <w:color w:val="000000"/>
          <w:sz w:val="22"/>
        </w:rPr>
        <w:t>tackle new things.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13741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353. LETTER TO KISHORELAL G. MASHRUWALA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KISHORELAL,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shown your letter to Jamnalalji. He would prefer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join the Gandhi Seva Sangh. To me it is the same either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certainly have the right to draw money from the Ashram,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thinks that if you come over to the (Gandhi Seva) Sangh,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of some help in shaping it. I see only one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If you join the Sangh you should attend the one or two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Sangh which take place every year. If your health can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strain, then there is no harm in joining. From this point of view,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decision will have to be yours. Do not think of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difficulties. That is, if you can undertake a little travelling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occasionally, do join the Sangh. Your activities there will continue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present. It will mean that you will continue to belong to the Ashram,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will also, in addition, be a member of the Sangh. After I hear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either by letter or wire I will write to Jamnalalji’s firm to arrange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money.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Tara and Shanti are here at present. I met Nanabhai on the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asked him not even to come here. His health is bad indeed.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Bhai Karsandas about Surajbehn. I had </w:t>
      </w:r>
      <w:r>
        <w:rPr>
          <w:rFonts w:ascii="Times" w:hAnsi="Times" w:eastAsia="Times"/>
          <w:b w:val="0"/>
          <w:i w:val="0"/>
          <w:color w:val="000000"/>
          <w:sz w:val="22"/>
        </w:rPr>
        <w:t>expected her to be much more patient.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10709. Courtesy: Gomatibehn Mashruwala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5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354. LETTER TO BALBIR TYAGI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60.0" w:type="dxa"/>
      </w:tblPr>
      <w:tblGrid>
        <w:gridCol w:w="3258"/>
        <w:gridCol w:w="3258"/>
      </w:tblGrid>
      <w:tr>
        <w:trPr>
          <w:trHeight w:hRule="exact" w:val="646"/>
        </w:trPr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1584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ATYAGRAHA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SHRAM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ABARMATI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Wednesday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November 28, 1928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58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BALBIR,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should have sent me a letter. Why haven’t you written?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write at least once a week.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6635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355. WHO SHOULD WEEP?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before me notes of Acharya Kripalani’s speech delivered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Jabalpur at a public meeting from which I take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striking extracts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show what the British people have lost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Lalaji’s death. Though the vast majority of them are today ignorant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Lalaji’s genuine friendship towards them, a day will come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realize what service patriots like Lalaji have rendered to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40" w:lineRule="exact" w:before="4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there is another party which should participate with us today in this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immense loss though it may be unconscious of what it has lost. Our rulers have a vast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empire at stake. And in Lalaji they have lost a friend true and sincere, a friend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helped them even every time that he was punished and insulted by blind and </w:t>
      </w:r>
      <w:r>
        <w:rPr>
          <w:rFonts w:ascii="Times" w:hAnsi="Times" w:eastAsia="Times"/>
          <w:b w:val="0"/>
          <w:i w:val="0"/>
          <w:color w:val="000000"/>
          <w:sz w:val="18"/>
        </w:rPr>
        <w:t>intoxicated authority.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in the Partition agitation days that Lalaji was deported without trial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and yet when he returned he resisted the overtures of the so-called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extreme wing of the Congress politicians. He helped the Moderates headed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Phirozeshah and Gokhale. Though he was injured the most yet he turned the left cheek </w:t>
      </w:r>
      <w:r>
        <w:rPr>
          <w:rFonts w:ascii="Times" w:hAnsi="Times" w:eastAsia="Times"/>
          <w:b w:val="0"/>
          <w:i w:val="0"/>
          <w:color w:val="000000"/>
          <w:sz w:val="18"/>
        </w:rPr>
        <w:t>to the nominal Christians who no more remember the virtues of their Master. . . 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Once more during the Non-co-operation movement he was sent to jail on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charge which could not bear the light of law and justice. But when he was discharged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jail he again helped his persecutors. He pleaded for entry into the Councils for </w:t>
      </w:r>
      <w:r>
        <w:rPr>
          <w:rFonts w:ascii="Times" w:hAnsi="Times" w:eastAsia="Times"/>
          <w:b w:val="0"/>
          <w:i w:val="0"/>
          <w:color w:val="000000"/>
          <w:sz w:val="18"/>
        </w:rPr>
        <w:t>what is called discriminate support.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Well therefore might the British people weep, and weep they would were</w:t>
      </w:r>
    </w:p>
    <w:p>
      <w:pPr>
        <w:autoSpaceDN w:val="0"/>
        <w:tabs>
          <w:tab w:pos="550" w:val="left"/>
        </w:tabs>
        <w:autoSpaceDE w:val="0"/>
        <w:widowControl/>
        <w:spacing w:line="224" w:lineRule="exact" w:before="25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Permanent address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printed letter-head it is evident that this letter was written in 1928.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Balbir lived in Sabarmati Ashram,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Abhay Sharma”, 11-11-1928,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must have written this after reaching Wardha on November 24. Wednesday </w:t>
      </w:r>
      <w:r>
        <w:rPr>
          <w:rFonts w:ascii="Times" w:hAnsi="Times" w:eastAsia="Times"/>
          <w:b w:val="0"/>
          <w:i w:val="0"/>
          <w:color w:val="000000"/>
          <w:sz w:val="18"/>
        </w:rPr>
        <w:t>following this fell on this date.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not dazzled and blinded by the pride of power.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even after the departure of such trusty Indian friends, tried and true,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Englishmen persist in their obstinacy, a time may come when the Indian generations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be will vow eternal enmity to England. It may even be the kind of enmity 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Christians vowed and carried out through centuries against the Jews for the Christ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who was crucified. It is quite possible that their domination may come to be viewed 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 crucifixion of a whole nation and might rouse the worst passions of the generations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yet unborn. Let therefore the Empire take thought and take heed, make up while yet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there is time for the night cometh when the die will have been cast and retreat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compromise will be out of the question.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29-11-1928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356. LALAJI MEMORIAL</w:t>
      </w:r>
    </w:p>
    <w:p>
      <w:pPr>
        <w:autoSpaceDN w:val="0"/>
        <w:autoSpaceDE w:val="0"/>
        <w:widowControl/>
        <w:spacing w:line="24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invite the attention of readers to the appeal for five lakhs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over the signatures of Dr. Ansari, Pandit Malaviyaji and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Ghanshyamdas Birla. Signatures have been purposely restricted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only without whose signatures no memorial can be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truly national. There was great difficulty in choosing other names.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was there time enough to consult all the parties whose names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appear, if some of them might. After all if the prestige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Lalaji’s name is not enough to induce the public to subscribe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liberally, no names however many or distinguished they may be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fetch subscriptions. The only assurance therefore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have in respect of memorials such as this is that the appeal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from those whose names are a guarantee of good faith and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administration. The three signatories are more than ample guarantee </w:t>
      </w:r>
      <w:r>
        <w:rPr>
          <w:rFonts w:ascii="Times" w:hAnsi="Times" w:eastAsia="Times"/>
          <w:b w:val="0"/>
          <w:i w:val="0"/>
          <w:color w:val="000000"/>
          <w:sz w:val="22"/>
        </w:rPr>
        <w:t>of these essentials.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the response will be quick and generous. It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wished that all those who have come under Lalaji’s benign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send in their mite. The Memorial will gain in weight for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subscriptions making up the total of five lakhs. If we can collect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lakhs from five lakhs men and women, this collection by itself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substantial propaganda for swaraj. And if the minimum sum fixed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signatories to the appeal is made up principally of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subscriptions, no pressure will be felt by anyone during these hard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times. If monied men have a special duty in such matters, the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on that account absolved from their duty of contributing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 to their ability.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suggest therefore to the various associations and societies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make immediate collections from all on their rolls or under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influence. We have at least 27,00,000 students in high schools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3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colleges. They can always save from their pocket money enough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make a very substantial sum. Nor should the suppressed classes lag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behind in tendering their quota.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often waste time and energy in debating and wrangling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multitude of suggestions and rehearse many possible improvements.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such critics remember that perfection is not possible in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undertakings. Let us therefore try to do well things even though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think of better things so long as what is presented to us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 is not open to any fatal objection and especially when it </w:t>
      </w:r>
      <w:r>
        <w:rPr>
          <w:rFonts w:ascii="Times" w:hAnsi="Times" w:eastAsia="Times"/>
          <w:b w:val="0"/>
          <w:i w:val="0"/>
          <w:color w:val="000000"/>
          <w:sz w:val="22"/>
        </w:rPr>
        <w:t>comes from tried and trusted leaders.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subscriptions sent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>office will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acknowledged in these columns.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29-11-1928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357. GOOD IF TRUE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Satyapal sent me on 22nd November, 1928,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telegram: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Lala Lajpat Rai’s death causes irreparable loss to Punjab. I offer my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most humble and affectionate salutations to the great departed leader at this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deplorable and critical juncture. I on my behalf and of other friends who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differed from Lalaji assure friends who were offended for differing from Lalaji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we hereby sink all differences and resolve starting with a clean slate. We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bear no ill will, we have no prejudice and we offer our hearty co-operation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political movements started by Lalaji and we place ourselves unreservedly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the disposal of such friends. We offer hearty invitation to all these friends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have remained away from the Congress to join hands with us vigorously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pursue the campaign of swaraj, for which Lalaji lived and died. Henceforth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sacred memory of Lalaji we resolve to present a united front, even if it be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possible by our complete surrender.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reflects great credit upon its authors, if the sentiments expressed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telegram are heartfelt. I am obliged to utter this note of warning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have known so many such deathbed repentances that 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sure whether they are heartfelt or whether they are due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impulse of the moment, or what is worse, outward pressure.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authors will never be able to bury the hatchet if inside their hearts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their opposition to Lalaji was justified and warranted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and dictated by no selfish consideration 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unworthy motives but by the purest patriotism. If such was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be no cause for repentance. One can only be just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 of a dead man, one cannot wipe from one’s memory the </w:t>
      </w:r>
      <w:r>
        <w:rPr>
          <w:rFonts w:ascii="Times" w:hAnsi="Times" w:eastAsia="Times"/>
          <w:b w:val="0"/>
          <w:i w:val="0"/>
          <w:color w:val="000000"/>
          <w:sz w:val="22"/>
        </w:rPr>
        <w:t>wrong he might have really done. Repentance presupposes conviction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one’s own error. If then the authors feel that on the whole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wronged Lalaji in his lifetime or that the motive for their opposition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mixed then the repentance is genuine and should last. Subject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reservation, I tender my congratulations to Dr. Satyapal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 on this patriotic message and hope that there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strong, sustained and united effort in the Punjab to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mission bequeathed by Lalaji. In many respects it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Punjab to give the lead to the whole of India, if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wills it, and if party feeling and communalism disappear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land of five rivers. If the Punjab Press, instead of indulging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vituperation and innuendoes as a portion of it does, will but educate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along right lines, I have no doubt that the rest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follow. Nothing can be a greater monument to the memory of </w:t>
      </w:r>
      <w:r>
        <w:rPr>
          <w:rFonts w:ascii="Times" w:hAnsi="Times" w:eastAsia="Times"/>
          <w:b w:val="0"/>
          <w:i w:val="0"/>
          <w:color w:val="000000"/>
          <w:sz w:val="22"/>
        </w:rPr>
        <w:t>Lalaji than that the Punjab should lead all India along the right path.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29-11-1928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358. ‘A BLOT ON BOMBAY’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Nagindas Amulakhrai of Ghatkopar Sarvajanik Jivadaya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Khatun has sent to the President, Municipal Corporation,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reasoned letter on the question of milk supply to Bombay: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has been called Bombay the beautiful. If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merely Malabar Hill and Chowpati and beauty is to be referred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the exterior, then Bombay is certainly beautiful. But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of Bombay is penetrated, like most of our cities it is ugly both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appearance and reality. The indifference of city fathers to the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of their city is truly criminal and the facts carefully compiled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foregoing letter do constitute a “blot” on Bombay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beautiful. But it seems to me to be useless merely to blame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Municipality. They are after all what the voters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If Bombay is to have a cheap supply of pure milk the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voters should be undertaken on a wide scale. They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 never to vote for any candidate who does not pledge himself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a proper milk supply for the city in the quickest possible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language of Blatchford milk should be treated like postage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stamps. It should not be left to private enterprise but should be the </w:t>
      </w:r>
      <w:r>
        <w:rPr>
          <w:rFonts w:ascii="Times" w:hAnsi="Times" w:eastAsia="Times"/>
          <w:b w:val="0"/>
          <w:i w:val="0"/>
          <w:color w:val="000000"/>
          <w:sz w:val="22"/>
        </w:rPr>
        <w:t>first care of every municipality.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 29-11-1928</w:t>
      </w:r>
    </w:p>
    <w:p>
      <w:pPr>
        <w:autoSpaceDN w:val="0"/>
        <w:autoSpaceDE w:val="0"/>
        <w:widowControl/>
        <w:spacing w:line="240" w:lineRule="exact" w:before="4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reproduced here. The correspondent had quoted authoritative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opinions explaining that high price of milk was due to the faulty system of stabling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animals in the heart of the city, their ‘costly feeding’ and their ‘premature slaughter’.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359. HAND-SPINNING IN MYSORE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No State in India has so systematically encouraged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as the State of Mysore. I have before me a copy of the note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by Sjt. G. Ranganatha Rao Sahib, the Director of Industries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Mysore, for submission to the State Sub-committee “constituted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 question of hand-spinning,” I give the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below in </w:t>
      </w:r>
      <w:r>
        <w:rPr>
          <w:rFonts w:ascii="Times" w:hAnsi="Times" w:eastAsia="Times"/>
          <w:b w:val="0"/>
          <w:i w:val="0"/>
          <w:color w:val="000000"/>
          <w:sz w:val="22"/>
        </w:rPr>
        <w:t>full: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the Director and the Sub-committee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thoroughness with which they are handling this very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supplementary cottage industry. Naturally the Director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cautious in his note. Equally naturally every step taken in organizing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hand-spinning is being taken with deliberation and due thought.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is that even from the very commencement the Department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avoid loss on capital. The Department did not disdain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 by the labours of the All-India Spinners’ Association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technical assistance offered by it. It is quite clear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that the field to be covered by the wheel is vast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 the attention of many workers in the field. I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 that are being carried on to perfect a village carding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 will succeed. The machine to be of value will have to be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be capable of being worked by the villagers. My own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is that it is not possible to improve upon the carding-bow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use in our villages. The Technical Department of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Spinners’ Association tried to introduce small changes in the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bow, but the foundation seems to be incapable of alteration, if we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mind the purpose for which the bow is intended. What is more,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cotton to be carded is good, well-picked and well-cleaned, carding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bow becomes an incredibly easy, simple and quick process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capable of being undertaken by even delicately built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And my own experience is that no more than five minutes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be given to carding and sliver-making for an hour’s spinning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thirty counts. Half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thirty counts gives 320 yards, fine average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speed for a good spinner. To card half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cotton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more than five minutes for a tolerably good carder. And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spinners whom the Director mentions could be coaxed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carding, they could prepare their own slivers and add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to their earning per hour, because it will be possible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 who are their own carders a little more wage than to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spin with slivers prepared for them.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It described an attempt in village Badanval “to test by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intensive work, the practicability of introducing hand-spinning as a subsidiary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occupation to our agriculturists”.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tendering my congratulations to the Mysore State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zeal on behalf of the poorest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raiyats,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remind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well-to-do citizens of Mysore and also the officials that khadi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an abiding place in the homes of the people of Mysore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two classes adopt khadi for their own wear. They now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to get as fine khadi as they wish to possess. Let them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confuse the minds of the unsophisticated villagers by leading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the so-called higher classes are not prepared to practise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preach. Let them remember the words of the </w:t>
      </w:r>
      <w:r>
        <w:rPr>
          <w:rFonts w:ascii="Times" w:hAnsi="Times" w:eastAsia="Times"/>
          <w:b w:val="0"/>
          <w:i/>
          <w:color w:val="000000"/>
          <w:sz w:val="22"/>
        </w:rPr>
        <w:t>Bhagavad Gita: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simple folk imitate the action (not the speech) of excellent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29-11-1928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360. MORE CONDOLENCES OVERSEAS</w:t>
      </w:r>
    </w:p>
    <w:p>
      <w:pPr>
        <w:autoSpaceDN w:val="0"/>
        <w:autoSpaceDE w:val="0"/>
        <w:widowControl/>
        <w:spacing w:line="24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cablegrams have been received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Arya Mandal and the Saurashtra Hindu Association,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Durban, and the Indian Union, Glasgow University, respectively: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29-11-1928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361. LETTER TO J. KRISHNAMURTI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29,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which I thank you. I hope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restored. It will certainly give me much pleasure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whenever you can find the time. I am in Wardha up to the 20th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December at least, then I shall be in Calcutta for about a week and </w:t>
      </w:r>
      <w:r>
        <w:rPr>
          <w:rFonts w:ascii="Times" w:hAnsi="Times" w:eastAsia="Times"/>
          <w:b w:val="0"/>
          <w:i w:val="0"/>
          <w:color w:val="000000"/>
          <w:sz w:val="22"/>
        </w:rPr>
        <w:t>then I hope to find myself in Sabarmati.</w:t>
      </w:r>
    </w:p>
    <w:p>
      <w:pPr>
        <w:autoSpaceDN w:val="0"/>
        <w:autoSpaceDE w:val="0"/>
        <w:widowControl/>
        <w:spacing w:line="22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J. K</w:t>
      </w:r>
      <w:r>
        <w:rPr>
          <w:rFonts w:ascii="Times" w:hAnsi="Times" w:eastAsia="Times"/>
          <w:b w:val="0"/>
          <w:i w:val="0"/>
          <w:color w:val="000000"/>
          <w:sz w:val="16"/>
        </w:rPr>
        <w:t>RISHNAMURTI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R. D. M</w:t>
      </w:r>
      <w:r>
        <w:rPr>
          <w:rFonts w:ascii="Times" w:hAnsi="Times" w:eastAsia="Times"/>
          <w:b w:val="0"/>
          <w:i w:val="0"/>
          <w:color w:val="000000"/>
          <w:sz w:val="16"/>
        </w:rPr>
        <w:t>ORARJI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ASANT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IHAR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OUNT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LEASANT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13006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III. 21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are not reproduced here; all these organizations had sent condolences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the death of Lajpat Rai.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November 22, 1928, which read: “I was so greatly looking forward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seeing you . . . but most unfortunately I have had to cancel my whole tour on account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my having a bad cold. . . . I hope I may have the pleasure of meeting you soon.”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1008" w:right="115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362. LETTER TO M. K. GOVINDA PILLAI </w:t>
      </w:r>
      <w:r>
        <w:rPr>
          <w:rFonts w:ascii="Times" w:hAnsi="Times" w:eastAsia="Times"/>
          <w:b w:val="0"/>
          <w:i/>
          <w:color w:val="000000"/>
          <w:sz w:val="24"/>
        </w:rPr>
        <w:t>&amp; WIJNANA CHANDRA SEN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29, 1928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FRIENDS,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Please give me your respective ages,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married, whether you have parents, whether you know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language beyond Malayalam, what training you have received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and where you were trained. What certificate does the head of </w:t>
      </w:r>
      <w:r>
        <w:rPr>
          <w:rFonts w:ascii="Times" w:hAnsi="Times" w:eastAsia="Times"/>
          <w:b w:val="0"/>
          <w:i w:val="0"/>
          <w:color w:val="000000"/>
          <w:sz w:val="22"/>
        </w:rPr>
        <w:t>your institution give you?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should send all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particulars which I should know.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OVINDA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ILLAI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IJNANA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RYA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AMAJ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OTTAYAM </w:t>
      </w:r>
      <w:r>
        <w:rPr>
          <w:rFonts w:ascii="Times" w:hAnsi="Times" w:eastAsia="Times"/>
          <w:b w:val="0"/>
          <w:i w:val="0"/>
          <w:color w:val="000000"/>
          <w:sz w:val="20"/>
        </w:rPr>
        <w:t>(T</w:t>
      </w:r>
      <w:r>
        <w:rPr>
          <w:rFonts w:ascii="Times" w:hAnsi="Times" w:eastAsia="Times"/>
          <w:b w:val="0"/>
          <w:i w:val="0"/>
          <w:color w:val="000000"/>
          <w:sz w:val="16"/>
        </w:rPr>
        <w:t>RAVANCORE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13008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363. LETTER TO KANNAYIRAM PILLAI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29,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promised in my last letter to you, I made enquiries and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satisfied that in mentioning certain depots there was no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favouritism. Only those depots were mentioned where large sales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expected. The leaflet was circulated only in the places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on the list. There was no question of slighting private merchants.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 Sangh Vastralaya does sell in retail full dhotis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pieces. You should really discuss your grievances with Sjt. </w:t>
      </w:r>
      <w:r>
        <w:rPr>
          <w:rFonts w:ascii="Times" w:hAnsi="Times" w:eastAsia="Times"/>
          <w:b w:val="0"/>
          <w:i w:val="0"/>
          <w:color w:val="000000"/>
          <w:sz w:val="22"/>
        </w:rPr>
        <w:t>Varadachari with and under whom you are working.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ANNAYIRAM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ILLAY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AMIL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ASTRALAYA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IRUPPUR </w:t>
      </w:r>
      <w:r>
        <w:rPr>
          <w:rFonts w:ascii="Times" w:hAnsi="Times" w:eastAsia="Times"/>
          <w:b w:val="0"/>
          <w:i w:val="0"/>
          <w:color w:val="000000"/>
          <w:sz w:val="20"/>
        </w:rPr>
        <w:t>(S. 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13292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364. LETTER TO HANNA LAZAR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29,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very touching letter. I am glad that you have given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 your confidence. It is very difficult for me to guide you from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distance without knowing full circumstances. But, generally speaking,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would say ‘no divorce’. But if your temperaments are incompatible,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live in voluntary separation.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any case, I hope you will have mental peace.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ANNA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AZAR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ANK</w:t>
      </w:r>
      <w:r>
        <w:rPr>
          <w:rFonts w:ascii="Times" w:hAnsi="Times" w:eastAsia="Times"/>
          <w:b w:val="0"/>
          <w:i w:val="0"/>
          <w:color w:val="000000"/>
          <w:sz w:val="20"/>
        </w:rPr>
        <w:t>,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ICTORIA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O</w:t>
      </w:r>
      <w:r>
        <w:rPr>
          <w:rFonts w:ascii="Times" w:hAnsi="Times" w:eastAsia="Times"/>
          <w:b w:val="0"/>
          <w:i w:val="0"/>
          <w:color w:val="000000"/>
          <w:sz w:val="16"/>
        </w:rPr>
        <w:t>UDTOBAARA</w:t>
      </w:r>
      <w:r>
        <w:rPr>
          <w:rFonts w:ascii="Times" w:hAnsi="Times" w:eastAsia="Times"/>
          <w:b w:val="0"/>
          <w:i w:val="0"/>
          <w:color w:val="000000"/>
          <w:sz w:val="20"/>
        </w:rPr>
        <w:t>, C. P.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13743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365. LETTER TO C. F. ANDREWS</w:t>
      </w:r>
    </w:p>
    <w:p>
      <w:pPr>
        <w:autoSpaceDN w:val="0"/>
        <w:autoSpaceDE w:val="0"/>
        <w:widowControl/>
        <w:spacing w:line="224" w:lineRule="exact" w:before="108" w:after="0"/>
        <w:ind w:left="4730" w:right="0" w:hanging="10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WARDHA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November29, 1928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cable redirected to me from Sabarmati.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on the 26th. At first I found it difficult to understand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you did not know anything about Lalaji’s death. But then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that you had alarming telegrams about Lalaji’s death being due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injuries received. My own opinion is that the physical injury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serious, though, having been received in the region of the heart,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proved fatal. And the injuries would have been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had it not been for the intervention of friends who surrounded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bravely and received the blows themselves. But there is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Lalaji received a nervous shock from which he never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recovered. All his writings, all his speeches after the incident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eloquent proof of my statement. Government’s indifference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elaborate statement summarily dismissing Lalaji’s challenge ignoring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Lalaji’s name added fuel to the fire that was raging in his breast.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did not feel so much the personal wrong as the wrong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him to the whole nation. The prostration of the people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insult all the more galling. You will see in the pages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appeal issued for a national Memorial for Lalaji. Sheth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Ghanshyamdas Birla has started it with a handsome donation of Rs. </w:t>
      </w:r>
      <w:r>
        <w:rPr>
          <w:rFonts w:ascii="Times" w:hAnsi="Times" w:eastAsia="Times"/>
          <w:b w:val="0"/>
          <w:i w:val="0"/>
          <w:color w:val="000000"/>
          <w:sz w:val="22"/>
        </w:rPr>
        <w:t>15,000. I am hoping that the appeal will meet with generous response.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in Wardha at least up to the 20th December. I shall have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Calcutta for a few days. Then I want to go back to Sabarmati.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the courage yet to bury myself there. Somehow or other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I must go out for a while and then there is the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postponed European visit. If you have altered your views and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should not visit Europe, you will cable so. Your negative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would be final for me. If you mean yes, you need not cable,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there may be many things in spite of my wish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 that may prevent me. The going therefore will take its own </w:t>
      </w:r>
      <w:r>
        <w:rPr>
          <w:rFonts w:ascii="Times" w:hAnsi="Times" w:eastAsia="Times"/>
          <w:b w:val="0"/>
          <w:i w:val="0"/>
          <w:color w:val="000000"/>
          <w:sz w:val="22"/>
        </w:rPr>
        <w:t>course.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copy of a letter received from the Macmillan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Company. Having got the copyright, they evidently want the pound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flesh. I wish I had not entered into this. I entered into it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Rev. Holmes. But it is all right. Perhaps they will give the permission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I shouldn’t mind if they would only publish the </w:t>
      </w:r>
      <w:r>
        <w:rPr>
          <w:rFonts w:ascii="Times" w:hAnsi="Times" w:eastAsia="Times"/>
          <w:b w:val="0"/>
          <w:i/>
          <w:color w:val="000000"/>
          <w:sz w:val="22"/>
        </w:rPr>
        <w:t>Autobio-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graphy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volumes. I have no notion when the whole thing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finished, even though I am omitting many important events and trying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hurry on to the Non-co-operation days. I want to break off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Special Session at Calcutta, because the events are too fresh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so many contemporaries whom I must describe, if I am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further. I feel too that it would be advisable for me to stop 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 for thenceforward my life has been too public. Therefore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need for further elucidation. And then of course there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clear mirror through which anybody who cares can look at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I had to leave at Bardoli this time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>Bardoli Inquiry which is getting on quite nicely.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doing quite well.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article though belated on Gopabandhu </w:t>
      </w:r>
      <w:r>
        <w:rPr>
          <w:rFonts w:ascii="Times" w:hAnsi="Times" w:eastAsia="Times"/>
          <w:b w:val="0"/>
          <w:i w:val="0"/>
          <w:color w:val="000000"/>
          <w:sz w:val="22"/>
        </w:rPr>
        <w:t>Babu. You will of course send me your reminiscences of Lalaji.</w:t>
      </w:r>
    </w:p>
    <w:p>
      <w:pPr>
        <w:autoSpaceDN w:val="0"/>
        <w:tabs>
          <w:tab w:pos="550" w:val="left"/>
          <w:tab w:pos="32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correction about Miss Mayo. It will go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forthcoming issue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Bristol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cutting is shocking, but such is modern journalism </w:t>
      </w:r>
      <w:r>
        <w:rPr>
          <w:rFonts w:ascii="Times" w:hAnsi="Times" w:eastAsia="Times"/>
          <w:b w:val="0"/>
          <w:i w:val="0"/>
          <w:color w:val="000000"/>
          <w:sz w:val="22"/>
        </w:rPr>
        <w:t>and such is also the notion about truth of fliers through the air !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 F.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NDREWS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112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OWER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ONDON </w:t>
      </w:r>
      <w:r>
        <w:rPr>
          <w:rFonts w:ascii="Times" w:hAnsi="Times" w:eastAsia="Times"/>
          <w:b w:val="0"/>
          <w:i w:val="0"/>
          <w:color w:val="000000"/>
          <w:sz w:val="20"/>
        </w:rPr>
        <w:t>W.C. 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15099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on December 6, 1928; it read: “I regret that an inaccuracy came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unawares into my first article on Miss Mayo’s book about India. I had been informed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by an authority, on whom I implicitly relied, that Miss Mayo had been ‘employed’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write a book for propaganda purposes just after the War. I find now that the word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‘employed’, which implied some monetary payment, was inaccurate and I wish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withdraw it with an apology.”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366.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29,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 the meaning you read in ‘win over Narandas’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correct,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that it should hurt you. But you should never have read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in the remark. How can you know the context in which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made? It was in continuation of a conversation with Chhaganlal.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 that there are reserves between you two. Chhaganlal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Secretary. He knows his weakness, and I know it too. If at all,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him. The remark ‘win over Narandas’ was intended to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that it was his duty to try to understand you, to listen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 and to accommodate himself to you. It does not 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defect in you. If I had wished to imply any defect in you,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said ‘win over’. Instead, I would have said ‘reform Narandas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love’, or something to that effect, and I would also have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your attention to your defect. I have observed no such defect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and, therefore, there was no question of my drawing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it. I certainly do not wish that you should remain silent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draw attention to any errors you may observe. If you fail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draw attention to them, I would blame you for that.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my meaning now? Please let me know if there is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which requires to be clarified. You can show this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Chhaganlal. I think it would be better if you do so. But I leave it to </w:t>
      </w:r>
      <w:r>
        <w:rPr>
          <w:rFonts w:ascii="Times" w:hAnsi="Times" w:eastAsia="Times"/>
          <w:b w:val="0"/>
          <w:i w:val="0"/>
          <w:color w:val="000000"/>
          <w:sz w:val="22"/>
        </w:rPr>
        <w:t>you to decide whether or not you should.</w:t>
      </w:r>
    </w:p>
    <w:p>
      <w:pPr>
        <w:autoSpaceDN w:val="0"/>
        <w:tabs>
          <w:tab w:pos="550" w:val="left"/>
          <w:tab w:pos="47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make a few inquiries about Chalala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shall,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write about it afterwards.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Pass on the accompanying letters.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  <w:tab w:pos="63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Purushottam? Did he derive any benefit from Jivan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22"/>
        </w:rPr>
        <w:t>How is Jamna?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7722. Courtesy: Radhabehn Chowdhari</w:t>
      </w:r>
    </w:p>
    <w:p>
      <w:pPr>
        <w:autoSpaceDN w:val="0"/>
        <w:autoSpaceDE w:val="0"/>
        <w:widowControl/>
        <w:spacing w:line="240" w:lineRule="exact" w:before="9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Chhaganlal Joshi”, 23-11-1928.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centre of constructive work in Saurashtra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Ayurvedic tonic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367. LETTER TO CHHAGANLAL JOSHI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Thursday, November 29,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CHHAGANLAL,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you have sent the accompanying papers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some mistake. I often receive papers like these which need </w:t>
      </w:r>
      <w:r>
        <w:rPr>
          <w:rFonts w:ascii="Times" w:hAnsi="Times" w:eastAsia="Times"/>
          <w:b w:val="0"/>
          <w:i w:val="0"/>
          <w:color w:val="000000"/>
          <w:sz w:val="22"/>
        </w:rPr>
        <w:t>not have been sent to me.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letter you make no suggestion concerning Shankerlal’s </w:t>
      </w:r>
      <w:r>
        <w:rPr>
          <w:rFonts w:ascii="Times" w:hAnsi="Times" w:eastAsia="Times"/>
          <w:b w:val="0"/>
          <w:i w:val="0"/>
          <w:color w:val="000000"/>
          <w:sz w:val="22"/>
        </w:rPr>
        <w:t>letter. Should I get another resolution passed here?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inquire a little further into the Chalala affair and then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I return with this the letters of . . . 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. . .lal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a painful chapter.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why Mahavir, Durga and Maitri fall ill frequently is </w:t>
      </w:r>
      <w:r>
        <w:rPr>
          <w:rFonts w:ascii="Times" w:hAnsi="Times" w:eastAsia="Times"/>
          <w:b w:val="0"/>
          <w:i w:val="0"/>
          <w:color w:val="000000"/>
          <w:sz w:val="22"/>
        </w:rPr>
        <w:t>nothing but their food.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wanted to write to you about myself when I had leisure.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trace of impatience in the experiments I am making. It was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my intention to experiment with the use of oil after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I had not been taking fruit even when I was there. Even then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ate nothing but fruits during the journey. Here, too, I do not exclude </w:t>
      </w:r>
      <w:r>
        <w:rPr>
          <w:rFonts w:ascii="Times" w:hAnsi="Times" w:eastAsia="Times"/>
          <w:b w:val="0"/>
          <w:i w:val="0"/>
          <w:color w:val="000000"/>
          <w:sz w:val="22"/>
        </w:rPr>
        <w:t>fruits altogether.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being Lalaji Day, and for other reasons, I have eaten only </w:t>
      </w:r>
      <w:r>
        <w:rPr>
          <w:rFonts w:ascii="Times" w:hAnsi="Times" w:eastAsia="Times"/>
          <w:b w:val="0"/>
          <w:i w:val="0"/>
          <w:color w:val="000000"/>
          <w:sz w:val="22"/>
        </w:rPr>
        <w:t>fruits. The only material difference is that I take no milk.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naturally feel sometimes that I should compete with all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you. But you have no reason to feel worried about this. No one here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feels worried. Everyone knows that I will attempt nothing beyond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strength. It is many years since I overcame the attachment to life; this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not a new thing.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enough that you keep on striving. You should never worry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you will not be able to attain the level which you say I have done.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is easy enough to attain that level; in any matter in which you find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difficult to do so, put yourself in God’s hand. If you stop worrying,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your efforts will succeed better. If you lack fitness for anything,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will acquire it by patiently striving for it. If even after this, you have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any questions to ask me, ask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problem of Chi. Santok and Keshu is difficult. I have been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thinking what to do. At any rate, this sum cannot be paid against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wheat.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will write about this later.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The names are omitted in the source.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Chhaganlal Joshi”, 27-11-1928.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done well in relieving Somabhai. He cannot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continued for six months, or even for one month.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Patro- 7: Shri Chhaganlal Joshine</w:t>
      </w:r>
      <w:r>
        <w:rPr>
          <w:rFonts w:ascii="Times" w:hAnsi="Times" w:eastAsia="Times"/>
          <w:b w:val="0"/>
          <w:i w:val="0"/>
          <w:color w:val="000000"/>
          <w:sz w:val="18"/>
        </w:rPr>
        <w:t>, pp. 13-4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368. LETTER TO CHHAGANLAL JOSHI</w:t>
      </w:r>
    </w:p>
    <w:p>
      <w:pPr>
        <w:autoSpaceDN w:val="0"/>
        <w:autoSpaceDE w:val="0"/>
        <w:widowControl/>
        <w:spacing w:line="266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OVEMBER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29, 1928]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CHHAGANLAL,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finished the letter to be read in the presence of everyone.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 have succeeded in obtaining cow’s ghee, I now wish to take </w:t>
      </w:r>
      <w:r>
        <w:rPr>
          <w:rFonts w:ascii="Times" w:hAnsi="Times" w:eastAsia="Times"/>
          <w:b w:val="0"/>
          <w:i w:val="0"/>
          <w:color w:val="000000"/>
          <w:sz w:val="22"/>
        </w:rPr>
        <w:t>no hasty step.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a day such as Lalaji Memorial Day, may we not reckon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wages for all forms of labour at the same rate?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to apply this rule to items where it can be easily applied.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purpose, a register such as I have suggested should be maintained.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the wage per hour should be fixed at one or three-quarters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anna, and the register should show the quantum of work per hour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each kind of labour. For instance, for spinning 300 yards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hour, or any other figure that you may fix, and similarly for grinding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grain, weaving, digging, cleaning grain, cleaning land, weaving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carpentry, etc., calculation would become easy if we had such a table.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maintains a diary, so that we can count up the value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everyone’s work for our information. My point is that, if we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principle I have suggested, we can thus scientifically examine its </w:t>
      </w:r>
      <w:r>
        <w:rPr>
          <w:rFonts w:ascii="Times" w:hAnsi="Times" w:eastAsia="Times"/>
          <w:b w:val="0"/>
          <w:i w:val="0"/>
          <w:color w:val="000000"/>
          <w:sz w:val="22"/>
        </w:rPr>
        <w:t>working.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thinking about Krishnamaiyadevi. You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 a prominent part in this matter. You should speak to her if she </w:t>
      </w:r>
      <w:r>
        <w:rPr>
          <w:rFonts w:ascii="Times" w:hAnsi="Times" w:eastAsia="Times"/>
          <w:b w:val="0"/>
          <w:i w:val="0"/>
          <w:color w:val="000000"/>
          <w:sz w:val="22"/>
        </w:rPr>
        <w:t>shirks work or does anything improper.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that you should write to me about what you hear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concerning Shardabehn. Sometimes the stories we hear are false. What </w:t>
      </w:r>
      <w:r>
        <w:rPr>
          <w:rFonts w:ascii="Times" w:hAnsi="Times" w:eastAsia="Times"/>
          <w:b w:val="0"/>
          <w:i w:val="0"/>
          <w:color w:val="000000"/>
          <w:sz w:val="22"/>
        </w:rPr>
        <w:t>is the nature of Gangabehn’s discontent?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the idea that one day in the week everyone should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fixed number of hours. There should be no dirt anywhere in the </w:t>
      </w:r>
      <w:r>
        <w:rPr>
          <w:rFonts w:ascii="Times" w:hAnsi="Times" w:eastAsia="Times"/>
          <w:b w:val="0"/>
          <w:i w:val="0"/>
          <w:color w:val="000000"/>
          <w:sz w:val="22"/>
        </w:rPr>
        <w:t>[Udyoga] Mandir.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have a talk with Mirabehn. The issues of “Mandir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“Lalaji Memorial Day” mentioned in this letter fell on this date.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Bed-tape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Samachar” for both the weeks have been got up so badly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>impossible to read them.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 harm in drawing Shamalbhai’s expenses either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Mandir or from the Vidyapith. Kaka may do what will give him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of mind. I believe Kaka cannot join in the experiment of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Rs. 12 [a month]. For one thing, he is not an expert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experimenting with his body so that he can take any kind of liberty </w:t>
      </w:r>
      <w:r>
        <w:rPr>
          <w:rFonts w:ascii="Times" w:hAnsi="Times" w:eastAsia="Times"/>
          <w:b w:val="0"/>
          <w:i w:val="0"/>
          <w:color w:val="000000"/>
          <w:sz w:val="22"/>
        </w:rPr>
        <w:t>with it.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letter from Bal. I was taken aback to learn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demanded. I was ready to be told that he had asked for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Rs. 12, but not as much as Rs. 20. You need not hurt him.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thrash out the point with him.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kind of an agreement we should have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Spinners’ Association. I shall now write to Shankerlal. You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on this account. You are also doing right in collecting opinions. </w:t>
      </w:r>
      <w:r>
        <w:rPr>
          <w:rFonts w:ascii="Times" w:hAnsi="Times" w:eastAsia="Times"/>
          <w:b w:val="0"/>
          <w:i w:val="0"/>
          <w:color w:val="000000"/>
          <w:sz w:val="22"/>
        </w:rPr>
        <w:t>Think about all aspects objectively.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such health that you should never catch cold or any </w:t>
      </w:r>
      <w:r>
        <w:rPr>
          <w:rFonts w:ascii="Times" w:hAnsi="Times" w:eastAsia="Times"/>
          <w:b w:val="0"/>
          <w:i w:val="0"/>
          <w:color w:val="000000"/>
          <w:sz w:val="22"/>
        </w:rPr>
        <w:t>such infection.</w:t>
      </w:r>
    </w:p>
    <w:p>
      <w:pPr>
        <w:autoSpaceDN w:val="0"/>
        <w:autoSpaceDE w:val="0"/>
        <w:widowControl/>
        <w:spacing w:line="220" w:lineRule="exact" w:before="26" w:after="2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4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Patro-7: Shri Chhaganlal Joshine</w:t>
      </w:r>
      <w:r>
        <w:rPr>
          <w:rFonts w:ascii="Times" w:hAnsi="Times" w:eastAsia="Times"/>
          <w:b w:val="0"/>
          <w:i w:val="0"/>
          <w:color w:val="000000"/>
          <w:sz w:val="18"/>
        </w:rPr>
        <w:t>, pp. 14-6.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369. LETTER TO SHANTIKUMAR MORARJI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29, 1928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SHANTIKUMAR,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and the books sent by you. The books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used. We now make bread in the Ashram. If you come across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book about making biscuits, please send it. The book on bread </w:t>
      </w:r>
      <w:r>
        <w:rPr>
          <w:rFonts w:ascii="Times" w:hAnsi="Times" w:eastAsia="Times"/>
          <w:b w:val="0"/>
          <w:i w:val="0"/>
          <w:color w:val="000000"/>
          <w:sz w:val="22"/>
        </w:rPr>
        <w:t>contains no information about making biscuits.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making inquiries in regard to Shri Jerajani’s brother.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come to know about anyone else who knows bee-keeping, please </w:t>
      </w:r>
      <w:r>
        <w:rPr>
          <w:rFonts w:ascii="Times" w:hAnsi="Times" w:eastAsia="Times"/>
          <w:b w:val="0"/>
          <w:i w:val="0"/>
          <w:color w:val="000000"/>
          <w:sz w:val="22"/>
        </w:rPr>
        <w:t>let me know.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taking some steps in regard to Sumant. If the facts are as </w:t>
      </w:r>
      <w:r>
        <w:rPr>
          <w:rFonts w:ascii="Times" w:hAnsi="Times" w:eastAsia="Times"/>
          <w:b w:val="0"/>
          <w:i w:val="0"/>
          <w:color w:val="000000"/>
          <w:sz w:val="22"/>
        </w:rPr>
        <w:t>stated by you, I will certainly write in the papers.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4708. Courtesy: Shantikumar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Morarji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370. LETTER TO SURENDRA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November 29, 1928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SURENDRA,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I am pleased by your single-minded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to the tannery. If you become an expert in that work,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able to do the highest service both to the world and to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beings. Our men of dharma have taken no interest in this field at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modern Hindu society has committed the great sin of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work as, from its very nature, tainted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atone for this sin by infusing the spirit of dharma in that work.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discussing the problem of cow-protection with some rich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These discussions also lead me to the same conclusion. Give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time to time a detailed description of your experiences there,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may gradually get the complete picture. I suppose I told you </w:t>
      </w:r>
      <w:r>
        <w:rPr>
          <w:rFonts w:ascii="Times" w:hAnsi="Times" w:eastAsia="Times"/>
          <w:b w:val="0"/>
          <w:i w:val="0"/>
          <w:color w:val="000000"/>
          <w:sz w:val="22"/>
        </w:rPr>
        <w:t>that Chhotelal had accompanied me here.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work here is progressing satisfactorily. If you have not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started keeping a diary, please do so.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3093</w:t>
      </w:r>
    </w:p>
    <w:p>
      <w:pPr>
        <w:autoSpaceDN w:val="0"/>
        <w:autoSpaceDE w:val="0"/>
        <w:widowControl/>
        <w:spacing w:line="240" w:lineRule="exact" w:before="274" w:after="0"/>
        <w:ind w:left="864" w:right="100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371. LETTER TO SITARAM PURUSHOTTAM </w:t>
      </w:r>
      <w:r>
        <w:rPr>
          <w:rFonts w:ascii="Times" w:hAnsi="Times" w:eastAsia="Times"/>
          <w:b w:val="0"/>
          <w:i/>
          <w:color w:val="000000"/>
          <w:sz w:val="24"/>
        </w:rPr>
        <w:t>PATWARDHAN</w:t>
      </w:r>
    </w:p>
    <w:p>
      <w:pPr>
        <w:autoSpaceDN w:val="0"/>
        <w:autoSpaceDE w:val="0"/>
        <w:widowControl/>
        <w:spacing w:line="266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</w:t>
      </w:r>
      <w:r>
        <w:rPr>
          <w:rFonts w:ascii="Times" w:hAnsi="Times" w:eastAsia="Times"/>
          <w:b w:val="0"/>
          <w:i/>
          <w:color w:val="000000"/>
          <w:sz w:val="22"/>
        </w:rPr>
        <w:t>29, 1928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APPA,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raised a good question about the calf. We have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course to give up the fear of death as also of pain. This is true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oneself, but it cannot be applied to others. Our duty is ourselves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shed fear of death and other pains and help others when they are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pain. Thus, on the one hand we have to shed the fear of pain and 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other to follow the dharma of compassion, of relieving others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their pain. The same about death. Some pains can be relieved only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through death. If we wish to shed the fear or death, we should have no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hesitation in seeking or giving relief from pain through death. At any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rate we should not consider it a sin. Why should we have hesitation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hastening the moment of death—that is, where the motive is to help?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 we are not violating any law of nature.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Everybody who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born is sure to die. We are only changing the moment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necessary to turn the calf on its side and I wanted to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But it was impossible without giving it more pain. So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act on the wish. In the case of a child it is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carry out such a wish. If you still do not follow my point,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me again. Let me know if you do not receive the money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Charkha Sangh.</w:t>
      </w:r>
    </w:p>
    <w:p>
      <w:pPr>
        <w:autoSpaceDN w:val="0"/>
        <w:autoSpaceDE w:val="0"/>
        <w:widowControl/>
        <w:spacing w:line="266" w:lineRule="exact" w:before="2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32577/32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372. ADDRESS TO ASHRAM INMATES, WARDHA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29, 1928</w:t>
      </w:r>
    </w:p>
    <w:p>
      <w:pPr>
        <w:autoSpaceDN w:val="0"/>
        <w:autoSpaceDE w:val="0"/>
        <w:widowControl/>
        <w:spacing w:line="24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scriptures tell us that childhood, old age and death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 only to this perishable body of ours and that man’s spirit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eternal and immortal. That being so, why should we fear death?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there is no fear of death there can be no sorrow over it either.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therefore behove us to shed tears over Lalaji’s passing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emulate and copy his virtues. The central feature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was his burning passion for service of the motherland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began his career with the service of the most downtrodden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countrymen, viz., the so-called untouchables, whilst he was still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youth. It may not be given to everybody to emulate his career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which was but a small incident in his career, but all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 the spirit of sacrifice which ran like a continuous thread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his life. And sacrifice means self-purification.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therefore on this solemn occasion to resolve to make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ever-increasing effort for self-purification. Through it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>serving yourselves, your country and the world.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13-12-1928</w:t>
      </w:r>
    </w:p>
    <w:p>
      <w:pPr>
        <w:autoSpaceDN w:val="0"/>
        <w:autoSpaceDE w:val="0"/>
        <w:widowControl/>
        <w:spacing w:line="240" w:lineRule="exact" w:before="8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Two sentences following are unintelligible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Pyarelal’s “Wardha Letter” under the sub-title “Lajpatrai Day”, which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explained: “The 29th November, the day of national mourning over the loss of Lalaji,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duly observed here. . . . The inmates of the Wardha Ashram observed the national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day after the poor man’s way by doing manual labour and contributing the day’s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wages and denying themselves a week’s ration of </w:t>
      </w:r>
      <w:r>
        <w:rPr>
          <w:rFonts w:ascii="Times" w:hAnsi="Times" w:eastAsia="Times"/>
          <w:b w:val="0"/>
          <w:i/>
          <w:color w:val="000000"/>
          <w:sz w:val="18"/>
        </w:rPr>
        <w:t>gud</w:t>
      </w:r>
      <w:r>
        <w:rPr>
          <w:rFonts w:ascii="Times" w:hAnsi="Times" w:eastAsia="Times"/>
          <w:b w:val="0"/>
          <w:i w:val="0"/>
          <w:color w:val="000000"/>
          <w:sz w:val="18"/>
        </w:rPr>
        <w:t>, the only item of luxury in their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gheeless menu.”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373. LETTER TO SHAUKAT ALI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30,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BROTHER,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had your speech at Cawnpore read to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see substantial difference between the Associated Press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report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sent me. All the terrible threats and still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terrible exaggerations that are in the English report are to be found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Urdu report. The slavery of the Hindus, the digging out of eyes,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challenge, the unequivocal indictment against the Hindus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in their nakedness. If you can spare the time, I would like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cutting that I sent you, or if you have destroyed it,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copy, and you will see almost every sentence of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in the report you have sent me. And tell me if you will still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speaker as per English report “a cad and a very crude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performer”, and, if you will do so, I would like you to tell me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show me the difference between the English report and the Urdu </w:t>
      </w:r>
      <w:r>
        <w:rPr>
          <w:rFonts w:ascii="Times" w:hAnsi="Times" w:eastAsia="Times"/>
          <w:b w:val="0"/>
          <w:i w:val="0"/>
          <w:color w:val="000000"/>
          <w:sz w:val="22"/>
        </w:rPr>
        <w:t>in my possession.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No, the speaker at Cawnpore is not the Maulana with whom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so long familiar and with whom I have passed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days as with a blood-brother and bosom friend. The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Cawnpore is an utter stranger to me. The Maulana I have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vowed that he was so bound to the Hindu for his help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agitation that he would put up with him, even if he ravished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sister, that so far as he and the Mussalmans under his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concerned, he was out to suffer at the hands of the Hindus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done so well. Well, I do not ask him to suffer to the extent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promised; but I do plead with him on bended knees to revise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Cawnpore speech, admit: that he was out of sorts and bravely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apologize to his Hindu brother for wounding his feelings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Cawnpore speech undoubtedly does. If the Hindu has been a slave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old, you are co-sharer in his slavery by ties of blood, by acceptance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indissoluble partnership. You chose in 1920 to be co-sharer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in his virtues as well as his vices for eternity, in his strength as </w:t>
      </w:r>
      <w:r>
        <w:rPr>
          <w:rFonts w:ascii="Times" w:hAnsi="Times" w:eastAsia="Times"/>
          <w:b w:val="0"/>
          <w:i w:val="0"/>
          <w:color w:val="000000"/>
          <w:sz w:val="22"/>
        </w:rPr>
        <w:t>well as his weakness.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go all the way with you in accusing the Hindu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misdeeds; but I am unable to hold with you that 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the aggressor, ever the tyrant and his Mussalman brother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injured victim. If I had at all felt like that, you would have found </w:t>
      </w:r>
      <w:r>
        <w:rPr>
          <w:rFonts w:ascii="Times" w:hAnsi="Times" w:eastAsia="Times"/>
          <w:b w:val="0"/>
          <w:i w:val="0"/>
          <w:color w:val="000000"/>
          <w:sz w:val="22"/>
        </w:rPr>
        <w:t>me proclaiming it from the house top. But I am not going into a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appeared in Hasrat Mohani’s paper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Khilafat, </w:t>
      </w:r>
      <w:r>
        <w:rPr>
          <w:rFonts w:ascii="Times" w:hAnsi="Times" w:eastAsia="Times"/>
          <w:b w:val="0"/>
          <w:i w:val="0"/>
          <w:color w:val="000000"/>
          <w:sz w:val="18"/>
        </w:rPr>
        <w:t>18-11-1928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controversy with you. I simply want to tell you that, in my opinion,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incitement is wrong, your judgment is one-sided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is at least equally guilty with the Hindu, if not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more so. Assuming that you will impute honesty of motive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to me, I would ask you to make room for doubt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correctness of your judgment. In your Cawnpore speech you are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terribly dogmatic and emphatic. The assumption of infallibility is </w:t>
      </w:r>
      <w:r>
        <w:rPr>
          <w:rFonts w:ascii="Times" w:hAnsi="Times" w:eastAsia="Times"/>
          <w:b w:val="0"/>
          <w:i w:val="0"/>
          <w:color w:val="000000"/>
          <w:sz w:val="22"/>
        </w:rPr>
        <w:t>unworthy of you. I ask you to disown it for friendship’s sake.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personal thing, I must correct. The Khilafat Committee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for a time for my expenses at your instance, not on my request,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certainly not for the reason that you state, for the simple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never travelled at Congress expense on any single occasion,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when I have done exclusively Congress work. My travelling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have always been borne by friends. And when I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offer, I had Rs. 25,000 placed at my disposal by a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friend, whom you know, purely for my travelling as he was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that I should never stint myself about these, nor draw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public funds for them. I had given you this information,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with you that it would be more graceful if I let you pay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travelling expenses. But in the manner in which you now put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matter, I feel inclined to offer to return the whole of these expenses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interest if you will accept them without being insulted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offended. I think that Mahadev will have somewhere a record of these </w:t>
      </w:r>
      <w:r>
        <w:rPr>
          <w:rFonts w:ascii="Times" w:hAnsi="Times" w:eastAsia="Times"/>
          <w:b w:val="0"/>
          <w:i w:val="0"/>
          <w:color w:val="000000"/>
          <w:sz w:val="22"/>
        </w:rPr>
        <w:t>expenses.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also correct another grave error. The Tilak Swaraj Fund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matter of audited record. Every pie received is accounted for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printed accounts which have been before the public now for years.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perhaps be painfully surprised to discover that let alone 20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lacs there are not even two lacs received from Mussalmans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Tilak Swaraj Fund. I do not make a grievance of this, but I want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hold truth as a sacred thing. And if you want me to produce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handsome figures of Hindus who have paid to the Khilafat coffers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gladly do so and perhaps it would be another surprise for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you could recall those stirring days of our joint peregrination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shop to shop where Hindus vied with one another to pay even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Khilafat Fund as to the Tilak Swaraj Fund. Do you want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furnish you with a sample list? If am erring, I would like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me not by a counter assertion but by figures. But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none, I want you to tender an apology not to me, not to the public, but </w:t>
      </w:r>
      <w:r>
        <w:rPr>
          <w:rFonts w:ascii="Times" w:hAnsi="Times" w:eastAsia="Times"/>
          <w:b w:val="0"/>
          <w:i w:val="0"/>
          <w:color w:val="000000"/>
          <w:sz w:val="22"/>
        </w:rPr>
        <w:t>to God for having been betrayed into a hasty but painful error.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the report of your version of the Cowasji Jehangir 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read to me. The conduct of the audience was disgraceful </w:t>
      </w:r>
      <w:r>
        <w:rPr>
          <w:rFonts w:ascii="Times" w:hAnsi="Times" w:eastAsia="Times"/>
          <w:b w:val="0"/>
          <w:i w:val="0"/>
          <w:color w:val="000000"/>
          <w:sz w:val="22"/>
        </w:rPr>
        <w:t>beyond words. I have always held this imitation of the West as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degraded and degrading thing unworthy of us. This wretched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imitation may yet prove our undoing. You were entitled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 hearing. Above all at a condolence meeting such conduct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criminal. In spite of what I consider to be a temporary aberration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your part the meeting should have remembered your many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brilliant services to the Motherland. But here my agreement with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ends. I refuse to endorse the deduction that you have drawn in favour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theory of universal condemnation of Hindus. A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audience has been known before now to behave no better.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conduct of the meeting in question was symptomatic not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mentality but of the present mentality of city Indians.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I, Mussalmans and Hindus, have to club together to eradicate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evil from our midst and no to fling mud against one another.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you remained unmoved in the meeting so should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unmoved when you reached home and found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surrounded by friends. You should have laughed at the incident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 often generously seen you laugh at such incidents and forgive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to my wish what you have called the pardonable indiscretions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exuberant youths. Have you not said so often, let them do so, they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too long under slavery?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done. Personally if you are still your old self,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anxiety to see our correspondence in print.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if you think,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left for you but war to the knife, by all means publish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correspondence. But if you are still the old gentle brother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known you to be, then read this letter again and again if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does not satisfy you. Read it with Mahomed Ali. I am in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hurry. Then lay aside all other work and both of you come down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Wardha, you with a determination still to hold me in your pocket.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find me easy enough to carry. I am fast losing weight. But if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mature joint deliberation you cannot take any such heroic step,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this correspondence and spare me the painful necessity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to make some statement to the public. And believe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feel my presence in your pocket or not, I am there.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unchangeable creed is non-violence and universal brotherhood.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repeat what I have said from a thousand platforms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is a unilateral partnership and therefore my partnership with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other Mussalmans is indissoluble. Though they may disown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 million times, I shall still be theirs when occasion demands it. </w:t>
      </w:r>
      <w:r>
        <w:rPr>
          <w:rFonts w:ascii="Times" w:hAnsi="Times" w:eastAsia="Times"/>
          <w:b w:val="0"/>
          <w:i w:val="0"/>
          <w:color w:val="000000"/>
          <w:sz w:val="22"/>
        </w:rPr>
        <w:t>May God help so that I am not found wanting.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appreciate your decision about All-India Spinners’ Associa-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dated November 25 Shaukat Ali had asked: Have I your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permission to publish the correspondence or a portion of it . . .”, (S.N. 13733).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I won’t misunderstand it. Your decision is right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resignation will be accepted. But I would expect you to come back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Association when you feel that spinning is part of your duty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as a nationalist but also as a Mussalman, that you owe 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your countrymen not merely because you are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equally because you are a Mussalman, that is, if my reading of </w:t>
      </w:r>
      <w:r>
        <w:rPr>
          <w:rFonts w:ascii="Times" w:hAnsi="Times" w:eastAsia="Times"/>
          <w:b w:val="0"/>
          <w:i w:val="0"/>
          <w:color w:val="000000"/>
          <w:sz w:val="22"/>
        </w:rPr>
        <w:t>Islam is correct.</w:t>
      </w:r>
    </w:p>
    <w:p>
      <w:pPr>
        <w:autoSpaceDN w:val="0"/>
        <w:autoSpaceDE w:val="0"/>
        <w:widowControl/>
        <w:spacing w:line="22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AULANA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HAUKAT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HILAFAT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OMMISSION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ULTAN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ANSIONS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ONGRI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13744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374. LETTER TO CHHAGANLAL JOSHI</w:t>
      </w:r>
    </w:p>
    <w:p>
      <w:pPr>
        <w:autoSpaceDN w:val="0"/>
        <w:autoSpaceDE w:val="0"/>
        <w:widowControl/>
        <w:spacing w:line="294" w:lineRule="exact" w:before="6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30, 1928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CHHAGANLAL,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no letter from you today.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thought about the Chalala matter. For the present,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go ahead according to the budget prepared by Jaisukhlal.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by this that you should make the required sums available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balance in the khadi account. These sums should be debited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Chalala account and should be recovered from the proceeds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sale of Amreli khadi lying with us. We would not have to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if all that stock could be sold off immediately. All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decide, therefore, is this: how to help Chalala so that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matter if it incurred a loss up to Rs. 800 during the next year.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 should be met from the profit from Amreli khadi and not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raising the price of Chalala khadi. If you are required to undertake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responsibility for anything more than this, let me know.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require Shripatrao’s help in the Ashram, by all means ask </w:t>
      </w:r>
      <w:r>
        <w:rPr>
          <w:rFonts w:ascii="Times" w:hAnsi="Times" w:eastAsia="Times"/>
          <w:b w:val="0"/>
          <w:i w:val="0"/>
          <w:color w:val="000000"/>
          <w:sz w:val="22"/>
        </w:rPr>
        <w:t>him for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inmates of the Ashram here did physical labour yesterday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able to contribute something to the Lalaji Memorial Fund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decided to give up eating jaggery for a week from today.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served gruel every morning containing three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tolas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jaggery per </w:t>
      </w:r>
      <w:r>
        <w:rPr>
          <w:rFonts w:ascii="Times" w:hAnsi="Times" w:eastAsia="Times"/>
          <w:b w:val="0"/>
          <w:i w:val="0"/>
          <w:color w:val="000000"/>
          <w:sz w:val="22"/>
        </w:rPr>
        <w:t>head. Instead of jaggery, salt is being added now.</w:t>
      </w:r>
    </w:p>
    <w:p>
      <w:pPr>
        <w:autoSpaceDN w:val="0"/>
        <w:autoSpaceDE w:val="0"/>
        <w:widowControl/>
        <w:spacing w:line="220" w:lineRule="exact" w:before="0" w:after="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40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microfilm of the Gujarati: S.N. 14822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November 29;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“Address to Ashram Inmates, Wardha”, 29-11-1928.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375. LETTER TO MAHADEV DESAI</w:t>
      </w:r>
    </w:p>
    <w:p>
      <w:pPr>
        <w:autoSpaceDN w:val="0"/>
        <w:autoSpaceDE w:val="0"/>
        <w:widowControl/>
        <w:spacing w:line="27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30,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a letter from you after a long time. I can forgive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everything. Certainly you need not spin nor keep a diary. I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a difference of temper between us but what does that matter?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expect that you should look at everything through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eyes, or that your eyes and mine should be alike? I may not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spinning-wheel, because I have come to regard spinning as a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other items in our daily programme of work,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their results from day to day. It gives me pleasure to see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results of the spinning-wheel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a matter of faith.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observed personally that our spinning ends the poverty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poor? But my faith tells me that it does, and so I keep apart some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other tasks of our daily programme. If I did </w:t>
      </w:r>
      <w:r>
        <w:rPr>
          <w:rFonts w:ascii="Times" w:hAnsi="Times" w:eastAsia="Times"/>
          <w:b w:val="0"/>
          <w:i w:val="0"/>
          <w:color w:val="000000"/>
          <w:sz w:val="22"/>
        </w:rPr>
        <w:t>not do so, I would regard myself guilty of the sin of theft.</w:t>
      </w:r>
    </w:p>
    <w:p>
      <w:pPr>
        <w:autoSpaceDN w:val="0"/>
        <w:autoSpaceDE w:val="0"/>
        <w:widowControl/>
        <w:spacing w:line="24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diary, there is another reason. I keep it because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discipline of the Ashram, or to be correct, of the [Udyoga]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Mandir, to do so. A diary may not be necessary for me, but it is so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and, therefore, I would not confuse their minds by not keeping </w:t>
      </w:r>
      <w:r>
        <w:rPr>
          <w:rFonts w:ascii="Times" w:hAnsi="Times" w:eastAsia="Times"/>
          <w:b w:val="0"/>
          <w:i w:val="0"/>
          <w:color w:val="000000"/>
          <w:sz w:val="22"/>
        </w:rPr>
        <w:t>one myself.</w:t>
      </w:r>
    </w:p>
    <w:p>
      <w:pPr>
        <w:autoSpaceDN w:val="0"/>
        <w:autoSpaceDE w:val="0"/>
        <w:widowControl/>
        <w:spacing w:line="24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anything in the rule which I follow with regard to Santok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clear to you, please bear with it to that extent. The problem has </w:t>
      </w:r>
      <w:r>
        <w:rPr>
          <w:rFonts w:ascii="Times" w:hAnsi="Times" w:eastAsia="Times"/>
          <w:b w:val="0"/>
          <w:i w:val="0"/>
          <w:color w:val="000000"/>
          <w:sz w:val="22"/>
        </w:rPr>
        <w:t>perplexed me very much indeed.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suffer any hardships. The atmosphere here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congenial for the work I am doing. I will certainly not do anything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cost of my health. Do not jump to conclusions from any rumours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hear. If you have any apprehensions, write to me. If I had </w:t>
      </w:r>
      <w:r>
        <w:rPr>
          <w:rFonts w:ascii="Times" w:hAnsi="Times" w:eastAsia="Times"/>
          <w:b w:val="0"/>
          <w:i w:val="0"/>
          <w:color w:val="000000"/>
          <w:sz w:val="22"/>
        </w:rPr>
        <w:t>time, I would myself write to you about everything. I am not deter-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mined to continue at any cost the experiments in which I am currently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engaged. The only change I have made is giving up of milk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Give it up, and resume it again—this will go on, like ebb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flow alternating with each other, for, as you know, I am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>happy that I take milk.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received a specimen of the diary. Ghanshyamdas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here, as also Jagannathji. There are daily additions to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company.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Tell Ramdas that he should write once in a while.</w:t>
      </w:r>
    </w:p>
    <w:p>
      <w:pPr>
        <w:autoSpaceDN w:val="0"/>
        <w:autoSpaceDE w:val="0"/>
        <w:widowControl/>
        <w:spacing w:line="220" w:lineRule="exact" w:before="6" w:after="12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6"/>
        <w:gridCol w:w="3256"/>
      </w:tblGrid>
      <w:tr>
        <w:trPr>
          <w:trHeight w:hRule="exact" w:val="1062"/>
        </w:trPr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536" w:lineRule="exact" w:before="0" w:after="0"/>
              <w:ind w:left="10" w:right="72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From a photostat of the Gujarati: S.N. 11442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43 : 10 SEPTEMBER, 1928 - 14 JANUARY, 1929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3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  <w:p>
            <w:pPr>
              <w:autoSpaceDN w:val="0"/>
              <w:autoSpaceDE w:val="0"/>
              <w:widowControl/>
              <w:spacing w:line="294" w:lineRule="exact" w:before="51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301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1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376. LETTER TO RAMNIKLAL MODI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30,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RAMNIKLAL,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send the accompanying cutting for you to read. Will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average Jain accept the views expressed in it? Do you know the editor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Jain Jagat? </w:t>
      </w:r>
      <w:r>
        <w:rPr>
          <w:rFonts w:ascii="Times" w:hAnsi="Times" w:eastAsia="Times"/>
          <w:b w:val="0"/>
          <w:i w:val="0"/>
          <w:color w:val="000000"/>
          <w:sz w:val="22"/>
        </w:rPr>
        <w:t>He has also written a pleasant letter to me.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 and give me news about the health of you both.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4143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377.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30,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the letter I wrote to you yesterday.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not supply every month ten to twenty pounds of yarn of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30 and 40 counts to those women in Poona who want fine yarn?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feel ashamed if we cannot. If we cannot obtain the quality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anywhere, why cannot we spin fine yarn of that quality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Ashram? Do not all of us spin one </w:t>
      </w:r>
      <w:r>
        <w:rPr>
          <w:rFonts w:ascii="Times" w:hAnsi="Times" w:eastAsia="Times"/>
          <w:b w:val="0"/>
          <w:i/>
          <w:color w:val="000000"/>
          <w:sz w:val="22"/>
        </w:rPr>
        <w:t>tola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yarn every day?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spin fine yarn and sell that quantity. If necessary, we may </w:t>
      </w:r>
      <w:r>
        <w:rPr>
          <w:rFonts w:ascii="Times" w:hAnsi="Times" w:eastAsia="Times"/>
          <w:b w:val="0"/>
          <w:i w:val="0"/>
          <w:color w:val="000000"/>
          <w:sz w:val="22"/>
        </w:rPr>
        <w:t>supply cotton to all.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yarn I spin at present I easily attain a count of 30.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one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30 counts, we should have 480 (lengths of thread).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see, therefore, that we may not be able to maintain that average.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we maintain an average of one half </w:t>
      </w:r>
      <w:r>
        <w:rPr>
          <w:rFonts w:ascii="Times" w:hAnsi="Times" w:eastAsia="Times"/>
          <w:b w:val="0"/>
          <w:i/>
          <w:color w:val="000000"/>
          <w:sz w:val="22"/>
        </w:rPr>
        <w:t>tola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The cotton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is grown locally from American seed. I am collecting more </w:t>
      </w:r>
      <w:r>
        <w:rPr>
          <w:rFonts w:ascii="Times" w:hAnsi="Times" w:eastAsia="Times"/>
          <w:b w:val="0"/>
          <w:i w:val="0"/>
          <w:color w:val="000000"/>
          <w:sz w:val="22"/>
        </w:rPr>
        <w:t>information about it.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a letter from Mirabehn for your information.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mind her anger, but should appreciate her sincere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criticism. There is no limit to her frankness of heart. She is arriving </w:t>
      </w:r>
      <w:r>
        <w:rPr>
          <w:rFonts w:ascii="Times" w:hAnsi="Times" w:eastAsia="Times"/>
          <w:b w:val="0"/>
          <w:i w:val="0"/>
          <w:color w:val="000000"/>
          <w:sz w:val="22"/>
        </w:rPr>
        <w:t>here today.</w:t>
      </w:r>
    </w:p>
    <w:p>
      <w:pPr>
        <w:autoSpaceDN w:val="0"/>
        <w:autoSpaceDE w:val="0"/>
        <w:widowControl/>
        <w:spacing w:line="220" w:lineRule="exact" w:before="66" w:after="4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1854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5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302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3030"/>
              <w:gridCol w:w="3030"/>
            </w:tblGrid>
            <w:tr>
              <w:trPr>
                <w:trHeight w:hRule="exact" w:val="582"/>
              </w:trPr>
              <w:tc>
                <w:tcPr>
                  <w:tcW w:type="dxa" w:w="4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282" w:after="0"/>
                    <w:ind w:left="7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8"/>
                    </w:rPr>
                    <w:t>From Gujarati: C. W. 7723. Courtesy: Radhabehn Chowdhari</w:t>
                  </w:r>
                </w:p>
              </w:tc>
              <w:tc>
                <w:tcPr>
                  <w:tcW w:type="dxa" w:w="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22" w:after="0"/>
                    <w:ind w:left="0" w:right="170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B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APU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0" w:lineRule="exact" w:before="102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1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4670" w:val="left"/>
        </w:tabs>
        <w:autoSpaceDE w:val="0"/>
        <w:widowControl/>
        <w:spacing w:line="276" w:lineRule="exact" w:before="16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378. LETTER TO GANGABEHN VAIDYA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November 30, 1928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 (SENIOR) 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Prabhavati informs me in her letter that you are not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health at present. If this is true, the cause must be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and the heavy burden on you. Please lighten that burden.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 physical work at any rate. If you fall ill, I shall blame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alone. The path which you should follow is clear and you must not </w:t>
      </w:r>
      <w:r>
        <w:rPr>
          <w:rFonts w:ascii="Times" w:hAnsi="Times" w:eastAsia="Times"/>
          <w:b w:val="0"/>
          <w:i w:val="0"/>
          <w:color w:val="000000"/>
          <w:sz w:val="22"/>
        </w:rPr>
        <w:t>deviate from it.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28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8710. Courtesy: Gangabehn Vaidya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3253"/>
        <w:gridCol w:w="3253"/>
      </w:tblGrid>
      <w:tr>
        <w:trPr>
          <w:trHeight w:hRule="exact" w:val="686"/>
        </w:trPr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50" w:val="left"/>
              </w:tabs>
              <w:autoSpaceDE w:val="0"/>
              <w:widowControl/>
              <w:spacing w:line="278" w:lineRule="exact" w:before="74" w:after="0"/>
              <w:ind w:left="6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379. LETTER TO CHHAGANLAL JOSHI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[After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November 30, 1928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12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CHHAGANLAL,</w:t>
      </w:r>
    </w:p>
    <w:p>
      <w:pPr>
        <w:autoSpaceDN w:val="0"/>
        <w:autoSpaceDE w:val="0"/>
        <w:widowControl/>
        <w:spacing w:line="280" w:lineRule="exact" w:before="38" w:after="0"/>
        <w:ind w:left="10" w:right="3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sign the one regarding Shardabehn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it. We must now think what to do about her. I shall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send the letters to you today. I have not been able to read </w:t>
      </w:r>
      <w:r>
        <w:rPr>
          <w:rFonts w:ascii="Times" w:hAnsi="Times" w:eastAsia="Times"/>
          <w:b w:val="0"/>
          <w:i w:val="0"/>
          <w:color w:val="000000"/>
          <w:sz w:val="22"/>
        </w:rPr>
        <w:t>them all.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ourselves require Narandas’s opinion about the Chalala </w:t>
      </w:r>
      <w:r>
        <w:rPr>
          <w:rFonts w:ascii="Times" w:hAnsi="Times" w:eastAsia="Times"/>
          <w:b w:val="0"/>
          <w:i w:val="0"/>
          <w:color w:val="000000"/>
          <w:sz w:val="22"/>
        </w:rPr>
        <w:t>matter.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Patro- 7: Shri Chhaganlal Joshine</w:t>
      </w:r>
      <w:r>
        <w:rPr>
          <w:rFonts w:ascii="Times" w:hAnsi="Times" w:eastAsia="Times"/>
          <w:b w:val="0"/>
          <w:i w:val="0"/>
          <w:color w:val="000000"/>
          <w:sz w:val="18"/>
        </w:rPr>
        <w:t>, p. 64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5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Chalala matter;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Chhaganlal Joshi”, </w:t>
      </w:r>
      <w:r>
        <w:rPr>
          <w:rFonts w:ascii="Times" w:hAnsi="Times" w:eastAsia="Times"/>
          <w:b w:val="0"/>
          <w:i w:val="0"/>
          <w:color w:val="000000"/>
          <w:sz w:val="18"/>
        </w:rPr>
        <w:t>30-11-1928.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380. LETTER TO PRABHUDAS GANDHI</w:t>
      </w:r>
    </w:p>
    <w:p>
      <w:pPr>
        <w:autoSpaceDN w:val="0"/>
        <w:autoSpaceDE w:val="0"/>
        <w:widowControl/>
        <w:spacing w:line="266" w:lineRule="exact" w:before="106" w:after="0"/>
        <w:ind w:left="0" w:right="3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November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40" w:lineRule="exact" w:before="54" w:after="0"/>
        <w:ind w:left="10" w:right="3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of 26th August. The reason why I got it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is that it came into my hands after it had wandered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who read it first one after another. One naturally forgets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 letter which has not been filed. That is what happened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of your letter. And once it is filed, it comes into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when its turn comes. However I take it that the delay has </w:t>
      </w:r>
      <w:r>
        <w:rPr>
          <w:rFonts w:ascii="Times" w:hAnsi="Times" w:eastAsia="Times"/>
          <w:b w:val="0"/>
          <w:i w:val="0"/>
          <w:color w:val="000000"/>
          <w:sz w:val="22"/>
        </w:rPr>
        <w:t>caused no inconvenience to you.</w:t>
      </w:r>
    </w:p>
    <w:p>
      <w:pPr>
        <w:autoSpaceDN w:val="0"/>
        <w:autoSpaceDE w:val="0"/>
        <w:widowControl/>
        <w:spacing w:line="240" w:lineRule="exact" w:before="54" w:after="0"/>
        <w:ind w:left="10" w:right="3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long as you keep yourself within the amount sanctioned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Managing Board for the expense, you should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that same activity in the manner you think fit. I am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you do not need the Board’s legal consent for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so, I will place your letter before the Board. However,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immediately proceed to Bageshwar, you should do so. I see </w:t>
      </w:r>
      <w:r>
        <w:rPr>
          <w:rFonts w:ascii="Times" w:hAnsi="Times" w:eastAsia="Times"/>
          <w:b w:val="0"/>
          <w:i w:val="0"/>
          <w:color w:val="000000"/>
          <w:sz w:val="22"/>
        </w:rPr>
        <w:t>no difficulty in your doing so. Do not do anything in haste.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necessary, you may lend upto Rs. 200 for completing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construction of the building. Keep in mind the idea of buying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in Bijoria as a branch of the Ashram and putting up buildings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but first test it on the anvil of experience and determine whether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 or unsound. You will be able to decide more easily after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settled down at Bageshwar and, if you remain firm in that idea,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consider it and have it considered by others also. I will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worry about your health, but at the same time, I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apprehensive that you might not steadily cling to your work.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that fear only by convincing me by your conduct.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sacrifice your health by being over enthusiastic for, if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it will harm your work and we should regard that consideration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important than the question of your health. The point is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look upon one’s health as a trust and take as much care of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You have done well to tell me in your letter that the cow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neglected for the sake of the pine-tree gum. I will have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it. You, on your part, should forget about such things after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passed them on to me and, regarding them beyond your field of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letter, Gandhiji asks Prabhudas to proceed immediately to Bageshwar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near Almora. Prabhudas was in Almora in April 1928 and the storm referred to in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last paragraph may have been about the change of the name of the Ashram from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Satyagraha Ashram to Udyog Mandir. The change was effected in November 1928;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“Satyagraha  Ashram”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not let them weigh on your mind. God has not given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strength to any individual or organization to fight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injustice. If He were to do so, He would Himself have produced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rival. We should believe that He is not so stupid as all that and dance </w:t>
      </w:r>
      <w:r>
        <w:rPr>
          <w:rFonts w:ascii="Times" w:hAnsi="Times" w:eastAsia="Times"/>
          <w:b w:val="0"/>
          <w:i w:val="0"/>
          <w:color w:val="000000"/>
          <w:sz w:val="22"/>
        </w:rPr>
        <w:t>in our own circle.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One more storm is raging in the Ashram these days. But it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through such storms that it is purified. I am therefore calm. I do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the time to give you a description of it. You may read something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about it in the Ashram magazine. The rest you will know from what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Chhaganlal or Kashi might be writing to you.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S.N. 33052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381. A GOOD BEGINNING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Subscriptions for the Lalaji Memorial have begun well with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Ghanshyamdas Birla heading the list with Rs. 15,000 at Wardha.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a strong provincial committee has been formed in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had at the time (lst instant) of writing this already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25,000 on their list also augurs well. I wish all the provinces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suit and fix their own minimum and set about collecting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sum. Whilst I suggested a method of finding one’s quota on the basis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population, it was obviously not intended to apply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provinces, districts or cities which could bear a far larger proportion.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ridiculous for instance for Bombay to fling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treasurer of the Fund its quota on the basis of population. Its quota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be fixed according to its world-wide name and fame.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 we have in our country terrible contrasts. There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submerged not tenth but fifth who are living in semi-starvation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therefore give nothing. Their burden has to be shouldered by </w:t>
      </w:r>
      <w:r>
        <w:rPr>
          <w:rFonts w:ascii="Times" w:hAnsi="Times" w:eastAsia="Times"/>
          <w:b w:val="0"/>
          <w:i w:val="0"/>
          <w:color w:val="000000"/>
          <w:sz w:val="22"/>
        </w:rPr>
        <w:t>the cities and the other prosperous areas.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rapidity with which the subscriptions for the Memorial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will be a measure of people’s earnestness about preserving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memory of the Lion of the Punjab whose roar we shall hear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But let us remember that even twice the amount asked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distinguished signatories to the appeal will not meet the requirements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present day. Evidence is daily gathering round us that if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vindicate national honour which was stabbed when Lalaji was so </w:t>
      </w:r>
      <w:r>
        <w:rPr>
          <w:rFonts w:ascii="Times" w:hAnsi="Times" w:eastAsia="Times"/>
          <w:b w:val="0"/>
          <w:i w:val="0"/>
          <w:color w:val="000000"/>
          <w:sz w:val="22"/>
        </w:rPr>
        <w:t>brutally assaulted, we have to devise some means of hastening the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Written on December 1, 1928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advent of swaraj. One such means and the mildest is to finish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Lalaji was doing. He had undertaken to popularize the Nehru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Report. Surely an effort in this direction is worth making and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feasible. To secure unanimity of approval for the Report is but a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national march. By itself it will not give even dominion status.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shall surely need unanimity about some demand of ours </w:t>
      </w:r>
      <w:r>
        <w:rPr>
          <w:rFonts w:ascii="Times" w:hAnsi="Times" w:eastAsia="Times"/>
          <w:b w:val="0"/>
          <w:i w:val="0"/>
          <w:color w:val="000000"/>
          <w:sz w:val="22"/>
        </w:rPr>
        <w:t>before we devise common action to enforce the demand.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humble opinion any discussion on the respective merits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dominion status and unadulterated independence is irrelevant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present purpose. Everybody seems to agree that if we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dominion status it would be a long step in the direction we want to 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independence group seem to argue that it is certain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going to get dominion status and that since dominion status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our final goal, why waste national energy on a fruitless errand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not straightaway work for independence pure and simple?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considerable force in the argument if the attainment of </w:t>
      </w:r>
      <w:r>
        <w:rPr>
          <w:rFonts w:ascii="Times" w:hAnsi="Times" w:eastAsia="Times"/>
          <w:b w:val="0"/>
          <w:i w:val="0"/>
          <w:color w:val="000000"/>
          <w:sz w:val="22"/>
        </w:rPr>
        <w:t>dominion status was an impossibility and if unanimity on indepen-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dence was possible. As it is, if we can take action for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fair chance of success, the same action plus unanimity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Nehru Report has made possible on the issue of dominion status </w:t>
      </w:r>
      <w:r>
        <w:rPr>
          <w:rFonts w:ascii="Times" w:hAnsi="Times" w:eastAsia="Times"/>
          <w:b w:val="0"/>
          <w:i w:val="0"/>
          <w:color w:val="000000"/>
          <w:sz w:val="22"/>
        </w:rPr>
        <w:t>should surely make its attainment more possible than that of indepen-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dence. All therefore I plead for is not cessation of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on the part of those who are enamoured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enchanting formula but whole-hearted support for dominion status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 a stage in their progress. I claim that the two are in no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incompatible provided of course dominion status for India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something quite different from what it means for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Canada. Memory of Lalaji and reason then demand consolidation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public opinion on the Nehru Report, and that now. For let it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borne in mind that that report is not a permanent or final document.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compromise the best attainable which representatives of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have endorsed. If public opinion cannot be now focussed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all the effort spent upon it will be reduced to nought and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 will be out of date and out of place. Its value depends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upon its immediate acceptance by all the great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organizations.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6-12-1928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382. LETTER TO KUSUM DESAI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not say that you are a little fool? Why should you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hurt because I asked you? If you feel hurt like this every time, I can </w:t>
      </w:r>
      <w:r>
        <w:rPr>
          <w:rFonts w:ascii="Times" w:hAnsi="Times" w:eastAsia="Times"/>
          <w:b w:val="0"/>
          <w:i w:val="0"/>
          <w:color w:val="000000"/>
          <w:sz w:val="22"/>
        </w:rPr>
        <w:t>ask you nothing.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see you what I have imagined you are. I have no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to write more. I can have no doubt that you would look after </w:t>
      </w:r>
      <w:r>
        <w:rPr>
          <w:rFonts w:ascii="Times" w:hAnsi="Times" w:eastAsia="Times"/>
          <w:b w:val="0"/>
          <w:i w:val="0"/>
          <w:color w:val="000000"/>
          <w:sz w:val="22"/>
        </w:rPr>
        <w:t>Manu properly.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1761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383. LETTER TO FULCHAND</w:t>
      </w:r>
    </w:p>
    <w:p>
      <w:pPr>
        <w:autoSpaceDN w:val="0"/>
        <w:autoSpaceDE w:val="0"/>
        <w:widowControl/>
        <w:spacing w:line="266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1, 1928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FULCHAND,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for one consider animals and birds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live as myself. But though knowing this, I am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 the desire to live. I have exhibited this cowardice of mine </w:t>
      </w:r>
      <w:r>
        <w:rPr>
          <w:rFonts w:ascii="Times" w:hAnsi="Times" w:eastAsia="Times"/>
          <w:b w:val="0"/>
          <w:i w:val="0"/>
          <w:color w:val="000000"/>
          <w:sz w:val="22"/>
        </w:rPr>
        <w:t>by starting the discussion about the problem of the monkeys.</w:t>
      </w:r>
    </w:p>
    <w:p>
      <w:pPr>
        <w:autoSpaceDN w:val="0"/>
        <w:autoSpaceDE w:val="0"/>
        <w:widowControl/>
        <w:spacing w:line="240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32577/33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384. TELEGRAM TO SHANKERLAL BANKER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December 1, 1928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28" w:after="7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HANKERLAL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ANKER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hRule="exact" w:val="28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OFFICIAL </w:t>
            </w:r>
          </w:p>
        </w:tc>
        <w:tc>
          <w:tcPr>
            <w:tcW w:type="dxa" w:w="1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INTIMATION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RECEIVED. 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3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OTHER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OBJEC-</w:t>
            </w:r>
          </w:p>
        </w:tc>
      </w:tr>
      <w:tr>
        <w:trPr>
          <w:trHeight w:hRule="exact" w:val="298"/>
        </w:trPr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TIONABLE </w:t>
            </w:r>
          </w:p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FEATURES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RETAINED.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ANY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CASE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TOO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LATE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ORGANIZE DECENT SHOW.</w:t>
      </w:r>
    </w:p>
    <w:p>
      <w:pPr>
        <w:autoSpaceDN w:val="0"/>
        <w:autoSpaceDE w:val="0"/>
        <w:widowControl/>
        <w:spacing w:line="266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13306</w:t>
      </w:r>
    </w:p>
    <w:p>
      <w:pPr>
        <w:autoSpaceDN w:val="0"/>
        <w:autoSpaceDE w:val="0"/>
        <w:widowControl/>
        <w:spacing w:line="240" w:lineRule="exact" w:before="6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telegram, received at Wardha on December 1, 1928 which read: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“Referring Calcutta Reception Committee resolution excluding mill-cloth from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Exhibition. Bihar inquiries whether participation permitted. Kindly wire final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decision.”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51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5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385. TELEGRAM TO K. SANTANAM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404"/>
        </w:trPr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9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HOPE 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96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TRY </w:t>
            </w:r>
          </w:p>
        </w:tc>
        <w:tc>
          <w:tcPr>
            <w:tcW w:type="dxa" w:w="3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[On or after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December 1, 1928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338"/>
        </w:trPr>
        <w:tc>
          <w:tcPr>
            <w:tcW w:type="dxa" w:w="931"/>
            <w:vMerge/>
            <w:tcBorders/>
          </w:tcPr>
          <w:p/>
        </w:tc>
        <w:tc>
          <w:tcPr>
            <w:tcW w:type="dxa" w:w="931"/>
            <w:vMerge/>
            <w:tcBorders/>
          </w:tcPr>
          <w:p/>
        </w:tc>
        <w:tc>
          <w:tcPr>
            <w:tcW w:type="dxa" w:w="931"/>
            <w:vMerge/>
            <w:tcBorders/>
          </w:tcPr>
          <w:p/>
        </w:tc>
        <w:tc>
          <w:tcPr>
            <w:tcW w:type="dxa" w:w="931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COLLECT 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SUBSCRIPTIONS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WHEREVER YOU CAN.</w:t>
      </w:r>
    </w:p>
    <w:p>
      <w:pPr>
        <w:autoSpaceDN w:val="0"/>
        <w:autoSpaceDE w:val="0"/>
        <w:widowControl/>
        <w:spacing w:line="266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13306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386. “A YOUNG HEART”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who signs himself “A young heart”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me a long letter dealing with a number of subjects.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anxiety to keep the writer’s name secret betrays cowardice or lack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courage, alas, fast becoming but too common amongst us. It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those who aspire after swaraj. I would appeal to our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to shed this moral weakness and speak out their thoughts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and yet with humility and restraint. Even if they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of their sense of discrimination and courtesy, let them express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thoughts in the language that comes to them naturally. Cowardly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 will not only not teach them discrimination or courtesy but it </w:t>
      </w:r>
      <w:r>
        <w:rPr>
          <w:rFonts w:ascii="Times" w:hAnsi="Times" w:eastAsia="Times"/>
          <w:b w:val="0"/>
          <w:i w:val="0"/>
          <w:color w:val="000000"/>
          <w:sz w:val="22"/>
        </w:rPr>
        <w:t>will demoralize them into the bargain.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EGARDING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ALF</w:t>
      </w:r>
    </w:p>
    <w:p>
      <w:pPr>
        <w:autoSpaceDN w:val="0"/>
        <w:autoSpaceDE w:val="0"/>
        <w:widowControl/>
        <w:spacing w:line="24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To come now to the questions adverted to by “A young heart”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letter: The first one is about the yet unfinished calf episode.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observing that it was a grievous error on my part to have killed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calf, he goes on to give his arguments which I will skip over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already been answered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Navajivan. </w:t>
      </w:r>
      <w:r>
        <w:rPr>
          <w:rFonts w:ascii="Times" w:hAnsi="Times" w:eastAsia="Times"/>
          <w:b w:val="0"/>
          <w:i w:val="0"/>
          <w:color w:val="000000"/>
          <w:sz w:val="22"/>
        </w:rPr>
        <w:t>He then sums up: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short if the poor calf had the tongue to speak it would certainly have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implored you to spare it the poison injection and let it die a natural death after</w:t>
      </w:r>
    </w:p>
    <w:p>
      <w:pPr>
        <w:autoSpaceDN w:val="0"/>
        <w:tabs>
          <w:tab w:pos="1330" w:val="left"/>
          <w:tab w:pos="1710" w:val="left"/>
          <w:tab w:pos="2490" w:val="left"/>
          <w:tab w:pos="3250" w:val="left"/>
          <w:tab w:pos="3610" w:val="left"/>
          <w:tab w:pos="4430" w:val="left"/>
          <w:tab w:pos="4750" w:val="left"/>
          <w:tab w:pos="5410" w:val="left"/>
          <w:tab w:pos="5770" w:val="left"/>
          <w:tab w:pos="619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drawing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allotted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breaths.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seems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an excess of pity for the suffering animal you betrayed yourself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into a great error and soiled your pure hands with the blood of aninnocent calf.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sure that on further reflection the truth of my observation and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magnitude of your mistake will become clear as daylight to you. It would be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improper to say anything more to one like you who has seen truth face to face,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still I cannot help adding that in case you ever discover your error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according to your nature confess it to the world, the world would feel grateful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 this and the preceding item appear on the same sheet.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18"/>
        </w:rPr>
        <w:t>2-12-1928. This is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translation by Pyarelal.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you and further misunderstanding on the subject would be prevented. As it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is, your action is bound to be misinterpreted and the sin of it all will be 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head. The sooner, therefore, you confess your error the better it would be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you and the world. May God vouchsafe to us all light and understanding!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hasten to tell this writer and all those who think like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not in a position to avail myself of their advice. But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 can promise that the moment I discover that I was wrong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humility confess the wrong and also make for it all the amends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Let me also admit that my error, if an error it is found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long run, would be deemed to be no light one as I shall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 have been guilty of committing an irreligious act—be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ignorance—in the name of religion. Such a thing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reprehensible in anybody; in me not the least. For I know that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or for evil, my conduct is likely to influence many. I have thus a </w:t>
      </w:r>
      <w:r>
        <w:rPr>
          <w:rFonts w:ascii="Times" w:hAnsi="Times" w:eastAsia="Times"/>
          <w:b w:val="0"/>
          <w:i w:val="0"/>
          <w:color w:val="000000"/>
          <w:sz w:val="22"/>
        </w:rPr>
        <w:t>full sense of my responsibility.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whilst I have not the slightest desire to minimize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in the matter, I believe that if in spite of the best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intentions one is led into committing mistakes, they do not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in harm to the world or, for the matter of that, any individual.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always saves the world from the consequences of unintended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errors of men who live in fear of Him. Those who are likely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misled by my example would have gone that way all the same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not known of my action. For in the final analysis a man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guided in his conduct by his own inner promptings,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of others might sometimes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guide him. But be it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may, I know that the world has never had to suffer on account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errors because they were all due to my ignorance. It is my firm belief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not one of my known errors was wilful. Indeed what may 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an obvious error to one may appear to another as pure wisdom.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cannot help himself even if he is under a hallucination. Truly has </w:t>
      </w:r>
      <w:r>
        <w:rPr>
          <w:rFonts w:ascii="Times" w:hAnsi="Times" w:eastAsia="Times"/>
          <w:b w:val="0"/>
          <w:i w:val="0"/>
          <w:color w:val="000000"/>
          <w:sz w:val="22"/>
        </w:rPr>
        <w:t>Tulsidas said:</w:t>
      </w:r>
    </w:p>
    <w:p>
      <w:pPr>
        <w:autoSpaceDN w:val="0"/>
        <w:autoSpaceDE w:val="0"/>
        <w:widowControl/>
        <w:spacing w:line="294" w:lineRule="exact" w:before="6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Even though there never is silver in mother-o’pearl nor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water in the sunbeams, while the illusion of silver in the shining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shell or that of water in the beams lasts, no power on earth can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shake the deluded man free from the spell.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Even so must it be with men like me who, it may be,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labouring under a great hallucination. Surely, God will pardon them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the world should bear with them. Truth will assert itself in the end.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EGARDING THE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ONKEYS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question touched by “A young heart” in his letter is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the monkeys. He writes: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53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that I wish to write regarding the monkeys is that you will, pray,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entertain the idea of killing them even in a dream. If they threaten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crops you may adopt such measures for keeping them from mischief as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farmers do, as for instance pelting them with stones, shouting, etc., but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heaven’s sake do not recommend their killing for a paltry few measures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grain. It would be wanton selfishness to compass such destruction for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trifling gain. There cannot be two opinions in this matter: Hindus will always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 your action as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himsa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pure and simple. It is only on such occasions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one’s ahimsa is put to the test. Is it not monstrous to deprive a fellow-creature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life for the sake of a miserable little crop? What selfishness and what </w:t>
      </w:r>
      <w:r>
        <w:rPr>
          <w:rFonts w:ascii="Times" w:hAnsi="Times" w:eastAsia="Times"/>
          <w:b w:val="0"/>
          <w:i w:val="0"/>
          <w:color w:val="000000"/>
          <w:sz w:val="18"/>
        </w:rPr>
        <w:t>cruelty! How can such an iniquitous suggestion proceed from your lips at all?</w:t>
      </w:r>
    </w:p>
    <w:p>
      <w:pPr>
        <w:autoSpaceDN w:val="0"/>
        <w:autoSpaceDE w:val="0"/>
        <w:widowControl/>
        <w:spacing w:line="240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Well, you may by your superior brute force kill the monkeys but remember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have to pay the price for it one day, and before the Great White Throne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subtle arguments will avail you nothing. In the name of mercy, therefore, </w:t>
      </w:r>
      <w:r>
        <w:rPr>
          <w:rFonts w:ascii="Times" w:hAnsi="Times" w:eastAsia="Times"/>
          <w:b w:val="0"/>
          <w:i w:val="0"/>
          <w:color w:val="000000"/>
          <w:sz w:val="18"/>
        </w:rPr>
        <w:t>I humbly beseech you not to besmirch your hands by such cruel deeds.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question should be put to me in this way at this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 of the day surprises me. I have already admitted that there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violence in killing the monkeys. But what these professors of </w:t>
      </w:r>
      <w:r>
        <w:rPr>
          <w:rFonts w:ascii="Times" w:hAnsi="Times" w:eastAsia="Times"/>
          <w:b w:val="0"/>
          <w:i w:val="0"/>
          <w:color w:val="000000"/>
          <w:sz w:val="22"/>
        </w:rPr>
        <w:t>ahimsa do not seem to realize is that even so there is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stoning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otherwise torturing them. By restricting the meaning of ahimsa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non-killing we make room for nameless cruelties in this country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the fair name of ahimsa into disrepute and if we continue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we shall as a nation soon forfeit our proud title as specialists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ahimsa. What I want is not only to be saved from killing the monkeys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from stoning or otherwise hurting them as well. That is why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invited suggestions from such readers of this journal as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ahimsa. But instead of helping me, most readers have responded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bombarding me with angry criticisms without even troubling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my articles, much less to understand them; and even “A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heart” has not been able to avoid this pitfall. I can understand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difference of opinion, but what can be the use of advice based </w:t>
      </w:r>
      <w:r>
        <w:rPr>
          <w:rFonts w:ascii="Times" w:hAnsi="Times" w:eastAsia="Times"/>
          <w:b w:val="0"/>
          <w:i w:val="0"/>
          <w:color w:val="000000"/>
          <w:sz w:val="22"/>
        </w:rPr>
        <w:t>on assumptions not in the least warranted by my writings?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INDU</w:t>
      </w:r>
      <w:r>
        <w:rPr>
          <w:rFonts w:ascii="Times" w:hAnsi="Times" w:eastAsia="Times"/>
          <w:b w:val="0"/>
          <w:i w:val="0"/>
          <w:color w:val="000000"/>
          <w:sz w:val="20"/>
        </w:rPr>
        <w:t>-M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USLIM </w:t>
      </w: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>UESTION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question adverted to by “A young heart” is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unity. I cull the following sentences from his </w:t>
      </w:r>
      <w:r>
        <w:rPr>
          <w:rFonts w:ascii="Times" w:hAnsi="Times" w:eastAsia="Times"/>
          <w:b w:val="0"/>
          <w:i w:val="0"/>
          <w:color w:val="000000"/>
          <w:sz w:val="22"/>
        </w:rPr>
        <w:t>observations:</w:t>
      </w:r>
    </w:p>
    <w:p>
      <w:pPr>
        <w:autoSpaceDN w:val="0"/>
        <w:autoSpaceDE w:val="0"/>
        <w:widowControl/>
        <w:spacing w:line="240" w:lineRule="exact" w:before="48" w:after="0"/>
        <w:ind w:left="550" w:right="3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Thinking that your efforts at establishing Hindu-Muslim unity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proved fruitless you are sitting with your lips almost sealed in this matter.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does not seem to me to be right. You may keep your silence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of unity, but do not you think that it is your duty to ascertain facts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whenever there is a communal disturbance and after full consideration to </w:t>
      </w:r>
      <w:r>
        <w:rPr>
          <w:rFonts w:ascii="Times" w:hAnsi="Times" w:eastAsia="Times"/>
          <w:b w:val="0"/>
          <w:i w:val="0"/>
          <w:color w:val="000000"/>
          <w:sz w:val="18"/>
        </w:rPr>
        <w:t>express your opinion on merits? You may not take an active part but how will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injure the interests of the country if after giving an impartial hearing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both the sides you frankly speak to whomsoever might appear guilty in your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eyes? The attitude that you have taken up with regard to the Godhra riot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Surat is, to be frank, hardly proper. Where is your valour gone now which you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displayed abundantly on other occasions by calling a spade a spade? Good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God! I am really surprised at this attitude of yours. I humbly ask you to advise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Hindus, if they cannot observe ahimsa as defined by you, to fight,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self-defence, those who assault or murder them and their dear ones without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cause.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already explained my position in this matter. I trust it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out of fear that I do not air my views on this subject nowadays.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 when it may be out of place for me to write or when I have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sufficient material to form an opinion or when the matter does not fall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within my province, I consider it to be my duty to maintain silence. 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present neither of the two parties is prepared to accept my solution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Hindu-Muslim problem. There is therefore no occasion for me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express my opinion.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remains the question of expressing opinion on the riots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have taken place or might take place in the future.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itself, as I have already pointed out, has gone out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province, there can be no question of my expressing an opinion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events that may arise. Again, if I proceed to express opinion on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before scrutinizing what both the parties might have to say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my conduct would be justly held to be improper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impertinent. There would also be the danger of my misjudging.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set out to make an inquiry into a question when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>I have no ready solution for it?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 one however run away with the idea, from this,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washed my hands of this question for good. I am simply biding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like an expert physician who has faith in his remedy.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 belief that mine alone is the sovereign remedy for this seemingly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incurable communal disease and that in the end one or both the </w:t>
      </w:r>
      <w:r>
        <w:rPr>
          <w:rFonts w:ascii="Times" w:hAnsi="Times" w:eastAsia="Times"/>
          <w:b w:val="0"/>
          <w:i w:val="0"/>
          <w:color w:val="000000"/>
          <w:sz w:val="22"/>
        </w:rPr>
        <w:t>parties will willy-nilly accept my cure.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mean time those who want will fight, in spite of whatever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say. Nor do they need any prompting from me. This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repeatedly; I do not want any cowardice in our midst.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heroism of ahimsa cannot be developed from cowardice. Bravery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to both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ahimsa. In fact it is even more essential in </w:t>
      </w:r>
      <w:r>
        <w:rPr>
          <w:rFonts w:ascii="Times" w:hAnsi="Times" w:eastAsia="Times"/>
          <w:b w:val="0"/>
          <w:i w:val="0"/>
          <w:color w:val="000000"/>
          <w:sz w:val="22"/>
        </w:rPr>
        <w:t>the latter for ahimsa is nothing if it is not the acme of bravery.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3-1-1929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53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387. HOW TO MEET BASE INNUENDOES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should a public worker holding a responsible position in public life do if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is subjected to dishonest and malicious innuendoes or is falsely accused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misappropriation of public funds? Should he bring an action for libel against 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calumniator in a law-court? Will it not be his duty as a responsible public worker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 so, and is it not likely that if he fails to do so some unwary people would 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deceived? And if one may in no circumstance bring an action in a law-court, is there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a real danger that unscrupulous persons might take shelter behind a brazen silence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defy public scrutiny into their malpractices while pretending to follow your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advice? Again if recourse to law-courts must be ruled out altogether, does it not follow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some other remedy against the evil of unrestrained libel should be found?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some of the questions arising out of the case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prominent public worker that I have been called upon to answer.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is that slander and misrepresentation have always been the lot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men. The way to overcome the opponent is by non-resistance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is the remedy needed in the present case. Nor is a successful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in the law-court by any means a conclusive proof of a 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innocence, for do we not meet everyday instances of scoundrels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 certificates of law-courts as a cloak to hide their sins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with impunity their practices? Again can any penalty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law-court may inflict stop the poison of evil tongues from spreading?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what was said openly before be now, for fear of penalty,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propagated secretly and in whispers and thus be rendered all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insidious? My advice, therefore, generally speaking, is that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no notice of baseless and malicious imputations, but pity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calumniator and always hope and pray for his ultimate conversion.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public it can always take care of itself against dishonest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servants. Corruption will be out one day however much one may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conceal it, and the public can, as it is its right and duty,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of justifiable suspicion, call its servants to strict account, dismiss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sue them in a law-court, or appoint an arbitrator or inspector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scrutinize their conduct, as it likes. Therefore instead of suing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calumniator in a law-court for false allegations of corruption,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only right course would be for the public to prevent actual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corruption from taking place by maintaining a sleepless vigilance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servant to keep the public on the </w:t>
      </w:r>
      <w:r>
        <w:rPr>
          <w:rFonts w:ascii="Times" w:hAnsi="Times" w:eastAsia="Times"/>
          <w:b w:val="0"/>
          <w:i/>
          <w:color w:val="000000"/>
          <w:sz w:val="22"/>
        </w:rPr>
        <w:t>qui vive.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course is found to be insufficient and some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is felt to be necessary, the author of a libel can be called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bring his charge before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panchayat. </w:t>
      </w:r>
      <w:r>
        <w:rPr>
          <w:rFonts w:ascii="Times" w:hAnsi="Times" w:eastAsia="Times"/>
          <w:b w:val="0"/>
          <w:i w:val="0"/>
          <w:color w:val="000000"/>
          <w:sz w:val="22"/>
        </w:rPr>
        <w:t>The aggrieved party can offer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18"/>
        </w:rPr>
        <w:t>2-12-1928. This is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translation by Pyarelal.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 to appear before it to vindicate its position.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remedy would be useless when the calumniator is an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unscrupulous person. For he will never agree to appear before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panchayat.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where allegations are made by respectable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offering to produce evidence in support, reference to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panchayat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found to be most useful.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‘But what about the villain who fakes a silent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hauteur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villainy,’ one may ask. My reply is that if the people are vigilant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wide awake such a person will not be able to maintain his mask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long, while, if on the other hand they allow their vigilance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sleep, not all the law-courts in the world will be able to prevent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of villainy. For we daily see how law is unable to touch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gentlemen rascals dressed in spotless white, and going about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motor-cars. The fact is, as Carlyle has observed, that the fool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scoundrel go always hand in hand. Where there is one the other is </w:t>
      </w:r>
      <w:r>
        <w:rPr>
          <w:rFonts w:ascii="Times" w:hAnsi="Times" w:eastAsia="Times"/>
          <w:b w:val="0"/>
          <w:i w:val="0"/>
          <w:color w:val="000000"/>
          <w:sz w:val="22"/>
        </w:rPr>
        <w:t>bound to be. But a true and just man need not worry on that account.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him remember and ponder over what Dadu has sung: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reviler is like a respected and dear brother unto me.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labours for my good for nothing,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helps to purge me of my countless sins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comes to my aid without expectation of reward.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loses his own soul but that of others he saves;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is my dear friend—my saviour;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 Ramdev, pray to God for his long life—may he live for ever.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reviler is my greatest benefactor, says Dadu,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he brings home to me my littleness.</w:t>
      </w:r>
    </w:p>
    <w:p>
      <w:pPr>
        <w:autoSpaceDN w:val="0"/>
        <w:autoSpaceDE w:val="0"/>
        <w:widowControl/>
        <w:spacing w:line="294" w:lineRule="exact" w:before="18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enough if one is true to one’s own self: one can then safely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the “turbid streams of rumour flow”.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6-12-1928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388. LETTER TO CHHAGANLAL JOSHI</w:t>
      </w:r>
    </w:p>
    <w:p>
      <w:pPr>
        <w:autoSpaceDN w:val="0"/>
        <w:autoSpaceDE w:val="0"/>
        <w:widowControl/>
        <w:spacing w:line="266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CHHAGANLAL,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are right in what you say about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your method of counting the payment is also correct. When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labour is required, those who can put off their other work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to do such labour after finishing the work which they do as </w:t>
      </w:r>
      <w:r>
        <w:rPr>
          <w:rFonts w:ascii="Times" w:hAnsi="Times" w:eastAsia="Times"/>
          <w:b w:val="0"/>
          <w:i w:val="0"/>
          <w:color w:val="000000"/>
          <w:sz w:val="22"/>
        </w:rPr>
        <w:t>sacrifice. They may let go their study on that day and utilize the time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labour. The labour which they put in should be of a useful nature,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it would amount to our giving them some charity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 funds.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too, it has rained. They say it is normal in this part.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right when, having missed the post, you did not send a telegram </w:t>
      </w:r>
      <w:r>
        <w:rPr>
          <w:rFonts w:ascii="Times" w:hAnsi="Times" w:eastAsia="Times"/>
          <w:b w:val="0"/>
          <w:i w:val="0"/>
          <w:color w:val="000000"/>
          <w:sz w:val="22"/>
        </w:rPr>
        <w:t>and thereby saved 12 annas.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had two sheets only. You should not have found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continuity broken at any point. I put down the figure 3 for the third </w:t>
      </w:r>
      <w:r>
        <w:rPr>
          <w:rFonts w:ascii="Times" w:hAnsi="Times" w:eastAsia="Times"/>
          <w:b w:val="0"/>
          <w:i w:val="0"/>
          <w:color w:val="000000"/>
          <w:sz w:val="22"/>
        </w:rPr>
        <w:t>page. I do not write the page number on the back, but keep it in mind.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the cloth-lined envelope is very costly.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succeeded in getting Subbiah, Pyarelal and Mahadev to use it, but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how it should be used. It should be opened with a knife and closed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time with a fresh slip of thick paper. On the side on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is written, a piece of thick paper should be pasted afresh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If used thus, we can make such an envelope last a long time.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not know that in prisons some such device is followed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>save expenditure even on ordinary covers?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not troubled by the question raised by Shankerlal,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certainly am not. If Narandas works in obedience to you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organizational set-up, our purpose and that of the organization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met. When Shankerlal raises the question with me, I shall discuss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before me is not how to satisfy him but how to satisfy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You should, be able to do your work smoothly and may ask me </w:t>
      </w:r>
      <w:r>
        <w:rPr>
          <w:rFonts w:ascii="Times" w:hAnsi="Times" w:eastAsia="Times"/>
          <w:b w:val="0"/>
          <w:i w:val="0"/>
          <w:color w:val="000000"/>
          <w:sz w:val="22"/>
        </w:rPr>
        <w:t>for whatever help you need for that purpose.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good news that Shankerbhai has recovered. Tell him that </w:t>
      </w:r>
      <w:r>
        <w:rPr>
          <w:rFonts w:ascii="Times" w:hAnsi="Times" w:eastAsia="Times"/>
          <w:b w:val="0"/>
          <w:i w:val="0"/>
          <w:color w:val="000000"/>
          <w:sz w:val="22"/>
        </w:rPr>
        <w:t>he should not fall ill again.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given any sewing work to Gangadevi? If you have not, </w:t>
      </w:r>
      <w:r>
        <w:rPr>
          <w:rFonts w:ascii="Times" w:hAnsi="Times" w:eastAsia="Times"/>
          <w:b w:val="0"/>
          <w:i w:val="0"/>
          <w:color w:val="000000"/>
          <w:sz w:val="22"/>
        </w:rPr>
        <w:t>please do.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today’s post in the afternoon. Chi. Narandas is upset.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his letters to you. If all of you agree, let them all remain [in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Ashram] on the basis suggested by Chi. Narandas and let Radha’s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be counted for payment. I have objection against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arrangement, too, but I do not wish to be obstinate. I would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not hurt Narandas.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it was decided to retain Shanabhai. If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suspicion against him, it would not be proper to ask him to </w:t>
      </w:r>
      <w:r>
        <w:rPr>
          <w:rFonts w:ascii="Times" w:hAnsi="Times" w:eastAsia="Times"/>
          <w:b w:val="0"/>
          <w:i w:val="0"/>
          <w:color w:val="000000"/>
          <w:sz w:val="22"/>
        </w:rPr>
        <w:t>leave.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Patro- 7: Shri Chhaganlal Joshine</w:t>
      </w:r>
      <w:r>
        <w:rPr>
          <w:rFonts w:ascii="Times" w:hAnsi="Times" w:eastAsia="Times"/>
          <w:b w:val="0"/>
          <w:i w:val="0"/>
          <w:color w:val="000000"/>
          <w:sz w:val="18"/>
        </w:rPr>
        <w:t>, pp. 18-9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54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389. TELEGRAM TO DR. B. C. ROY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IDHAN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36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ELLINGTON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sectPr>
          <w:type w:val="continuous"/>
          <w:pgSz w:w="9360" w:h="12960"/>
          <w:pgMar w:top="516" w:right="1404" w:bottom="468" w:left="1440" w:header="720" w:footer="720" w:gutter="0"/>
          <w:cols w:num="2" w:equalWidth="0">
            <w:col w:w="3384" w:space="0"/>
            <w:col w:w="3132" w:space="0"/>
          </w:cols>
          <w:docGrid w:linePitch="360"/>
        </w:sectPr>
      </w:pPr>
    </w:p>
    <w:p>
      <w:pPr>
        <w:autoSpaceDN w:val="0"/>
        <w:autoSpaceDE w:val="0"/>
        <w:widowControl/>
        <w:spacing w:line="226" w:lineRule="exact" w:before="40" w:after="550"/>
        <w:ind w:left="1186" w:right="0" w:hanging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ARDHA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3,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type w:val="nextColumn"/>
          <w:pgSz w:w="9360" w:h="12960"/>
          <w:pgMar w:top="516" w:right="1404" w:bottom="468" w:left="1440" w:header="720" w:footer="720" w:gutter="0"/>
          <w:cols w:num="2" w:equalWidth="0">
            <w:col w:w="3384" w:space="0"/>
            <w:col w:w="313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</w:tblGrid>
      <w:tr>
        <w:trPr>
          <w:trHeight w:hRule="exact" w:val="208"/>
        </w:trPr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RECEIVED </w:t>
            </w:r>
          </w:p>
        </w:tc>
        <w:tc>
          <w:tcPr>
            <w:tcW w:type="dxa" w:w="1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2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LETTER </w:t>
            </w:r>
          </w:p>
        </w:tc>
        <w:tc>
          <w:tcPr>
            <w:tcW w:type="dxa" w:w="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WHICH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 </w:t>
            </w:r>
          </w:p>
        </w:tc>
        <w:tc>
          <w:tcPr>
            <w:tcW w:type="dxa" w:w="1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VARIANCE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WITH</w:t>
            </w:r>
          </w:p>
        </w:tc>
      </w:tr>
      <w:tr>
        <w:trPr>
          <w:trHeight w:hRule="exact" w:val="240"/>
        </w:trPr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PUBLISHED </w:t>
            </w:r>
          </w:p>
        </w:tc>
        <w:tc>
          <w:tcPr>
            <w:tcW w:type="dxa" w:w="1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REPORTS </w:t>
            </w:r>
          </w:p>
        </w:tc>
        <w:tc>
          <w:tcPr>
            <w:tcW w:type="dxa" w:w="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ABOUT </w:t>
            </w:r>
          </w:p>
        </w:tc>
        <w:tc>
          <w:tcPr>
            <w:tcW w:type="dxa" w:w="1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EXHIBITION. </w:t>
            </w:r>
          </w:p>
        </w:tc>
        <w:tc>
          <w:tcPr>
            <w:tcW w:type="dxa" w:w="79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SEEMS </w:t>
            </w:r>
          </w:p>
        </w:tc>
        <w:tc>
          <w:tcPr>
            <w:tcW w:type="dxa" w:w="4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</w:t>
            </w:r>
          </w:p>
        </w:tc>
      </w:tr>
      <w:tr>
        <w:trPr>
          <w:trHeight w:hRule="exact" w:val="240"/>
        </w:trPr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TOO </w:t>
            </w:r>
          </w:p>
        </w:tc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LATE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NOW </w:t>
            </w:r>
          </w:p>
        </w:tc>
        <w:tc>
          <w:tcPr>
            <w:tcW w:type="dxa" w:w="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1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ASSOCIATION </w:t>
            </w:r>
          </w:p>
        </w:tc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JUS-</w:t>
            </w:r>
          </w:p>
        </w:tc>
      </w:tr>
      <w:tr>
        <w:trPr>
          <w:trHeight w:hRule="exact" w:val="258"/>
        </w:trPr>
        <w:tc>
          <w:tcPr>
            <w:tcW w:type="dxa" w:w="5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TICE </w:t>
            </w:r>
          </w:p>
        </w:tc>
        <w:tc>
          <w:tcPr>
            <w:tcW w:type="dxa" w:w="61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140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EXHIBITION. </w:t>
            </w:r>
          </w:p>
        </w:tc>
        <w:tc>
          <w:tcPr>
            <w:tcW w:type="dxa" w:w="6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BUT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 </w:t>
            </w:r>
          </w:p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LIFTING </w:t>
            </w:r>
          </w:p>
        </w:tc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BAN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LOOK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 YOU SEE LOCAL KHADI ORGANIZATION.</w:t>
      </w:r>
    </w:p>
    <w:p>
      <w:pPr>
        <w:autoSpaceDN w:val="0"/>
        <w:autoSpaceDE w:val="0"/>
        <w:widowControl/>
        <w:spacing w:line="266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13316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390. TELEGRAM TO SATIS CHANDRA DAS GUPTA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3,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HADISTHAN</w:t>
      </w:r>
    </w:p>
    <w:p>
      <w:pPr>
        <w:autoSpaceDN w:val="0"/>
        <w:autoSpaceDE w:val="0"/>
        <w:widowControl/>
        <w:spacing w:line="266" w:lineRule="exact" w:before="14" w:after="4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56"/>
        </w:trPr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RECEIVED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OFFICIAL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LETTER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ABOUT </w:t>
            </w:r>
          </w:p>
        </w:tc>
        <w:tc>
          <w:tcPr>
            <w:tcW w:type="dxa" w:w="1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EXHIBITION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LIFT-</w:t>
            </w:r>
          </w:p>
        </w:tc>
      </w:tr>
      <w:tr>
        <w:trPr>
          <w:trHeight w:hRule="exact" w:val="25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ING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BAN.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MAY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ARRANGE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KHADI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COURT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IF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POSSIBLE .</w:t>
      </w:r>
    </w:p>
    <w:p>
      <w:pPr>
        <w:autoSpaceDN w:val="0"/>
        <w:autoSpaceDE w:val="0"/>
        <w:widowControl/>
        <w:spacing w:line="266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13318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391. TELEGRAM TO SECRETARY, A. I. S. A., AHMEDABAD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3,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HARKHA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tabs>
          <w:tab w:pos="890" w:val="left"/>
          <w:tab w:pos="1670" w:val="left"/>
          <w:tab w:pos="2890" w:val="left"/>
          <w:tab w:pos="4030" w:val="left"/>
          <w:tab w:pos="5090" w:val="left"/>
          <w:tab w:pos="6030" w:val="left"/>
        </w:tabs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RECEIVED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OFFICIAL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LETTER.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EXHI-</w:t>
      </w:r>
    </w:p>
    <w:p>
      <w:pPr>
        <w:autoSpaceDN w:val="0"/>
        <w:tabs>
          <w:tab w:pos="1050" w:val="left"/>
          <w:tab w:pos="1930" w:val="left"/>
          <w:tab w:pos="2830" w:val="left"/>
          <w:tab w:pos="3690" w:val="left"/>
          <w:tab w:pos="4870" w:val="left"/>
          <w:tab w:pos="60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BITORS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ATTEND.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PRESS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STATEMENT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13317</w:t>
      </w:r>
    </w:p>
    <w:p>
      <w:pPr>
        <w:autoSpaceDN w:val="0"/>
        <w:autoSpaceDE w:val="0"/>
        <w:widowControl/>
        <w:spacing w:line="240" w:lineRule="exact" w:before="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Dr. B. C. Roy”, 3-12-1928.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telegram received on December 3 at Wardha;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Satis Chandra Das Gupta”, 3-12-1928.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Free Press and Associated Press”, 3-12-1928.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type w:val="continuous"/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392. TELEGRAM TO SHANKERLAL BANKER</w:t>
      </w:r>
    </w:p>
    <w:p>
      <w:pPr>
        <w:autoSpaceDN w:val="0"/>
        <w:autoSpaceDE w:val="0"/>
        <w:widowControl/>
        <w:spacing w:line="294" w:lineRule="exact" w:before="6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3, 1928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ANKER</w:t>
      </w:r>
    </w:p>
    <w:p>
      <w:pPr>
        <w:autoSpaceDN w:val="0"/>
        <w:autoSpaceDE w:val="0"/>
        <w:widowControl/>
        <w:spacing w:line="266" w:lineRule="exact" w:before="14" w:after="4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IRZAPUR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6"/>
        <w:gridCol w:w="1086"/>
        <w:gridCol w:w="1086"/>
        <w:gridCol w:w="1086"/>
        <w:gridCol w:w="1086"/>
        <w:gridCol w:w="1086"/>
      </w:tblGrid>
      <w:tr>
        <w:trPr>
          <w:trHeight w:hRule="exact" w:val="27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ASSOCIATION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BHANDARS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SHOULD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EXHIBIT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THEY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CAN.</w:t>
      </w:r>
    </w:p>
    <w:p>
      <w:pPr>
        <w:autoSpaceDN w:val="0"/>
        <w:autoSpaceDE w:val="0"/>
        <w:widowControl/>
        <w:spacing w:line="266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13307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393. TELEGRAM TO FREE PRESS AND ASSOCIATED PRESS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3,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4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FREE PRESS, ASSOCIATED PRESS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hRule="exact" w:val="272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VIEW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BENGAL </w:t>
            </w:r>
          </w:p>
        </w:tc>
        <w:tc>
          <w:tcPr>
            <w:tcW w:type="dxa" w:w="1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COMMITTEE’S </w:t>
            </w:r>
          </w:p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DECISION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GANDHIJI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ADVI-</w:t>
            </w:r>
          </w:p>
        </w:tc>
      </w:tr>
      <w:tr>
        <w:trPr>
          <w:trHeight w:hRule="exact" w:val="260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SES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THOSE </w:t>
            </w:r>
          </w:p>
        </w:tc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KHADI </w:t>
            </w:r>
          </w:p>
        </w:tc>
        <w:tc>
          <w:tcPr>
            <w:tcW w:type="dxa" w:w="18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ORGANIZATIONS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PARTAKE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CON-</w:t>
            </w:r>
          </w:p>
        </w:tc>
      </w:tr>
      <w:tr>
        <w:trPr>
          <w:trHeight w:hRule="exact" w:val="268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GRESS 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EXHIBITION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WHO </w:t>
            </w:r>
          </w:p>
        </w:tc>
        <w:tc>
          <w:tcPr>
            <w:tcW w:type="dxa" w:w="95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 </w:t>
            </w:r>
          </w:p>
        </w:tc>
        <w:tc>
          <w:tcPr>
            <w:tcW w:type="dxa" w:w="9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DURING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SHORT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TIME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LEFT DO SO.</w:t>
      </w:r>
    </w:p>
    <w:p>
      <w:pPr>
        <w:autoSpaceDN w:val="0"/>
        <w:autoSpaceDE w:val="0"/>
        <w:widowControl/>
        <w:spacing w:line="240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13319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394. LETTER TO DR. B. C. ROY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BIDHAN,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makes sad reading. It is remarkable you accuse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not having dealt fairly by the Committee whereas I should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accuser. I had felt that I had shown the most delicate consideration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and in the attempt had suppressed myself. Lest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moment the Committee might feel offended, I have forced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your attention and tried to argue with you all and then to let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what you liked without exposing you to any criticism from me </w:t>
      </w:r>
      <w:r>
        <w:rPr>
          <w:rFonts w:ascii="Times" w:hAnsi="Times" w:eastAsia="Times"/>
          <w:b w:val="0"/>
          <w:i w:val="0"/>
          <w:color w:val="000000"/>
          <w:sz w:val="22"/>
        </w:rPr>
        <w:t>in the Press.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business now. If the published reports are true,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not. Here is a tit-bit. The Exhibition authorities have approached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Governments for exhibits! But perhaps you do not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>has happened.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Nor do I like this deference to Panditji’s wishes. I have prom-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Satis Chandra Das Gupta”, 3-12-1928.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ised that I shall attend the Congress in any event. Why should the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not work out its policy unhampered by personal consider-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ations? Why should there be a public misunderstanding because I do </w:t>
      </w:r>
      <w:r>
        <w:rPr>
          <w:rFonts w:ascii="Times" w:hAnsi="Times" w:eastAsia="Times"/>
          <w:b w:val="0"/>
          <w:i w:val="0"/>
          <w:color w:val="000000"/>
          <w:sz w:val="22"/>
        </w:rPr>
        <w:t>not attend the Exhibition or the A.I.S.A. is not represented?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it is. You have rescinded your previous resolution.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therefore wired to you and the Secretary of the A.I.S.A. 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 Babu, the Bengal Agent. I do not know how far it will be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organize the khaddar court. You will please now get hold of Satis </w:t>
      </w:r>
      <w:r>
        <w:rPr>
          <w:rFonts w:ascii="Times" w:hAnsi="Times" w:eastAsia="Times"/>
          <w:b w:val="0"/>
          <w:i w:val="0"/>
          <w:color w:val="000000"/>
          <w:sz w:val="22"/>
        </w:rPr>
        <w:t>Babu and other workers and do whatever is possible.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grief was there. Your decision and letter have not eased it.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 unreality about the whole thing. O God, lead us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unreal to the Real.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personal in this letter. It is the outpouring of a </w:t>
      </w:r>
      <w:r>
        <w:rPr>
          <w:rFonts w:ascii="Times" w:hAnsi="Times" w:eastAsia="Times"/>
          <w:b w:val="0"/>
          <w:i w:val="0"/>
          <w:color w:val="000000"/>
          <w:sz w:val="22"/>
        </w:rPr>
        <w:t>troubled soul.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IDHAN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36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ELLINGTON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13758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395. LETTER TO SATIS CHANDRA DAS GUPTA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all your letters. The whole affair is bad. But we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resist. Therefore I have wired 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Please inform the other centres.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now do whatever is possible. I have sent a wire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Shankerlal too and issued a brief Press message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Here are copies of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correspondence.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 more today but love of which you will need now much.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8921</w:t>
      </w:r>
    </w:p>
    <w:p>
      <w:pPr>
        <w:autoSpaceDN w:val="0"/>
        <w:autoSpaceDE w:val="0"/>
        <w:widowControl/>
        <w:spacing w:line="240" w:lineRule="exact" w:before="1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Satis Chandra Das Gupta”, 3-12-1928.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Shankerlal Banker”, 3-12-1928.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Free Press and Associated Press”, 3-12-1928.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396. LETTER TO JAWAHARLAL NEHRU</w:t>
      </w:r>
    </w:p>
    <w:p>
      <w:pPr>
        <w:autoSpaceDN w:val="0"/>
        <w:autoSpaceDE w:val="0"/>
        <w:widowControl/>
        <w:spacing w:line="244" w:lineRule="exact" w:before="128" w:after="0"/>
        <w:ind w:left="4790" w:right="0" w:firstLine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3, 1928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love to you. It was all done bravely. You have braver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do. May God spare you for many a long year to come and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His chosen instrument for freeing India from yoke.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8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A Bunch of Old Letters, </w:t>
      </w:r>
      <w:r>
        <w:rPr>
          <w:rFonts w:ascii="Times" w:hAnsi="Times" w:eastAsia="Times"/>
          <w:b w:val="0"/>
          <w:i w:val="0"/>
          <w:color w:val="000000"/>
          <w:sz w:val="20"/>
        </w:rPr>
        <w:t>p. 68</w:t>
      </w:r>
    </w:p>
    <w:p>
      <w:pPr>
        <w:autoSpaceDN w:val="0"/>
        <w:autoSpaceDE w:val="0"/>
        <w:widowControl/>
        <w:spacing w:line="292" w:lineRule="exact" w:before="33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397. LETTER TO ASHRAM WOMEN</w:t>
      </w:r>
    </w:p>
    <w:p>
      <w:pPr>
        <w:autoSpaceDN w:val="0"/>
        <w:autoSpaceDE w:val="0"/>
        <w:widowControl/>
        <w:spacing w:line="244" w:lineRule="exact" w:before="128" w:after="0"/>
        <w:ind w:left="3570" w:right="0" w:firstLine="20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ARDHA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Silence Day, December 3, 1928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written by Gangabehn. There is some point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about the noise. But the responsibility for it lies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children but also with the adults. Again, it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for you to observe silence or to make the children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 while dining or working. The main point is this: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think that if there is no talking, time will hang heavily while dining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working; or that the children cannot be kept quiet.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men who do their work quietly. You know, do you not?,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labourers in big factories are forced to keep silent while working.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cannot we voluntarily do what they have to do under </w:t>
      </w:r>
      <w:r>
        <w:rPr>
          <w:rFonts w:ascii="Times" w:hAnsi="Times" w:eastAsia="Times"/>
          <w:b w:val="0"/>
          <w:i w:val="0"/>
          <w:color w:val="000000"/>
          <w:sz w:val="22"/>
        </w:rPr>
        <w:t>compulsion?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Hereafter Kakasaheb will be with you once a week. Do you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 on Valjibhai too coming there? If I press him, he will come;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he is always too busy and so, as a rule, I do not like to put </w:t>
      </w:r>
      <w:r>
        <w:rPr>
          <w:rFonts w:ascii="Times" w:hAnsi="Times" w:eastAsia="Times"/>
          <w:b w:val="0"/>
          <w:i w:val="0"/>
          <w:color w:val="000000"/>
          <w:sz w:val="22"/>
        </w:rPr>
        <w:t>any more burden upon him, if I can help it.</w:t>
      </w:r>
    </w:p>
    <w:p>
      <w:pPr>
        <w:autoSpaceDN w:val="0"/>
        <w:autoSpaceDE w:val="0"/>
        <w:widowControl/>
        <w:spacing w:line="220" w:lineRule="exact" w:before="66" w:after="4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02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3683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20" w:lineRule="exact" w:before="3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Explaining this in his book, Jawaharlal Nehru had written: “I think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was written soon after the incident at Lucknow when many of us demonstrated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peacefully against the arrival of the Simon Commission there. We were severely </w:t>
      </w:r>
      <w:r>
        <w:rPr>
          <w:rFonts w:ascii="Times" w:hAnsi="Times" w:eastAsia="Times"/>
          <w:b w:val="0"/>
          <w:i w:val="0"/>
          <w:color w:val="000000"/>
          <w:sz w:val="18"/>
        </w:rPr>
        <w:t>beaten by the baton and lathi blows of the police.”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398. LETTER TO MAHADEV DESAI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3,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You are busy doing more work even than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when you were in the [Udyoga] Mandir. I am happy that you are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doing it in the right spirit. Write to me when you can.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Harker’s article for inclusion. She asks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. I suggest that you yourself should reply to her.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other news, please be satisfied with what Pyarelal and </w:t>
      </w:r>
      <w:r>
        <w:rPr>
          <w:rFonts w:ascii="Times" w:hAnsi="Times" w:eastAsia="Times"/>
          <w:b w:val="0"/>
          <w:i w:val="0"/>
          <w:color w:val="000000"/>
          <w:sz w:val="22"/>
        </w:rPr>
        <w:t>Subbiah tell you in their letters.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note and understood the views you express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 am certainly not unhappy that you do not write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spin.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hurt if I thought that you were not doing something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lethargy. A sincere person may or may not do a particular thing, it is </w:t>
      </w:r>
      <w:r>
        <w:rPr>
          <w:rFonts w:ascii="Times" w:hAnsi="Times" w:eastAsia="Times"/>
          <w:b w:val="0"/>
          <w:i w:val="0"/>
          <w:color w:val="000000"/>
          <w:sz w:val="22"/>
        </w:rPr>
        <w:t>all the same. I include you among such sincere persons.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on the accompanying letter to Manilal at his present </w:t>
      </w:r>
      <w:r>
        <w:rPr>
          <w:rFonts w:ascii="Times" w:hAnsi="Times" w:eastAsia="Times"/>
          <w:b w:val="0"/>
          <w:i w:val="0"/>
          <w:color w:val="000000"/>
          <w:sz w:val="22"/>
        </w:rPr>
        <w:t>address.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11445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399. LETTER TO MANILAL AND SUSHILA GANDHI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has asked us to suggest a name for the baby girl.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Nanabhai has already cabled the name and, therefore,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give her another name. The name “Dhairyabala” is also a </w:t>
      </w:r>
      <w:r>
        <w:rPr>
          <w:rFonts w:ascii="Times" w:hAnsi="Times" w:eastAsia="Times"/>
          <w:b w:val="0"/>
          <w:i w:val="0"/>
          <w:color w:val="000000"/>
          <w:sz w:val="22"/>
        </w:rPr>
        <w:t>good one. It requires many other virtues to be able to cultivate pati-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has no taint of lethargy in it. Bhartrihari described pati-</w:t>
      </w:r>
      <w:r>
        <w:rPr>
          <w:rFonts w:ascii="Times" w:hAnsi="Times" w:eastAsia="Times"/>
          <w:b w:val="0"/>
          <w:i w:val="0"/>
          <w:color w:val="000000"/>
          <w:sz w:val="22"/>
        </w:rPr>
        <w:t>ence as father. “He whose father is patience and mother is forbe-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Emma Harker’s article “The Lion of the Punjab” which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6-12-1928. The preceding Silence Day was on 3-12-1928.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That is, keep a diary;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Mahadev Desai,” 30-11-1928.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Dhairya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means ‘patience’.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arance, whose wife is undisturbed peace of mind”, etc. If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>know the full verse, please let me know and I will give you the text.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Tara and Shanti were here for four days. I met Nanabhai on the </w:t>
      </w:r>
      <w:r>
        <w:rPr>
          <w:rFonts w:ascii="Times" w:hAnsi="Times" w:eastAsia="Times"/>
          <w:b w:val="0"/>
          <w:i w:val="0"/>
          <w:color w:val="000000"/>
          <w:sz w:val="22"/>
        </w:rPr>
        <w:t>way [to Wardha]. Kishorelal will stay for the present at Vileparle.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are Ba, Pyarelal, Subbiah and Chhotelal. Mahadev has </w:t>
      </w:r>
      <w:r>
        <w:rPr>
          <w:rFonts w:ascii="Times" w:hAnsi="Times" w:eastAsia="Times"/>
          <w:b w:val="0"/>
          <w:i w:val="0"/>
          <w:color w:val="000000"/>
          <w:sz w:val="22"/>
        </w:rPr>
        <w:t>had to go and stay at Bardoli.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are all right, all of us.</w:t>
      </w:r>
    </w:p>
    <w:p>
      <w:pPr>
        <w:autoSpaceDN w:val="0"/>
        <w:autoSpaceDE w:val="0"/>
        <w:widowControl/>
        <w:spacing w:line="220" w:lineRule="exact" w:before="66" w:after="4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18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0" w:lineRule="exact" w:before="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[PS.]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Fund.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90" w:val="left"/>
              </w:tabs>
              <w:autoSpaceDE w:val="0"/>
              <w:widowControl/>
              <w:spacing w:line="426" w:lineRule="exact" w:before="0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If you can, collect contributions there for the Lalaji Memorial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4745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400. LETTER TO PRABHAVATI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3,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tabs>
          <w:tab w:pos="550" w:val="left"/>
          <w:tab w:pos="57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your letters regularly. I am writing to Babuji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children regular in coming to Bal Mandir? Are they </w:t>
      </w:r>
      <w:r>
        <w:rPr>
          <w:rFonts w:ascii="Times" w:hAnsi="Times" w:eastAsia="Times"/>
          <w:b w:val="0"/>
          <w:i w:val="0"/>
          <w:color w:val="000000"/>
          <w:sz w:val="22"/>
        </w:rPr>
        <w:t>attentive? Has Bimla fully recovered now?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think it is time for you to leave for Dwarka.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3338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401. MY NOTES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4, 1928</w:t>
      </w:r>
    </w:p>
    <w:p>
      <w:pPr>
        <w:autoSpaceDN w:val="0"/>
        <w:autoSpaceDE w:val="0"/>
        <w:widowControl/>
        <w:spacing w:line="266" w:lineRule="exact" w:before="1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ALAJI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EMORIAL</w:t>
      </w:r>
    </w:p>
    <w:p>
      <w:pPr>
        <w:autoSpaceDN w:val="0"/>
        <w:autoSpaceDE w:val="0"/>
        <w:widowControl/>
        <w:spacing w:line="24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reports that I have received while writing this on the 4th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December are hopeful. By contributing Rs. 15,000 on his own behalf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Wardha meeting, Shri Ghanshyamdas Birla has made a good </w:t>
      </w:r>
      <w:r>
        <w:rPr>
          <w:rFonts w:ascii="Times" w:hAnsi="Times" w:eastAsia="Times"/>
          <w:b w:val="0"/>
          <w:i w:val="0"/>
          <w:color w:val="000000"/>
          <w:sz w:val="22"/>
        </w:rPr>
        <w:t>beginning. A committee consisting of worthy persons has been for-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Prabhavati’s proposed trip to Dwarka;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Prabhavati”, 9-12-1928.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Brij Kishore Prasad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med in the Punjab and it hopes to collect a good amount.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and the Gujaratis will as usual contribute a share which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of them. If we have genuine feelings for the “Lion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Punjab”, if we accept the worthiness of this Memorial and if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in those who have formulated the scheme for this Fund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in the trustees, it should not take long for it to be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subscribed. And it is a matter of prestige for us that not much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elapse before this is done. Hence it is my hope that Gujarat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up whatever is to be subscribed as soon as possible. The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Shraddhanandji’s Gurukul had years ago, by sending for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struggle Rs. 300 to Rs. 400 earned as wages for working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labourers, answered the question of what should be done in such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students and salaried workers, who do not have large sums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to spare and are hardly able to make both ends meet.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contribute their share by working as labourers, while for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unable to do so, or though being able do not find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opportunity, the way is open on such occasions to give up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pleasures for a specific period of time. If they are addicted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anything, they can save money by giving up their addiction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or long period or they may give up an item of food, as was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women-teachers and girls of Kanya Gurukul in Dehra Dun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of the struggle in Bardoli. Hence there are many ways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those who wish to contribute to this Fund. We have formed an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 that we do not contribute anything until someone approaches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funds. It is to be hoped that no one will wait for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him for donations in the case of a memorial for a patriot </w:t>
      </w:r>
      <w:r>
        <w:rPr>
          <w:rFonts w:ascii="Times" w:hAnsi="Times" w:eastAsia="Times"/>
          <w:b w:val="0"/>
          <w:i w:val="0"/>
          <w:color w:val="000000"/>
          <w:sz w:val="22"/>
        </w:rPr>
        <w:t>like Lalaji.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9-12-1928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402. LETTER TO ACHYUTANAND PUROHIT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ARDHA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4,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as also your telegram. I have not said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because I am unable to fix the date. It will be somewhere </w:t>
      </w:r>
      <w:r>
        <w:rPr>
          <w:rFonts w:ascii="Times" w:hAnsi="Times" w:eastAsia="Times"/>
          <w:b w:val="0"/>
          <w:i w:val="0"/>
          <w:color w:val="000000"/>
          <w:sz w:val="22"/>
        </w:rPr>
        <w:t>between the 20th and 23rd instant.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besides my wife three or four with me about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worry to make any special arrangements. They will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you put me up. No special arrangements are necessary for me </w:t>
      </w:r>
      <w:r>
        <w:rPr>
          <w:rFonts w:ascii="Times" w:hAnsi="Times" w:eastAsia="Times"/>
          <w:b w:val="0"/>
          <w:i w:val="0"/>
          <w:color w:val="000000"/>
          <w:sz w:val="22"/>
        </w:rPr>
        <w:t>either. I would like you to save every pice you can of the funds that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collect. You need not send for any fruit for me.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food will do. All that you may arrange to have ready is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pounds of goat’s milk. One thing I do need is a commode kept in a </w:t>
      </w:r>
      <w:r>
        <w:rPr>
          <w:rFonts w:ascii="Times" w:hAnsi="Times" w:eastAsia="Times"/>
          <w:b w:val="0"/>
          <w:i w:val="0"/>
          <w:color w:val="000000"/>
          <w:sz w:val="22"/>
        </w:rPr>
        <w:t>clean place. You will please not send for any fruit from Calcutta.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13009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403. LETTER TO PADMAJA NAIDU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4,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PADMAJA,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mind this dictated letter. It is better that I dictate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that I delay writing to you. What on earth are you doing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health? Is it not more your mind that is at fault? Why can’t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up your mind to be and remain healthy? This set back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is bound to trouble the poor old songstress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America.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become a good daughter.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SHRIMATI PADMAJA NAIDU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HYDERABAD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13013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404. LETTER TO DR. B. S. MOONJE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ARDHA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4,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MOONJE,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just received your letter. If you want an early date and if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is convenient I suggest Thursday next at 4 p.m., i.e., 6th instant; if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day is not convenient, 11th Tuesday at 4 p.m.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DR. B. S. MOONJE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NAGPUR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13014</w:t>
      </w:r>
    </w:p>
    <w:p>
      <w:pPr>
        <w:autoSpaceDN w:val="0"/>
        <w:autoSpaceDE w:val="0"/>
        <w:widowControl/>
        <w:spacing w:line="240" w:lineRule="exact" w:before="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her letter dated November 16, which read: “I have been very bad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 last fortnight” (S.N. 13001).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Sarojini Naidu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405. LETTER TO H. M. JAGANNATH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4,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signatories to the appeal propose to raise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lakhs to be utilized for the promotion of the political activities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Lala Lajpat Rai. These naturally include the welfare of the suppressed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classes. You may know that some workers of Lalaji are devoting their </w:t>
      </w:r>
      <w:r>
        <w:rPr>
          <w:rFonts w:ascii="Times" w:hAnsi="Times" w:eastAsia="Times"/>
          <w:b w:val="0"/>
          <w:i w:val="0"/>
          <w:color w:val="000000"/>
          <w:sz w:val="22"/>
        </w:rPr>
        <w:t>energy exclusively to the service of the suppressed classes.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H. M. J</w:t>
      </w:r>
      <w:r>
        <w:rPr>
          <w:rFonts w:ascii="Times" w:hAnsi="Times" w:eastAsia="Times"/>
          <w:b w:val="0"/>
          <w:i w:val="0"/>
          <w:color w:val="000000"/>
          <w:sz w:val="16"/>
        </w:rPr>
        <w:t>AGANNATH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RESIDENT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LL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RUNDHATEEYA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ABHA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13016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406. LETTER TO SIR MAHOMED HABIBULLAH</w:t>
      </w:r>
    </w:p>
    <w:p>
      <w:pPr>
        <w:autoSpaceDN w:val="0"/>
        <w:autoSpaceDE w:val="0"/>
        <w:widowControl/>
        <w:spacing w:line="266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4,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for which I thank you. You will note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said one word as yet about the appointment and I propose to </w:t>
      </w:r>
      <w:r>
        <w:rPr>
          <w:rFonts w:ascii="Times" w:hAnsi="Times" w:eastAsia="Times"/>
          <w:b w:val="0"/>
          <w:i w:val="0"/>
          <w:color w:val="000000"/>
          <w:sz w:val="22"/>
        </w:rPr>
        <w:t>retain my silence as long as I can.</w:t>
      </w:r>
    </w:p>
    <w:p>
      <w:pPr>
        <w:autoSpaceDN w:val="0"/>
        <w:autoSpaceDE w:val="0"/>
        <w:widowControl/>
        <w:spacing w:line="220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0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AHOMED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ABIBULLAH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AHADUR</w:t>
      </w:r>
      <w:r>
        <w:rPr>
          <w:rFonts w:ascii="Times" w:hAnsi="Times" w:eastAsia="Times"/>
          <w:b w:val="0"/>
          <w:i w:val="0"/>
          <w:color w:val="000000"/>
          <w:sz w:val="20"/>
        </w:rPr>
        <w:t>, C. I. E.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EMBER</w:t>
      </w:r>
      <w:r>
        <w:rPr>
          <w:rFonts w:ascii="Times" w:hAnsi="Times" w:eastAsia="Times"/>
          <w:b w:val="0"/>
          <w:i w:val="0"/>
          <w:color w:val="000000"/>
          <w:sz w:val="20"/>
        </w:rPr>
        <w:t>, V</w:t>
      </w:r>
      <w:r>
        <w:rPr>
          <w:rFonts w:ascii="Times" w:hAnsi="Times" w:eastAsia="Times"/>
          <w:b w:val="0"/>
          <w:i w:val="0"/>
          <w:color w:val="000000"/>
          <w:sz w:val="16"/>
        </w:rPr>
        <w:t>ICEROY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OUNCIL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15094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5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407. LETTER TO SECRETARY, KHALSA DIWAN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SOCIETY, VANCOUVER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4,1928</w:t>
      </w:r>
    </w:p>
    <w:p>
      <w:pPr>
        <w:autoSpaceDN w:val="0"/>
        <w:autoSpaceDE w:val="0"/>
        <w:widowControl/>
        <w:spacing w:line="266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HALSA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IWAN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IKH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EMPLE</w:t>
      </w:r>
      <w:r>
        <w:rPr>
          <w:rFonts w:ascii="Times" w:hAnsi="Times" w:eastAsia="Times"/>
          <w:b w:val="0"/>
          <w:i w:val="0"/>
          <w:color w:val="000000"/>
          <w:sz w:val="20"/>
        </w:rPr>
        <w:t>,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ANCOUVER </w:t>
      </w:r>
      <w:r>
        <w:rPr>
          <w:rFonts w:ascii="Times" w:hAnsi="Times" w:eastAsia="Times"/>
          <w:b w:val="0"/>
          <w:i w:val="0"/>
          <w:color w:val="000000"/>
          <w:sz w:val="20"/>
        </w:rPr>
        <w:t>B. C.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for which I thank you. We were all wondering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this money was for and from whom.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now enclose receipt for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amount which will be utilized as desired by you.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15116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408. LETTER TO RAMNIKLAL MODI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December 4,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RAMNIKLAL,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both your letters concerning non-violence.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preserved them. I am despatching the matter about Bhai Bechardas for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article could have been more clearly written.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tales been given, they would have been useful to scholars. But now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take more of your time in this matter. It is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to bring light to the present atmosphere of darkness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depression. I have received another pure-hearted letter from the editor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Jain Jagat.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writes that the material provided by him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insufficient. He writes that the present idea of non-violence lacks </w:t>
      </w:r>
      <w:r>
        <w:rPr>
          <w:rFonts w:ascii="Times" w:hAnsi="Times" w:eastAsia="Times"/>
          <w:b w:val="0"/>
          <w:i w:val="0"/>
          <w:color w:val="000000"/>
          <w:sz w:val="22"/>
        </w:rPr>
        <w:t>clarity of conception and is devoid of spirituality. I for one exper-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ience this at every step . . . Pure behaviour is the only true means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over that deficiency. Therefore the article does not interest me. If </w:t>
      </w:r>
      <w:r>
        <w:rPr>
          <w:rFonts w:ascii="Times" w:hAnsi="Times" w:eastAsia="Times"/>
          <w:b w:val="0"/>
          <w:i w:val="0"/>
          <w:color w:val="000000"/>
          <w:sz w:val="22"/>
        </w:rPr>
        <w:t>pure non-violence does not enter our practice, what purpose can be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sent Rs. 1,000 for the Bardoli struggle without specifying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what purpose it should be spent. Meanwhile the struggle had come to a successful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conclusion. Thereupon he wrote that the money might be used for relief of those who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suffered during the struggle in Bardoli.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contents this letter appears to have been written about the same</w:t>
      </w:r>
    </w:p>
    <w:p>
      <w:pPr>
        <w:autoSpaceDN w:val="0"/>
        <w:tabs>
          <w:tab w:pos="530" w:val="left"/>
          <w:tab w:pos="870" w:val="left"/>
          <w:tab w:pos="1290" w:val="left"/>
          <w:tab w:pos="2210" w:val="left"/>
          <w:tab w:pos="2630" w:val="left"/>
          <w:tab w:pos="5050" w:val="left"/>
          <w:tab w:pos="5510" w:val="left"/>
          <w:tab w:pos="617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time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 dated November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30,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1928;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“Letter to Ramniklal Modi”, 30-11-1928. The Tuesday following that date was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December 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by learned articles? If we can keep our behaviour pure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scholarship of the whole world will come to our help. Hence, preserve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 and allow yourself as little as possible to be dragged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whirlpool of thoughts. In fact I would say that you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yourself to be so dragged. We should certainly devote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thoughts that are necessary to improve our behaviour. The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thoughts are mere whims. I do wish you would give me news of </w:t>
      </w:r>
      <w:r>
        <w:rPr>
          <w:rFonts w:ascii="Times" w:hAnsi="Times" w:eastAsia="Times"/>
          <w:b w:val="0"/>
          <w:i w:val="0"/>
          <w:color w:val="000000"/>
          <w:sz w:val="22"/>
        </w:rPr>
        <w:t>your physical state.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4185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409. LETTER TO SIR JAGDISH CHANDRA BOSE</w:t>
      </w:r>
    </w:p>
    <w:p>
      <w:pPr>
        <w:autoSpaceDN w:val="0"/>
        <w:autoSpaceDE w:val="0"/>
        <w:widowControl/>
        <w:spacing w:line="266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1928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stupid and live as in a well not knowing what goes 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outside its walls. I came to know of your birthday only yesterday.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Though late, pray let me add my greetings to the many you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received. May you be spared long to enable India to share your ever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increasing power and greatness.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8736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410. LETTER TO VITHALDAS JERAJANI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December 5,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VITHALDAS,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I understand the position about honey. I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been witnessing good evidence of our economic, physical and intell-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ectual poverty.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thought more than I have about methods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propaganda. If you get financial help in your efforts, you will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better work. That is, you will be able to look after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>work in the whole country. See that you acquire excellent health. 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 of remaining in Bombay and getting crushed under the 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work there, you should better go to Matheran and improve your </w:t>
      </w:r>
      <w:r>
        <w:rPr>
          <w:rFonts w:ascii="Times" w:hAnsi="Times" w:eastAsia="Times"/>
          <w:b w:val="0"/>
          <w:i w:val="0"/>
          <w:color w:val="000000"/>
          <w:sz w:val="22"/>
        </w:rPr>
        <w:t>health. I trust you are not grieving over Velabehn’s passing away.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1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Narasinh Mehta’s utterance:“Welcome the snapping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bond, I shall cultivate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bhakti </w:t>
      </w:r>
      <w:r>
        <w:rPr>
          <w:rFonts w:ascii="Times" w:hAnsi="Times" w:eastAsia="Times"/>
          <w:b w:val="0"/>
          <w:i w:val="0"/>
          <w:color w:val="000000"/>
          <w:sz w:val="22"/>
        </w:rPr>
        <w:t>for Shri Gopal the more easily.”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9765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411. LETTER TO MAHADEV DESAI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5,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can get no time at all to write to you. But you should not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behave as if you, too, had resolved not to write this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you remember I gave you a wire about Surajbehn’s husband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be sent to Karsandas? I am sure I gave it to someone. But Karsan-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das does not seem to have received it.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send to you any matter from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which appear you may translate any which seem to you worth </w:t>
      </w:r>
      <w:r>
        <w:rPr>
          <w:rFonts w:ascii="Times" w:hAnsi="Times" w:eastAsia="Times"/>
          <w:b w:val="0"/>
          <w:i w:val="0"/>
          <w:color w:val="000000"/>
          <w:sz w:val="22"/>
        </w:rPr>
        <w:t>translating and inform me immediately.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11441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412. LETTER TO KUSUM DESAI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Wednesday, December 5,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expect to get from you detailed news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Ashram. Does the kitchen run punctually? Is the noise less?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help Gangabehn? Is anyone ill? How does Balbir behave? </w:t>
      </w:r>
      <w:r>
        <w:rPr>
          <w:rFonts w:ascii="Times" w:hAnsi="Times" w:eastAsia="Times"/>
          <w:b w:val="0"/>
          <w:i w:val="0"/>
          <w:color w:val="000000"/>
          <w:sz w:val="22"/>
        </w:rPr>
        <w:t>How does Padma fare?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want to hear about me. If I get some time, I would certainly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write. As it happens, however, I get no time here even to talk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anyone. I keep Pyarelal also very busy with work, so he too cannot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Mahadev Desai’s failure to send the wire to Karsandas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Mahadev Desai”, 9-12-1928.), it is evident that this letter was written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 the other.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spare time. Be patient for a while.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Prabhavati must have left now, and so I do not write to 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knew that Vidyavati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there, I would have written to her.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she is there tell her that she ought not to fall ill.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1762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413. LETTER TO CHHAGANLAL JOSHI</w:t>
      </w:r>
    </w:p>
    <w:p>
      <w:pPr>
        <w:autoSpaceDN w:val="0"/>
        <w:autoSpaceDE w:val="0"/>
        <w:widowControl/>
        <w:spacing w:line="294" w:lineRule="exact" w:before="6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5,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CHHAGANLAL,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would advise you to show to Narandas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letters I write to you. This will make your path easy and will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too. I have written to him advising him that he should not keep </w:t>
      </w:r>
      <w:r>
        <w:rPr>
          <w:rFonts w:ascii="Times" w:hAnsi="Times" w:eastAsia="Times"/>
          <w:b w:val="0"/>
          <w:i w:val="0"/>
          <w:color w:val="000000"/>
          <w:sz w:val="22"/>
        </w:rPr>
        <w:t>aloof.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Santokbehn wishes to leave for Rajkot, let her do so.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see her and try to dissuade her. I shall be happy if she likes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atmosphere and decides to stay on. But I would not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staying in such a condition of mind that I would have to strive </w:t>
      </w:r>
      <w:r>
        <w:rPr>
          <w:rFonts w:ascii="Times" w:hAnsi="Times" w:eastAsia="Times"/>
          <w:b w:val="0"/>
          <w:i w:val="0"/>
          <w:color w:val="000000"/>
          <w:sz w:val="22"/>
        </w:rPr>
        <w:t>every day to keep her pleased and contented.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natural and desirable that one’s relations should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co-workers in national work. The difficulty comes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motive is of self-interest. Once we are convinced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pursuing no personal interest, we can invite all our relations to join us;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do join, it will be only to offer themselves as oblations in a </w:t>
      </w:r>
      <w:r>
        <w:rPr>
          <w:rFonts w:ascii="Times" w:hAnsi="Times" w:eastAsia="Times"/>
          <w:b w:val="0"/>
          <w:i w:val="0"/>
          <w:color w:val="000000"/>
          <w:sz w:val="22"/>
        </w:rPr>
        <w:t>sacrifice.</w:t>
      </w:r>
    </w:p>
    <w:p>
      <w:pPr>
        <w:autoSpaceDN w:val="0"/>
        <w:tabs>
          <w:tab w:pos="550" w:val="left"/>
          <w:tab w:pos="1490" w:val="left"/>
          <w:tab w:pos="2750" w:val="left"/>
          <w:tab w:pos="3410" w:val="left"/>
          <w:tab w:pos="3930" w:val="left"/>
          <w:tab w:pos="5010" w:val="left"/>
          <w:tab w:pos="5610" w:val="left"/>
          <w:tab w:pos="60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Yudhishthira’s. The co-workers of Prophet Mahomed, too, were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relations. Jesus’s co-workers included a brother of his. Lord Salisbury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surrounded himself with relations. When he was criticized for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reply was: “If not my relations, whom else shall I sacrifice?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whom, if not in them, should I put my trust? If I had more relations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worthy of the honour, I would sacrifice them too. For me, </w:t>
      </w:r>
      <w:r>
        <w:rPr>
          <w:rFonts w:ascii="Times" w:hAnsi="Times" w:eastAsia="Times"/>
          <w:b w:val="0"/>
          <w:i w:val="0"/>
          <w:color w:val="000000"/>
          <w:sz w:val="22"/>
        </w:rPr>
        <w:t>this is a sacrifice and not a means of amassing wealth.”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Balfour was a relation of Lord Salisbury’s. We find innumerable </w:t>
      </w:r>
      <w:r>
        <w:rPr>
          <w:rFonts w:ascii="Times" w:hAnsi="Times" w:eastAsia="Times"/>
          <w:b w:val="0"/>
          <w:i w:val="0"/>
          <w:color w:val="000000"/>
          <w:sz w:val="22"/>
        </w:rPr>
        <w:t>instances of a contrary nature, too, in which relations are fixed up in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Prabhavati’s sister, daughter-in-law of Rajendra Prasad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“Letter to Narandas Gandhi”, 29-11-1928. Wednesday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following November 29 fell on this date.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to help them serve themselves. The upshot of this is that to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prompted by unselfish motives, relations and non-relations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same. When one is prompted by selfish motives, what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it make if the co-workers are not relations? Even so, all of us,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in your letter, should be careful. I am convinced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has not cost me anything. You may also believe this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about our equals. In our country, equals cannot easily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together, because the spirit of self-sacrifice has not yet been fully </w:t>
      </w:r>
      <w:r>
        <w:rPr>
          <w:rFonts w:ascii="Times" w:hAnsi="Times" w:eastAsia="Times"/>
          <w:b w:val="0"/>
          <w:i w:val="0"/>
          <w:color w:val="000000"/>
          <w:sz w:val="22"/>
        </w:rPr>
        <w:t>developed.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understood exactly your question about the goshala.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have to explain it further before I understand it.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let Lahoriram stay with us as long as he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 to bed and goes his way. It will be another matter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control his palate. If we are convinced that he is a good 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send away a person who has joined us. The case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different if we had not admitted him when he first came.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enough if we keep ourselves ready to lay down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when robbers raid the Ashram. God will preserve our honour.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thing would be that one of our men should go and work </w:t>
      </w:r>
      <w:r>
        <w:rPr>
          <w:rFonts w:ascii="Times" w:hAnsi="Times" w:eastAsia="Times"/>
          <w:b w:val="0"/>
          <w:i w:val="0"/>
          <w:color w:val="000000"/>
          <w:sz w:val="22"/>
        </w:rPr>
        <w:t>among the robbers.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 .]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revised the letter after writing it. The envelope arrived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in a torn condition. It should have been tied up with a </w:t>
      </w:r>
      <w:r>
        <w:rPr>
          <w:rFonts w:ascii="Times" w:hAnsi="Times" w:eastAsia="Times"/>
          <w:b w:val="0"/>
          <w:i w:val="0"/>
          <w:color w:val="000000"/>
          <w:sz w:val="22"/>
        </w:rPr>
        <w:t>string.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Patro-7: Shri Chhaganlal Joshine</w:t>
      </w:r>
      <w:r>
        <w:rPr>
          <w:rFonts w:ascii="Times" w:hAnsi="Times" w:eastAsia="Times"/>
          <w:b w:val="0"/>
          <w:i w:val="0"/>
          <w:color w:val="000000"/>
          <w:sz w:val="18"/>
        </w:rPr>
        <w:t>, pp. 16-8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414.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‘H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YES AS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YES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</w:p>
    <w:p>
      <w:pPr>
        <w:autoSpaceDN w:val="0"/>
        <w:autoSpaceDE w:val="0"/>
        <w:widowControl/>
        <w:spacing w:line="240" w:lineRule="exact" w:before="10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N. M. Bell is the joint editor of a tiny monthly called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International Sunbeam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at 2 shillings per annum at 59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Mary’s Road, Christchurch. He has favoured me with a copy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monthly which contains the following interesting article.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 sees life through different windows than we do; but her</w:t>
      </w:r>
    </w:p>
    <w:p>
      <w:pPr>
        <w:autoSpaceDN w:val="0"/>
        <w:autoSpaceDE w:val="0"/>
        <w:widowControl/>
        <w:spacing w:line="240" w:lineRule="exact" w:before="2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eyes are as our eyes</w:t>
      </w:r>
      <w:r>
        <w:rPr>
          <w:rFonts w:ascii="Times" w:hAnsi="Times" w:eastAsia="Times"/>
          <w:b w:val="0"/>
          <w:i/>
          <w:color w:val="000000"/>
          <w:sz w:val="20"/>
        </w:rPr>
        <w:t>, and she has the same desires as we have.</w:t>
      </w:r>
    </w:p>
    <w:p>
      <w:pPr>
        <w:autoSpaceDN w:val="0"/>
        <w:autoSpaceDE w:val="0"/>
        <w:widowControl/>
        <w:spacing w:line="240" w:lineRule="exact" w:before="5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Total world disarmament, the only material safeguard of peace, should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the outward and visible sign of that inward mental disarmament on which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alone outward peace can rest secure. So long, however, as one people 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actually subjecting another to itself by superior military might, even the very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first step towards this inward mental disarmament has not been taken.</w:t>
      </w:r>
    </w:p>
    <w:p>
      <w:pPr>
        <w:autoSpaceDN w:val="0"/>
        <w:autoSpaceDE w:val="0"/>
        <w:widowControl/>
        <w:spacing w:line="240" w:lineRule="exact" w:before="4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has this got to do with India? Everything.</w:t>
      </w:r>
    </w:p>
    <w:p>
      <w:pPr>
        <w:autoSpaceDN w:val="0"/>
        <w:autoSpaceDE w:val="0"/>
        <w:widowControl/>
        <w:spacing w:line="240" w:lineRule="exact" w:before="4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the Russian delegates made their historic proposals for total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world disarmament before the Special Disarmament Committee of the League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Nations, what really prevented Great Britain from agreeing? India. In India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some 70,000 British troops and some 1,40,000 native levies, costing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 £70,000,000 a year keeping some 350,000,000 Indians subject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British rule. When the Egyptians make their periodic attempt to secure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peaceably the independence of their country from British domination, what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prevents Britain from granting their request? India. The Suez Canal is the main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route to India.</w:t>
      </w:r>
    </w:p>
    <w:p>
      <w:pPr>
        <w:autoSpaceDN w:val="0"/>
        <w:autoSpaceDE w:val="0"/>
        <w:widowControl/>
        <w:spacing w:line="240" w:lineRule="exact" w:before="6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Disarmament would mean to Great Britain the loss of the ‘brightest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jewel’ in the British imperial crown . . . It is a disagreeable saying, but true,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</w:t>
      </w:r>
      <w:r>
        <w:rPr>
          <w:rFonts w:ascii="Times" w:hAnsi="Times" w:eastAsia="Times"/>
          <w:b w:val="0"/>
          <w:i/>
          <w:color w:val="000000"/>
          <w:sz w:val="18"/>
        </w:rPr>
        <w:t>empires rest on armaments</w:t>
      </w:r>
      <w:r>
        <w:rPr>
          <w:rFonts w:ascii="Times" w:hAnsi="Times" w:eastAsia="Times"/>
          <w:b w:val="0"/>
          <w:i w:val="0"/>
          <w:color w:val="000000"/>
          <w:sz w:val="18"/>
        </w:rPr>
        <w:t>. . . 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6-12-1928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415. ITS GORY CAREER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certificate granted by the Punjab Government to the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have emboldened the Lucknow police to outdo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in the free use of the baton and the spear. The Lucknow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according to Pandit Jawaharlal Nehru to have even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brickbats in order to disperse an utterly innocent crowd. Granted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processionists were defying orders supposed to be legal, the police,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hold, were not justified in charging the processionists unless injury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part of the latter to person or property was imminent. I 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implicitly on Pandit Jawaharlal’s narrative. According to it the crowd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orderly and well behaved. It was not out to do any harm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anybody. Its motive was known to be a peaceful demonstration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entry into Lucknow of a Commission that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 upon the people against their will. The exercise by the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punitive powers in such circumstances was arbitrary, uncalled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brutal. The behaviour of the crowd in the face of this provocation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the face of a cowardly assault upon their chosen leader Pandit </w:t>
      </w:r>
      <w:r>
        <w:rPr>
          <w:rFonts w:ascii="Times" w:hAnsi="Times" w:eastAsia="Times"/>
          <w:b w:val="0"/>
          <w:i w:val="0"/>
          <w:color w:val="000000"/>
          <w:sz w:val="22"/>
        </w:rPr>
        <w:t>Jawaharlal Nehru and his companions was amazingly exemplary.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“The Blood-stained Path,’, 9-12-1928.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3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self-restraint was as great as their leaders’. I claim that no crowd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India would have retained the calmness that the Lucknow </w:t>
      </w:r>
      <w:r>
        <w:rPr>
          <w:rFonts w:ascii="Times" w:hAnsi="Times" w:eastAsia="Times"/>
          <w:b w:val="0"/>
          <w:i w:val="0"/>
          <w:color w:val="000000"/>
          <w:sz w:val="22"/>
        </w:rPr>
        <w:t>crowd did.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calmness is probably mistaken for cowardice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Commissioners who under the protecting wing of an armed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seem to be bent upon continuing their blood-red progress.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blood was spilt in the Punjab and severer injuries seem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inflicted by the police in Lucknow on an equally innocent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crowd. Two men are said to have been so badly injured as to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of losing their lives. Difficult as the conduct of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Commissioners is to understand, that of their subordinate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colleagues is still more difficult to understand. They do not seem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perceive the widening gulf between them and the people whom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supposed to represent and whom (some of them flower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nation) they are content to see trampled under horses’ hoofs, charged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batons and driven with spearheads like cattle for the heinous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offence of daring to demonstrate against this unwelcome Commission.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did the enraged father and patriot Pandit Motilal Nehru give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warning to the Government, that “if a violent disturbance takes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city or any other part of the country, the responsibility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fall upon such officials as misbehaved themselves for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days at Lucknow”. My fear is that the Government do not mind,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would not actually welcome, such a disturbance.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disturbance takes place, they will have another opportunity of showing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red claws of the British Lion and of terrorizing a docile people </w:t>
      </w:r>
      <w:r>
        <w:rPr>
          <w:rFonts w:ascii="Times" w:hAnsi="Times" w:eastAsia="Times"/>
          <w:b w:val="0"/>
          <w:i w:val="0"/>
          <w:color w:val="000000"/>
          <w:sz w:val="22"/>
        </w:rPr>
        <w:t>into abject submission to their imperious will.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if the Government do not desire an outbreak of violence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 of the people and if the Commission will persist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peregrinations, they should notify to the latter that they should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going from place to place summon witnesses to a central place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 their work. But such wisdom and a consideration for popular </w:t>
      </w:r>
      <w:r>
        <w:rPr>
          <w:rFonts w:ascii="Times" w:hAnsi="Times" w:eastAsia="Times"/>
          <w:b w:val="0"/>
          <w:i w:val="0"/>
          <w:color w:val="000000"/>
          <w:sz w:val="22"/>
        </w:rPr>
        <w:t>will are hardly to be expected of the Government.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duty before the people is clear, to continue their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in the face of the gravest provocation. Then one may safely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these great demonstrations as so many lessons in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preparatory to the final struggle in which people will willingly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valiantly lay down their lives without the slightest retaliation. That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fast coming, faster than most of us imagine. So far as I can see,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of precious lives will have to be made before we come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own, whether in a struggle wholly non-violent or predominantly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violent. I am hoping and praying that non-violence will be maintained </w:t>
      </w:r>
      <w:r>
        <w:rPr>
          <w:rFonts w:ascii="Times" w:hAnsi="Times" w:eastAsia="Times"/>
          <w:b w:val="0"/>
          <w:i w:val="0"/>
          <w:color w:val="000000"/>
          <w:sz w:val="22"/>
        </w:rPr>
        <w:t>even up to the last heat.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6-12-1928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416. “FAULT OF MAN”</w:t>
      </w:r>
    </w:p>
    <w:p>
      <w:pPr>
        <w:autoSpaceDN w:val="0"/>
        <w:autoSpaceDE w:val="0"/>
        <w:widowControl/>
        <w:spacing w:line="240" w:lineRule="exact" w:before="126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know it is very easy of us to give advice; but only those who live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amongst the nuisance can realize how destructive monkeys are, and as one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suffered some small loss at their small, mischievous hands I can </w:t>
      </w:r>
      <w:r>
        <w:rPr>
          <w:rFonts w:ascii="Times" w:hAnsi="Times" w:eastAsia="Times"/>
          <w:b w:val="0"/>
          <w:i w:val="0"/>
          <w:color w:val="000000"/>
          <w:sz w:val="18"/>
        </w:rPr>
        <w:t>sympathize.</w:t>
      </w:r>
    </w:p>
    <w:p>
      <w:pPr>
        <w:autoSpaceDN w:val="0"/>
        <w:autoSpaceDE w:val="0"/>
        <w:widowControl/>
        <w:spacing w:line="240" w:lineRule="exact" w:before="40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yet is it the fault of man or monkeys—this impasse? Why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monkeys come into the cities, near the dwelling places of men, risking, poor </w:t>
      </w:r>
      <w:r>
        <w:rPr>
          <w:rFonts w:ascii="Times" w:hAnsi="Times" w:eastAsia="Times"/>
          <w:b w:val="0"/>
          <w:i w:val="0"/>
          <w:color w:val="000000"/>
          <w:sz w:val="18"/>
        </w:rPr>
        <w:t>wretches, their lives, and the lives of their dearly loved babies for food?</w:t>
      </w:r>
    </w:p>
    <w:p>
      <w:pPr>
        <w:autoSpaceDN w:val="0"/>
        <w:autoSpaceDE w:val="0"/>
        <w:widowControl/>
        <w:spacing w:line="240" w:lineRule="exact" w:before="40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Said an official to me just recently at Mt. Abu: “The monkeys are too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dreadful a nuisance, and yet we are not allowed to shoot them. They get worse </w:t>
      </w:r>
      <w:r>
        <w:rPr>
          <w:rFonts w:ascii="Times" w:hAnsi="Times" w:eastAsia="Times"/>
          <w:b w:val="0"/>
          <w:i w:val="0"/>
          <w:color w:val="000000"/>
          <w:sz w:val="18"/>
        </w:rPr>
        <w:t>and worse every year, I wonder why.”</w:t>
      </w:r>
    </w:p>
    <w:p>
      <w:pPr>
        <w:autoSpaceDN w:val="0"/>
        <w:autoSpaceDE w:val="0"/>
        <w:widowControl/>
        <w:spacing w:line="230" w:lineRule="exact" w:before="50" w:after="0"/>
        <w:ind w:left="55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yet the reason is obvious. From every jungle tree. Jamboo,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Karenda and Bod, we see man, with perfect disregard for everything but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 selfish purposes, stripping the trees of their fruit </w:t>
      </w:r>
      <w:r>
        <w:rPr>
          <w:rFonts w:ascii="Times" w:hAnsi="Times" w:eastAsia="Times"/>
          <w:b w:val="0"/>
          <w:i/>
          <w:color w:val="000000"/>
          <w:sz w:val="18"/>
        </w:rPr>
        <w:t>to the last berry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Bhils of Abu take down hundreds and hundreds of baskets, one sees </w:t>
      </w:r>
      <w:r>
        <w:rPr>
          <w:rFonts w:ascii="Times" w:hAnsi="Times" w:eastAsia="Times"/>
          <w:b w:val="0"/>
          <w:i w:val="0"/>
          <w:color w:val="000000"/>
          <w:sz w:val="18"/>
        </w:rPr>
        <w:t>them rotting at Abu Road.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sahibs’ butlers have learnt to make Karenda jam; it costs only the </w:t>
      </w:r>
      <w:r>
        <w:rPr>
          <w:rFonts w:ascii="Times" w:hAnsi="Times" w:eastAsia="Times"/>
          <w:b w:val="0"/>
          <w:i w:val="0"/>
          <w:color w:val="000000"/>
          <w:sz w:val="18"/>
        </w:rPr>
        <w:t>sugar and the picking.</w:t>
      </w:r>
    </w:p>
    <w:p>
      <w:pPr>
        <w:autoSpaceDN w:val="0"/>
        <w:tabs>
          <w:tab w:pos="1090" w:val="left"/>
        </w:tabs>
        <w:autoSpaceDE w:val="0"/>
        <w:widowControl/>
        <w:spacing w:line="220" w:lineRule="exact" w:before="6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 encroaches ruthlessly on the rights of animals and birds,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punishes with severity any encroachment by them on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his </w:t>
      </w:r>
      <w:r>
        <w:rPr>
          <w:rFonts w:ascii="Times" w:hAnsi="Times" w:eastAsia="Times"/>
          <w:b w:val="0"/>
          <w:i w:val="0"/>
          <w:color w:val="000000"/>
          <w:sz w:val="18"/>
        </w:rPr>
        <w:t>supreme rights.</w:t>
      </w:r>
    </w:p>
    <w:p>
      <w:pPr>
        <w:autoSpaceDN w:val="0"/>
        <w:autoSpaceDE w:val="0"/>
        <w:widowControl/>
        <w:spacing w:line="240" w:lineRule="exact" w:before="60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Do the gods treat men thus? I see in the misery that presses on man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awful reckoning due to this continual encroachment on the privileges of </w:t>
      </w:r>
      <w:r>
        <w:rPr>
          <w:rFonts w:ascii="Times" w:hAnsi="Times" w:eastAsia="Times"/>
          <w:b w:val="0"/>
          <w:i w:val="0"/>
          <w:color w:val="000000"/>
          <w:sz w:val="18"/>
        </w:rPr>
        <w:t>bird and animal.</w:t>
      </w:r>
    </w:p>
    <w:p>
      <w:pPr>
        <w:autoSpaceDN w:val="0"/>
        <w:autoSpaceDE w:val="0"/>
        <w:widowControl/>
        <w:spacing w:line="240" w:lineRule="exact" w:before="40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nature’s retribution: a retribution that has already come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sailors on ships who shot the ‘Stormy Petrel’ whose appearance warned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storm, shot them to extinction. Men destroyed birds in thousands and saw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dear ones in the grip of the malarial mosquito whose larvae are now too </w:t>
      </w:r>
      <w:r>
        <w:rPr>
          <w:rFonts w:ascii="Times" w:hAnsi="Times" w:eastAsia="Times"/>
          <w:b w:val="0"/>
          <w:i w:val="0"/>
          <w:color w:val="000000"/>
          <w:sz w:val="18"/>
        </w:rPr>
        <w:t>many for man’s scope.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writes a fair correspondent who is a lover of bird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beast. Unfortunately for me she adds to my difficulty,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 it. Knowing the wrongs done by my kind, am I to give up </w:t>
      </w:r>
      <w:r>
        <w:rPr>
          <w:rFonts w:ascii="Times" w:hAnsi="Times" w:eastAsia="Times"/>
          <w:b w:val="0"/>
          <w:i w:val="0"/>
          <w:color w:val="000000"/>
          <w:sz w:val="22"/>
        </w:rPr>
        <w:t>agriculture and seek the cave, or am I to prevent the monkeys’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encroachment? The natural consequence of her reasoning which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deny is that the monkeys should have full play of my garden’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words I should grow for them what my fellowman has robbed </w:t>
      </w:r>
      <w:r>
        <w:rPr>
          <w:rFonts w:ascii="Times" w:hAnsi="Times" w:eastAsia="Times"/>
          <w:b w:val="0"/>
          <w:i w:val="0"/>
          <w:color w:val="000000"/>
          <w:sz w:val="22"/>
        </w:rPr>
        <w:t>them of !!!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6-12-1928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417. LETTER TO DR. B. C. ROY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BIDHAN,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Panditji is anxious that I should be by his side as early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after his arrival in Calcutta and that I should be staying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 him as possible. He now wires saying that the Reception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has arranged to accommodate both of us under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roof. As you know I have always a large party with me. I am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that it would be inconvenient for the Reception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accommodate that party under the same roof as Panditji’s.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suggest that you reserve a little accommodation for me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necessary I may detach myself from my party and stay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Panditji. But if the Committee does not mind, I propose to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of Sjt. Jiwanlal to accommodate the whole of my party. I have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accordingly telegraphed to you today.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know to whom I should really write officially. If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necessary therefore you will pass on this letter to the proper quarters.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at present arranged I reach Calcutta on the morning of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23rd by Calcutta Mail.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IDHAN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36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ELLINGTON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13312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418. LETTER TO SUBHAS CHANDRA BOSE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1928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Thank you for the consideration underly-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ing it. But I have no choice about volunteers. Any volunteer would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Dr. Bidhan Roy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already saying that while some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accommodation might be reserved for me under the same roof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Motilalji’s, seeing that he wants me near by him, I am accepting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invitation of Sjt. Jiwanlal for myself and party to be accommodated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by him. My party would be really too unwieldy for you to take care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and not all of them would need to be taken care of.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Mohanlal Bhoot may attach himself to me as he has always done </w:t>
      </w:r>
      <w:r>
        <w:rPr>
          <w:rFonts w:ascii="Times" w:hAnsi="Times" w:eastAsia="Times"/>
          <w:b w:val="0"/>
          <w:i w:val="0"/>
          <w:color w:val="000000"/>
          <w:sz w:val="22"/>
        </w:rPr>
        <w:t>so.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UBHAS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OSE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OODBURN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13313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419. LETTER TO NIRANJAN PATNAIK</w:t>
      </w:r>
    </w:p>
    <w:p>
      <w:pPr>
        <w:autoSpaceDN w:val="0"/>
        <w:autoSpaceDE w:val="0"/>
        <w:widowControl/>
        <w:spacing w:line="266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NIRANJAN BABU,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you a telegram today about Sambalpur. I leave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20th by passenger and reach Sambalpur on the 21st evening,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leave Sambalpur on the 22nd evening. No great preparations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my comforts need be made. Only goat’s milk might be made </w:t>
      </w:r>
      <w:r>
        <w:rPr>
          <w:rFonts w:ascii="Times" w:hAnsi="Times" w:eastAsia="Times"/>
          <w:b w:val="0"/>
          <w:i w:val="0"/>
          <w:color w:val="000000"/>
          <w:sz w:val="22"/>
        </w:rPr>
        <w:t>available. No fruits are to be brought from Calcutta.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you now translation of a letter from Sjt. Jethalal Govindji.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known him through the columns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organizer of the Bijolia centre on the self-sufficiency plan.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you to read his letter side by side with the figures you gave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your letters which I reproduced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tell me </w:t>
      </w:r>
      <w:r>
        <w:rPr>
          <w:rFonts w:ascii="Times" w:hAnsi="Times" w:eastAsia="Times"/>
          <w:b w:val="0"/>
          <w:i w:val="0"/>
          <w:color w:val="000000"/>
          <w:sz w:val="22"/>
        </w:rPr>
        <w:t>where he has erred.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94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Enclosure: 1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13762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420. LETTER TO SATIS CHANDRA DAS GUPTA</w:t>
      </w:r>
    </w:p>
    <w:p>
      <w:pPr>
        <w:autoSpaceDN w:val="0"/>
        <w:autoSpaceDE w:val="0"/>
        <w:widowControl/>
        <w:spacing w:line="266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8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got my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Exhibition.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thing is finished now. You will do what you can. I wonder if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giving you a free hand.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“Help  Utkal”, 6-9-1928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Satis Chandra Das Gupta”, 3-12-1928.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reach Sambalpur on the 21st instant, leave there on the 22nd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reach Calcutta 23rd Mail. I shall have to put up with Jiwanlal.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Panditji wants me to be available at Calcutta from the 23rd and I am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anxious to give him all the help that I can. He is shouldering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tremendous burden.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know Sjt. Birla has been with me all these days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discussing many matters, khadi, etc. I suggested to him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take up all surplus khadi to relieve the congestion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may be, so as not to interfere with production. He entertains the </w:t>
      </w:r>
      <w:r>
        <w:rPr>
          <w:rFonts w:ascii="Times" w:hAnsi="Times" w:eastAsia="Times"/>
          <w:b w:val="0"/>
          <w:i w:val="0"/>
          <w:color w:val="000000"/>
          <w:sz w:val="22"/>
        </w:rPr>
        <w:t>idea favourably and may make a cautious beginning at once.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asked me whether, if he made the beginning with Calcutta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started a khadi shop where he could collect khadi from all parts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India, whether you would not object. I told him that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placed by me before him, there was not likely to be any </w:t>
      </w:r>
      <w:r>
        <w:rPr>
          <w:rFonts w:ascii="Times" w:hAnsi="Times" w:eastAsia="Times"/>
          <w:b w:val="0"/>
          <w:i w:val="0"/>
          <w:color w:val="000000"/>
          <w:sz w:val="22"/>
        </w:rPr>
        <w:t>objection on your part.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revived my original idea of pooling the prices.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consider this proposition and if you think that there is any </w:t>
      </w:r>
      <w:r>
        <w:rPr>
          <w:rFonts w:ascii="Times" w:hAnsi="Times" w:eastAsia="Times"/>
          <w:b w:val="0"/>
          <w:i w:val="0"/>
          <w:color w:val="000000"/>
          <w:sz w:val="22"/>
        </w:rPr>
        <w:t>objection, you will please let me know.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Mahavir Prasad whom perhaps you know and who is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enthusiastic honest worker and who is at present in Gorakhpur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offered to undertake the responsibility of running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 for Sjt. Birla. He is proceeding today to Calcutta. I have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see you and discuss things with you. This letter will be in your </w:t>
      </w:r>
      <w:r>
        <w:rPr>
          <w:rFonts w:ascii="Times" w:hAnsi="Times" w:eastAsia="Times"/>
          <w:b w:val="0"/>
          <w:i w:val="0"/>
          <w:color w:val="000000"/>
          <w:sz w:val="22"/>
        </w:rPr>
        <w:t>hands 24 hours after he reaches there.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and Hemprabhadevi are keeping quite fit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>the strain that both of you must be undergoing.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UPTA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RATISHTHAN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ODEPUR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13762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421. LETTER TO R. VENKATRAM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December 6,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VENKATRAM,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and the issues of your journal. You fairly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guessed my general view about journalistic ventures. If you watched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 working for full 24 hours, you would have pity on me and not ask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 to read any journal quite apart from my attitude. Much as I should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like to, I am much obliged to deny myself the pleasure of reading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literature that is pouring upon me from all sides. You will please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therefore excuse me.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R. V</w:t>
      </w:r>
      <w:r>
        <w:rPr>
          <w:rFonts w:ascii="Times" w:hAnsi="Times" w:eastAsia="Times"/>
          <w:b w:val="0"/>
          <w:i w:val="0"/>
          <w:color w:val="000000"/>
          <w:sz w:val="16"/>
        </w:rPr>
        <w:t>ENKATRAM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  <w:r>
        <w:rPr>
          <w:rFonts w:ascii="Times" w:hAnsi="Times" w:eastAsia="Times"/>
          <w:b w:val="0"/>
          <w:i w:val="0"/>
          <w:color w:val="000000"/>
          <w:sz w:val="20"/>
        </w:rPr>
        <w:t>, “I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TATES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OURNAL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MPIRE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UILDING</w:t>
      </w:r>
      <w:r>
        <w:rPr>
          <w:rFonts w:ascii="Times" w:hAnsi="Times" w:eastAsia="Times"/>
          <w:b w:val="0"/>
          <w:i w:val="0"/>
          <w:color w:val="000000"/>
          <w:sz w:val="20"/>
        </w:rPr>
        <w:t>, 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13763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422. LETTER TO ACHYUTANAND PUROHIT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telegraphed to you today as I was able to fix the date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departure only today. I hope to leave Wardha by the passenger 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20th instant reaching Jarsuguda at 13.53 in the afternoon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21st instant. There is a train according to your letter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from Jarsuguda for Sambalpur and I should leave Sambalpur the </w:t>
      </w:r>
      <w:r>
        <w:rPr>
          <w:rFonts w:ascii="Times" w:hAnsi="Times" w:eastAsia="Times"/>
          <w:b w:val="0"/>
          <w:i w:val="0"/>
          <w:color w:val="000000"/>
          <w:sz w:val="22"/>
        </w:rPr>
        <w:t>evening of the next day (22nd instant).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gives a day and a half which I hope is quite enough. I must reach </w:t>
      </w:r>
      <w:r>
        <w:rPr>
          <w:rFonts w:ascii="Times" w:hAnsi="Times" w:eastAsia="Times"/>
          <w:b w:val="0"/>
          <w:i w:val="0"/>
          <w:color w:val="000000"/>
          <w:sz w:val="22"/>
        </w:rPr>
        <w:t>Calcutta on the 23rd instant,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unable to give you the number and names of the party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accompany me, because I am not yet sure whom I should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But you may take it that there will be at least three with me </w:t>
      </w:r>
      <w:r>
        <w:rPr>
          <w:rFonts w:ascii="Times" w:hAnsi="Times" w:eastAsia="Times"/>
          <w:b w:val="0"/>
          <w:i w:val="0"/>
          <w:color w:val="000000"/>
          <w:sz w:val="22"/>
        </w:rPr>
        <w:t>including my wife.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13764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423. LETTER TO WILLIAM I. HULL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1928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Secretary of the Ashram, now Udyoga Mandir,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forwarded your letter to me. I shall be delighted to meet you and Mrs.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Hull in Calcutta some time after the 23rd instant. My address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Calcutta will be: C/o Sjt. Jiwanlalbhai, 44 Ezra Street, Calcutta, where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perhaps you would enquire about the time we can meet.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Thanks. I had Miss Adam’s introduction forwarded to me from </w:t>
      </w:r>
      <w:r>
        <w:rPr>
          <w:rFonts w:ascii="Times" w:hAnsi="Times" w:eastAsia="Times"/>
          <w:b w:val="0"/>
          <w:i w:val="0"/>
          <w:color w:val="000000"/>
          <w:sz w:val="22"/>
        </w:rPr>
        <w:t>Sabarmati.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no difficulty to buy a visitor’s ticket and this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after your arrival in Calcutta as you would be reaching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early enough for making all arrangements.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meets as you know on the 29th instant.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13765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424. LETTER TO WILLIAM SMITH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in Bangalore you kindly gave me the names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trustworthy and well-trained young men who could be had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starting dairies. I have not got the correspondence with me and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that the young men whose names you gave are already suited.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you oblige me with giving me such names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addresses and their requirements if you know them again?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their names I shall put myself in touch with them. I want at </w:t>
      </w:r>
      <w:r>
        <w:rPr>
          <w:rFonts w:ascii="Times" w:hAnsi="Times" w:eastAsia="Times"/>
          <w:b w:val="0"/>
          <w:i w:val="0"/>
          <w:color w:val="000000"/>
          <w:sz w:val="22"/>
        </w:rPr>
        <w:t>least two.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await your observations upon the little experiment I am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conducting at Sabarmati.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Wardha till 20th instant, after which my address for the </w:t>
      </w:r>
      <w:r>
        <w:rPr>
          <w:rFonts w:ascii="Times" w:hAnsi="Times" w:eastAsia="Times"/>
          <w:b w:val="0"/>
          <w:i w:val="0"/>
          <w:color w:val="000000"/>
          <w:sz w:val="22"/>
        </w:rPr>
        <w:t>rest of the month will be 44, Ezra Street, Calcutta.</w:t>
      </w:r>
    </w:p>
    <w:p>
      <w:pPr>
        <w:autoSpaceDN w:val="0"/>
        <w:autoSpaceDE w:val="0"/>
        <w:widowControl/>
        <w:spacing w:line="220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ILLIAM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MITH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MPERIAL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AIRY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XPERT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13766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425. LETTER TO CHHAGANLAL JOSHI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CHHAGANLAL,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see nothing suspicious in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Chi. Santok retained those bills with her against the price of the wheat.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understand how Chi. Narandas may have seen this in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light.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capacity for self-sacrifice of Chi. Santok and her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compared with yours or of anybody else. In such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make no comparisons. The sacrifice by one person of all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possessed may seem insignificant in comparison with a small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another person. It makes me unhappy that I do not get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Santok and hers as much as I had expected. This last episode, too,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painful. But in this case I do not wish to go further than Chi. Narandas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and so I have loosened the reins. If, now, Radha works for </w:t>
      </w:r>
      <w:r>
        <w:rPr>
          <w:rFonts w:ascii="Times" w:hAnsi="Times" w:eastAsia="Times"/>
          <w:b w:val="0"/>
          <w:i w:val="0"/>
          <w:color w:val="000000"/>
          <w:sz w:val="22"/>
        </w:rPr>
        <w:t>payment, let her do so.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You, on your part, should always tell me what you think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in all matters in which you may exercise your freedom,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do so. If you act thus, you will feel that your burden of 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ponsibility has become much lighter. After having taken certain steps,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enter into a discussion about them with anyone. It is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if you explain the matter to me, when that is necessary.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comparing yourself with anyone, consult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antaratman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;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</w:t>
      </w:r>
      <w:r>
        <w:rPr>
          <w:rFonts w:ascii="Times" w:hAnsi="Times" w:eastAsia="Times"/>
          <w:b w:val="0"/>
          <w:i w:val="0"/>
          <w:color w:val="000000"/>
          <w:sz w:val="22"/>
        </w:rPr>
        <w:t>that is pleased, when your actions or words are not prompted by par-</w:t>
      </w:r>
      <w:r>
        <w:rPr>
          <w:rFonts w:ascii="Times" w:hAnsi="Times" w:eastAsia="Times"/>
          <w:b w:val="0"/>
          <w:i w:val="0"/>
          <w:color w:val="000000"/>
          <w:sz w:val="22"/>
        </w:rPr>
        <w:t>tiality or aversion, have no fear at all.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Shanabhai your decision should be accepted as final.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to Shankerlal to see you in connection with the weaving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and decide everything in consultation with you. It is three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 wrote to him. I agree with your view of the matter.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to consider is how to solve the difficulties that may arise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what you suggest. Since the problem has come up, I will solve it </w:t>
      </w:r>
      <w:r>
        <w:rPr>
          <w:rFonts w:ascii="Times" w:hAnsi="Times" w:eastAsia="Times"/>
          <w:b w:val="0"/>
          <w:i w:val="0"/>
          <w:color w:val="000000"/>
          <w:sz w:val="22"/>
        </w:rPr>
        <w:t>once for all.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that Kusumbehn still gets fever worries me. I think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I have not brought her with me is also a contributory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fever. Mental agitation aggravates every disease. I have observed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its effect is more pronounced in malaria and similar diseases.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remained behind, though she was extremely eager this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accompany me. I do believe that from her own and from every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 it was desirable that she should remain there. That is why </w:t>
      </w:r>
      <w:r>
        <w:rPr>
          <w:rFonts w:ascii="Times" w:hAnsi="Times" w:eastAsia="Times"/>
          <w:b w:val="0"/>
          <w:i w:val="0"/>
          <w:color w:val="000000"/>
          <w:sz w:val="22"/>
        </w:rPr>
        <w:t>I insisted that she should stay behind.</w:t>
      </w:r>
    </w:p>
    <w:p>
      <w:pPr>
        <w:autoSpaceDN w:val="0"/>
        <w:autoSpaceDE w:val="0"/>
        <w:widowControl/>
        <w:spacing w:line="220" w:lineRule="exact" w:before="7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Chhotalal has once again been confined to bed. In his case,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the mind has had an important share. He has made other mistakes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The bakery here is ready, but the first lot of bread turned out was </w:t>
      </w:r>
      <w:r>
        <w:rPr>
          <w:rFonts w:ascii="Times" w:hAnsi="Times" w:eastAsia="Times"/>
          <w:b w:val="0"/>
          <w:i w:val="0"/>
          <w:color w:val="000000"/>
          <w:sz w:val="22"/>
        </w:rPr>
        <w:t>not good. How is bread-making progressing there?</w:t>
      </w:r>
    </w:p>
    <w:p>
      <w:pPr>
        <w:autoSpaceDN w:val="0"/>
        <w:autoSpaceDE w:val="0"/>
        <w:widowControl/>
        <w:spacing w:line="220" w:lineRule="exact" w:before="6" w:after="1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1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 — 7: Shri Chhaganlal Joshine</w:t>
      </w:r>
      <w:r>
        <w:rPr>
          <w:rFonts w:ascii="Times" w:hAnsi="Times" w:eastAsia="Times"/>
          <w:b w:val="0"/>
          <w:i w:val="0"/>
          <w:color w:val="000000"/>
          <w:sz w:val="18"/>
        </w:rPr>
        <w:t>, pp. 20-1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Inner self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426. LETTER TO KUSUM DESAI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Thursday, December 6,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this? Fever again? Mental agitation is certainly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contributory cause. I have even left with Ramniklalbhai some Italian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pills. If they do not have an adverse effect on you, you should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for some time. Many persons take these pills in place of quinine.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probably present when Motilalji praised them. It was he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those with Ramniklalbhai. Use them and see if they help you.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wish to take them, I believe you must take quinine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days. If you take Kuhne bath at the same time, the toxic effects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quinine, if not altogether counteracted, will at any rate be mitigated.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further advice is that, till you are completely all right, that is,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 days at least, you should live only on milk and fruit. Spend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you like. In cases like yours, exclusion of fruit from the diet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regarded as a crime. You know that during the first spell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fever also it was fruit which had helped you. I assume that you will do </w:t>
      </w:r>
      <w:r>
        <w:rPr>
          <w:rFonts w:ascii="Times" w:hAnsi="Times" w:eastAsia="Times"/>
          <w:b w:val="0"/>
          <w:i w:val="0"/>
          <w:color w:val="000000"/>
          <w:sz w:val="22"/>
        </w:rPr>
        <w:t>what I have suggested.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the fever is on and as long as the weakness persists, do not </w:t>
      </w:r>
      <w:r>
        <w:rPr>
          <w:rFonts w:ascii="Times" w:hAnsi="Times" w:eastAsia="Times"/>
          <w:b w:val="0"/>
          <w:i w:val="0"/>
          <w:color w:val="000000"/>
          <w:sz w:val="22"/>
        </w:rPr>
        <w:t>be too eager to do physical work.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1763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427. TELEGRAM TO KHADI SHOP, SRINAGAR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7, 1928</w:t>
      </w:r>
    </w:p>
    <w:p>
      <w:pPr>
        <w:autoSpaceDN w:val="0"/>
        <w:autoSpaceDE w:val="0"/>
        <w:widowControl/>
        <w:spacing w:line="266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HOP</w:t>
      </w:r>
    </w:p>
    <w:p>
      <w:pPr>
        <w:autoSpaceDN w:val="0"/>
        <w:autoSpaceDE w:val="0"/>
        <w:widowControl/>
        <w:spacing w:line="266" w:lineRule="exact" w:before="14" w:after="2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RINAGAR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54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WIRE.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KHADI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BHANDARS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FREE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TAKE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PART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EXHIBITION.</w:t>
      </w:r>
    </w:p>
    <w:p>
      <w:pPr>
        <w:autoSpaceDN w:val="0"/>
        <w:autoSpaceDE w:val="0"/>
        <w:widowControl/>
        <w:spacing w:line="266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handwritten draft: S.N. 2456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428. TELEGRAM TO BANARSIDAS CHATURVEDI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7, 1928</w:t>
      </w:r>
    </w:p>
    <w:p>
      <w:pPr>
        <w:autoSpaceDN w:val="0"/>
        <w:autoSpaceDE w:val="0"/>
        <w:widowControl/>
        <w:spacing w:line="266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ANARSIDAS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HATURVEDI</w:t>
      </w:r>
    </w:p>
    <w:p>
      <w:pPr>
        <w:autoSpaceDN w:val="0"/>
        <w:autoSpaceDE w:val="0"/>
        <w:widowControl/>
        <w:spacing w:line="266" w:lineRule="exact" w:before="14" w:after="4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91 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IRCULAR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0"/>
        <w:gridCol w:w="930"/>
        <w:gridCol w:w="930"/>
        <w:gridCol w:w="930"/>
        <w:gridCol w:w="930"/>
        <w:gridCol w:w="930"/>
        <w:gridCol w:w="930"/>
      </w:tblGrid>
      <w:tr>
        <w:trPr>
          <w:trHeight w:hRule="exact" w:val="294"/>
        </w:trPr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WIRE.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ACCEPT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PRESIDENTSHIP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CONDITION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SAMMELAN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MORE BUSINESSLIKE THAN SPECTACULAR.</w:t>
      </w:r>
    </w:p>
    <w:p>
      <w:pPr>
        <w:autoSpaceDN w:val="0"/>
        <w:autoSpaceDE w:val="0"/>
        <w:widowControl/>
        <w:spacing w:line="266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handwritten draft: S.N. 2456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429. LETTER TO MOTILAL NEHRU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7,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MOTILALJI,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The last enclosing a copy from Subhas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Bose. But before he wrote I had already capitulated on the receipt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Bidhan’s letter copy of which is in your possession together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answer. You will have seen that I have also sent instructions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organizations to take part in the Exhibition in so far as at this </w:t>
      </w:r>
      <w:r>
        <w:rPr>
          <w:rFonts w:ascii="Times" w:hAnsi="Times" w:eastAsia="Times"/>
          <w:b w:val="0"/>
          <w:i w:val="0"/>
          <w:color w:val="000000"/>
          <w:sz w:val="22"/>
        </w:rPr>
        <w:t>late time in the day, it is possible for them to do so.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OTILALJI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EHRU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NAND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HAVAN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13774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430. LETTER TO SATIS CHANDRA DAS GUPTA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7, 1928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know the difficulties you raise, but this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again a case of self-suppression. I have said my say. We simply take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such part in the Exhibition as is possible and with such detachment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capable of.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quite clear that the Committee had expected to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Satis Chandra Das Gupta”, 13-12-1928.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make a good deal out of mill-cloth exhibition and therefore it is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great thing from their standpoint to have done away with mill-cloth.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13775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431. LETTER TO AKSEL G. KNUDSEN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7,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indeed that I could at once comply with your request.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really almost a physical impossibility. The word ‘almost’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polite superfluity. Whilst therefore you have my good wishes,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excuse me. But you may select anything you like from my </w:t>
      </w:r>
      <w:r>
        <w:rPr>
          <w:rFonts w:ascii="Times" w:hAnsi="Times" w:eastAsia="Times"/>
          <w:b w:val="0"/>
          <w:i w:val="0"/>
          <w:color w:val="000000"/>
          <w:sz w:val="22"/>
        </w:rPr>
        <w:t>writings for your journal.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KSEL </w:t>
      </w:r>
      <w:r>
        <w:rPr>
          <w:rFonts w:ascii="Times" w:hAnsi="Times" w:eastAsia="Times"/>
          <w:b w:val="0"/>
          <w:i w:val="0"/>
          <w:color w:val="000000"/>
          <w:sz w:val="20"/>
        </w:rPr>
        <w:t>G. K</w:t>
      </w:r>
      <w:r>
        <w:rPr>
          <w:rFonts w:ascii="Times" w:hAnsi="Times" w:eastAsia="Times"/>
          <w:b w:val="0"/>
          <w:i w:val="0"/>
          <w:color w:val="000000"/>
          <w:sz w:val="16"/>
        </w:rPr>
        <w:t>NUDSEN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REDGADE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90 S</w:t>
      </w:r>
      <w:r>
        <w:rPr>
          <w:rFonts w:ascii="Times" w:hAnsi="Times" w:eastAsia="Times"/>
          <w:b w:val="0"/>
          <w:i w:val="0"/>
          <w:color w:val="000000"/>
          <w:sz w:val="16"/>
        </w:rPr>
        <w:t>KERN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ENMARK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13776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432. LETTER TO BHAGWAN DAS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7,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hope by proper treatment you may yet get </w:t>
      </w:r>
      <w:r>
        <w:rPr>
          <w:rFonts w:ascii="Times" w:hAnsi="Times" w:eastAsia="Times"/>
          <w:b w:val="0"/>
          <w:i w:val="0"/>
          <w:color w:val="000000"/>
          <w:sz w:val="22"/>
        </w:rPr>
        <w:t>rid of your tuberculosis.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you a copy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wish to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subscriber, you can do so. And if you are able to read Gujarati, why </w:t>
      </w:r>
      <w:r>
        <w:rPr>
          <w:rFonts w:ascii="Times" w:hAnsi="Times" w:eastAsia="Times"/>
          <w:b w:val="0"/>
          <w:i w:val="0"/>
          <w:color w:val="000000"/>
          <w:sz w:val="22"/>
        </w:rPr>
        <w:t>do you not write in Gujarati?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are trying here for freedom as much as possible.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HAGWAN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USTRALIA</w:t>
      </w:r>
      <w:r>
        <w:rPr>
          <w:rFonts w:ascii="Times" w:hAnsi="Times" w:eastAsia="Times"/>
          <w:b w:val="0"/>
          <w:i w:val="0"/>
          <w:color w:val="000000"/>
          <w:sz w:val="20"/>
        </w:rPr>
        <w:t>-I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EAGUE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YDNEY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ALES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USTRALIA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15073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433. LETTER TO CARLO LUCCARO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7, 1928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I am sorry to have left upon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when you came to see me that I was not pleased to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You had come outside the time for visitors and therefore I was </w:t>
      </w:r>
      <w:r>
        <w:rPr>
          <w:rFonts w:ascii="Times" w:hAnsi="Times" w:eastAsia="Times"/>
          <w:b w:val="0"/>
          <w:i w:val="0"/>
          <w:color w:val="000000"/>
          <w:sz w:val="22"/>
        </w:rPr>
        <w:t>unable to give you much time.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ARLO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UCCARO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AORMINA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ICILY</w:t>
      </w:r>
      <w:r>
        <w:rPr>
          <w:rFonts w:ascii="Times" w:hAnsi="Times" w:eastAsia="Times"/>
          <w:b w:val="0"/>
          <w:i w:val="0"/>
          <w:color w:val="000000"/>
          <w:sz w:val="20"/>
        </w:rPr>
        <w:t>, I</w:t>
      </w:r>
      <w:r>
        <w:rPr>
          <w:rFonts w:ascii="Times" w:hAnsi="Times" w:eastAsia="Times"/>
          <w:b w:val="0"/>
          <w:i w:val="0"/>
          <w:color w:val="000000"/>
          <w:sz w:val="16"/>
        </w:rPr>
        <w:t>TALY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15087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434. LETTER TO FRANCISCA STANDENATH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7, 1928</w:t>
      </w:r>
    </w:p>
    <w:p>
      <w:pPr>
        <w:autoSpaceDN w:val="0"/>
        <w:autoSpaceDE w:val="0"/>
        <w:widowControl/>
        <w:spacing w:line="28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subscribed also by Satyavan. Of course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wear exactly what you like instead of my musts and must-nots. Do </w:t>
      </w:r>
      <w:r>
        <w:rPr>
          <w:rFonts w:ascii="Times" w:hAnsi="Times" w:eastAsia="Times"/>
          <w:b w:val="0"/>
          <w:i w:val="0"/>
          <w:color w:val="000000"/>
          <w:sz w:val="22"/>
        </w:rPr>
        <w:t>keep on smiling.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just now in Wardha. Mirabehn has come here to see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will presently be on the move again. Ba is with me. We are all </w:t>
      </w:r>
      <w:r>
        <w:rPr>
          <w:rFonts w:ascii="Times" w:hAnsi="Times" w:eastAsia="Times"/>
          <w:b w:val="0"/>
          <w:i w:val="0"/>
          <w:color w:val="000000"/>
          <w:sz w:val="22"/>
        </w:rPr>
        <w:t>well.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both of you are happy there. You must be happy.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RANCISCA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TANDENATH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RAZ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15091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3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435. LETTER TO KLAAS STORM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7, 1928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STORM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letter that comes from you gives me delight and pleasure.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 glad that you are getting on so well. I was delighted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>the card containing a portrait of your teacher and his family.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continue to write to me from time to time.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15107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436. LETTER TO H. S. L. POLAK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7,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BHAI,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as also the contribution to the Maganlal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Memorial. I do not know what other object to commend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attention. There is of course the untouchability work and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women’[s] work and there is the general national education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tannery in terms of cow-protection, Hindi propaganda,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agricultural improvement; these are the spending departments apart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activities that can be properly called political. For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foregoing constructive activities are an integral part of solid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The other, that is, the destructive type is absolutely useful and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necessary, but it takes up the least part of my time.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tell me about Leon does surprise me. With the strictly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abstemious life free of excitement that Millie lived when she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bearing Waldo and Leon and the hygienic and natural upbringing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boys had, I cannot understand the premature death of Waldo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trouble with Leon. I suppose that the deadly poisonous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of London is responsible for shattering even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splendid constitutions as those of your boys. I am glad that Leon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recovered from the serious part of the disease and I hope that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regain his hearing completely. How I wish it was possible to give Leon </w:t>
      </w:r>
      <w:r>
        <w:rPr>
          <w:rFonts w:ascii="Times" w:hAnsi="Times" w:eastAsia="Times"/>
          <w:b w:val="0"/>
          <w:i w:val="0"/>
          <w:color w:val="000000"/>
          <w:sz w:val="22"/>
        </w:rPr>
        <w:t>an open air life instead of the wretched solicitor’s desk.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you were successful about British Guiana.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model of the Welsh spinning-wheel had not arrived when I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trainee in the House of Brotherhood in Holland, an institution which was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opened to carry on peace propaganda by Kees Bocke, an engineer and missionary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acknowledged it. It did arrive safely for which many thanks. I have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a full wheel of that type. It was sent by some German </w:t>
      </w:r>
      <w:r>
        <w:rPr>
          <w:rFonts w:ascii="Times" w:hAnsi="Times" w:eastAsia="Times"/>
          <w:b w:val="0"/>
          <w:i w:val="0"/>
          <w:color w:val="000000"/>
          <w:sz w:val="22"/>
        </w:rPr>
        <w:t>friend.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calf incident has provided me with much instruction and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amount of amusement. It has thrown on me a tremendous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of work in that I have to go through dozens of letters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essays on ahimsa. The majority of which were not in ahimsa but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tone. I do not know that I ever held a different view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 have now expressed though I had not as clear a perception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seem to have now. You may not remember that when West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to me a cat whose head was full of maggots and was living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tortures, I endorsed his suggestion that the poor animal’s life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ended by drowning and it was done immediately. And at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 too I allowed Maganlal to destroy rabid dogs.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15108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437. LETTER TO V. G. TCHERKOFF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7, 1928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for which I thank you. I hope in the near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future to deal with the objections so gently raised by you. Even if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don’t convince you in the reply that I may attempt, you will please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me that expediency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, as I understand the word, has no place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my scheme of life. Whatever I have done in connection with war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done believing it to have been my duty for the moment.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V. G. T</w:t>
      </w:r>
      <w:r>
        <w:rPr>
          <w:rFonts w:ascii="Times" w:hAnsi="Times" w:eastAsia="Times"/>
          <w:b w:val="0"/>
          <w:i w:val="0"/>
          <w:color w:val="000000"/>
          <w:sz w:val="16"/>
        </w:rPr>
        <w:t>CHERKOFF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RESIDENT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OSCOW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EGETARIAN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ULITZA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GAREVA </w:t>
      </w:r>
      <w:r>
        <w:rPr>
          <w:rFonts w:ascii="Times" w:hAnsi="Times" w:eastAsia="Times"/>
          <w:b w:val="0"/>
          <w:i w:val="0"/>
          <w:color w:val="000000"/>
          <w:sz w:val="20"/>
        </w:rPr>
        <w:t>12,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OSCOW </w:t>
      </w:r>
      <w:r>
        <w:rPr>
          <w:rFonts w:ascii="Times" w:hAnsi="Times" w:eastAsia="Times"/>
          <w:b w:val="0"/>
          <w:i w:val="0"/>
          <w:color w:val="000000"/>
          <w:sz w:val="20"/>
        </w:rPr>
        <w:t>9, U.S.S.R.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15109</w:t>
      </w:r>
    </w:p>
    <w:p>
      <w:pPr>
        <w:autoSpaceDN w:val="0"/>
        <w:autoSpaceDE w:val="0"/>
        <w:widowControl/>
        <w:spacing w:line="240" w:lineRule="exact" w:before="7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friend and follower of Tolstoy whose ‘objections’ were dealt with by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under the title “My Attitude towards War”, 7-2-1929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Permanent address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however has ‘experience’.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438. LETTER TO GERTRUDE MARVIN WILLIAMS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7,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book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came into my hands long before your letter. It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several requests from friends to read it. I have been carrying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in the hope of snatching a few moments to be able to read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not yet succeeded in finding the time. As soon as I do, I </w:t>
      </w:r>
      <w:r>
        <w:rPr>
          <w:rFonts w:ascii="Times" w:hAnsi="Times" w:eastAsia="Times"/>
          <w:b w:val="0"/>
          <w:i w:val="0"/>
          <w:color w:val="000000"/>
          <w:sz w:val="22"/>
        </w:rPr>
        <w:t>shall certainly read the book and let you have my opinion.</w:t>
      </w:r>
    </w:p>
    <w:p>
      <w:pPr>
        <w:autoSpaceDN w:val="0"/>
        <w:autoSpaceDE w:val="0"/>
        <w:widowControl/>
        <w:spacing w:line="220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ERTRUDE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ARVIN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ILLIAMS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35 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 </w:t>
      </w:r>
      <w:r>
        <w:rPr>
          <w:rFonts w:ascii="Times" w:hAnsi="Times" w:eastAsia="Times"/>
          <w:b w:val="0"/>
          <w:i w:val="0"/>
          <w:color w:val="000000"/>
          <w:sz w:val="20"/>
        </w:rPr>
        <w:t>30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ORK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15111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439. LETTER TO A. MIRBEL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7,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perfect pleasure to receive your letter in such good </w:t>
      </w:r>
      <w:r>
        <w:rPr>
          <w:rFonts w:ascii="Times" w:hAnsi="Times" w:eastAsia="Times"/>
          <w:b w:val="0"/>
          <w:i w:val="0"/>
          <w:color w:val="000000"/>
          <w:sz w:val="22"/>
        </w:rPr>
        <w:t>English. I have no difficulty about understanding what you wrote.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 is just at present with me, but she has decided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being to travel from village to village in the several provinces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with a view to understanding still more fully the message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as also to assist the khadi movement with the technical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 that she has now gained.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little thing that you can send for babies will be accepted </w:t>
      </w:r>
      <w:r>
        <w:rPr>
          <w:rFonts w:ascii="Times" w:hAnsi="Times" w:eastAsia="Times"/>
          <w:b w:val="0"/>
          <w:i w:val="0"/>
          <w:color w:val="000000"/>
          <w:sz w:val="22"/>
        </w:rPr>
        <w:t>with grateful pleasure.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Mrs. Gandhi, Devdas and all the rest are quite well.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you are trying to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at present staying in the Satyagraha Ashram, Wardha, which is a </w:t>
      </w:r>
      <w:r>
        <w:rPr>
          <w:rFonts w:ascii="Times" w:hAnsi="Times" w:eastAsia="Times"/>
          <w:b w:val="0"/>
          <w:i w:val="0"/>
          <w:color w:val="000000"/>
          <w:sz w:val="22"/>
        </w:rPr>
        <w:t>branch of the parent body. I return to Sabarmati in January.</w:t>
      </w:r>
    </w:p>
    <w:p>
      <w:pPr>
        <w:autoSpaceDN w:val="0"/>
        <w:autoSpaceDE w:val="0"/>
        <w:widowControl/>
        <w:spacing w:line="220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M</w:t>
      </w:r>
      <w:r>
        <w:rPr>
          <w:rFonts w:ascii="Times" w:hAnsi="Times" w:eastAsia="Times"/>
          <w:b w:val="0"/>
          <w:i w:val="0"/>
          <w:color w:val="000000"/>
          <w:sz w:val="16"/>
        </w:rPr>
        <w:t>IRBEL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126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UE DE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OUAI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ITTLE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20"/>
        </w:rPr>
        <w:t>(F</w:t>
      </w:r>
      <w:r>
        <w:rPr>
          <w:rFonts w:ascii="Times" w:hAnsi="Times" w:eastAsia="Times"/>
          <w:b w:val="0"/>
          <w:i w:val="0"/>
          <w:color w:val="000000"/>
          <w:sz w:val="16"/>
        </w:rPr>
        <w:t>RANCE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15112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Permanent address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f. B. Fisher”, 26-10-1928</w:t>
      </w:r>
    </w:p>
    <w:p>
      <w:pPr>
        <w:autoSpaceDN w:val="0"/>
        <w:autoSpaceDE w:val="0"/>
        <w:widowControl/>
        <w:spacing w:line="23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440. LETTER TO JOHN HAYNES HOLMES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7,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as also copy of the Macmillan Company’s.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confess that I do not like the tone of their letter. But I suppose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cannot look at this transaction in any other light but that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job, whereas I think I have told you I have never entered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business transactions about my writings. Nor did I enter into this </w:t>
      </w:r>
      <w:r>
        <w:rPr>
          <w:rFonts w:ascii="Times" w:hAnsi="Times" w:eastAsia="Times"/>
          <w:b w:val="0"/>
          <w:i w:val="0"/>
          <w:color w:val="000000"/>
          <w:sz w:val="22"/>
        </w:rPr>
        <w:t>transaction from any pecuniary motive.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Andrews is in direct correspondence with you and between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two you may do what you can with the Macmillan Company.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Macmillan Company are mistaken in thinking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autobiographical articles will be handed to them in a compressed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form. When the chapters come to an end, they will be handed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they are. For I should not have the leisure to compress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if I tried, I should not know how to do so for the Western </w:t>
      </w:r>
      <w:r>
        <w:rPr>
          <w:rFonts w:ascii="Times" w:hAnsi="Times" w:eastAsia="Times"/>
          <w:b w:val="0"/>
          <w:i w:val="0"/>
          <w:color w:val="000000"/>
          <w:sz w:val="22"/>
        </w:rPr>
        <w:t>reader.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forwarding copy of your letter to Mr. Andrews.</w:t>
      </w:r>
    </w:p>
    <w:p>
      <w:pPr>
        <w:autoSpaceDN w:val="0"/>
        <w:autoSpaceDE w:val="0"/>
        <w:widowControl/>
        <w:spacing w:line="220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EV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OHN HAYNES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OLMES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12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ARK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VENUE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ORK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15122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441. LETTER TO C. F. ANDREWS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7,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think I sent you a copy of the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Macmillan Company, but not that of the letter from Rev. Holmes.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now sending you copies of both in order to avoid any mistake.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enter into communication with Holmes and do whatever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like. Personally I don’t want anything from the transaction and, if you </w:t>
      </w:r>
      <w:r>
        <w:rPr>
          <w:rFonts w:ascii="Times" w:hAnsi="Times" w:eastAsia="Times"/>
          <w:b w:val="0"/>
          <w:i w:val="0"/>
          <w:color w:val="000000"/>
          <w:sz w:val="22"/>
        </w:rPr>
        <w:t>can get something for the Pearson Memorial, by all means get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from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Holmes that I do not like at all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Permanent address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5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manner in which the Macmillan Company are looking at this </w:t>
      </w:r>
      <w:r>
        <w:rPr>
          <w:rFonts w:ascii="Times" w:hAnsi="Times" w:eastAsia="Times"/>
          <w:b w:val="0"/>
          <w:i w:val="0"/>
          <w:color w:val="000000"/>
          <w:sz w:val="22"/>
        </w:rPr>
        <w:t>transaction. But I suppose they cannot look at it in any other way.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keeping fairly well. If you are going to British Guiana, Fiji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I don’t suppose you will be back before the middle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year. But I don’t mind that if you will promise to keep well and </w:t>
      </w:r>
      <w:r>
        <w:rPr>
          <w:rFonts w:ascii="Times" w:hAnsi="Times" w:eastAsia="Times"/>
          <w:b w:val="0"/>
          <w:i w:val="0"/>
          <w:color w:val="000000"/>
          <w:sz w:val="22"/>
        </w:rPr>
        <w:t>return stronger and healthier.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ENCL. 3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 F. ANDREWS, ESQ.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112 GOWER STREET, LONDON W. C. 1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2631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442. LETTER TO MESSRS LONGMANS GREEN &amp; CO., LTD.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8, 1928</w:t>
      </w:r>
    </w:p>
    <w:p>
      <w:pPr>
        <w:autoSpaceDN w:val="0"/>
        <w:autoSpaceDE w:val="0"/>
        <w:widowControl/>
        <w:spacing w:line="266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MESSRS LONGMANS GREEN &amp; CO., LTD.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BOMBAY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SIRS,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note what you say in your letter dated 3rd December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publish or sell Morris’ </w:t>
      </w:r>
      <w:r>
        <w:rPr>
          <w:rFonts w:ascii="Times" w:hAnsi="Times" w:eastAsia="Times"/>
          <w:b w:val="0"/>
          <w:i/>
          <w:color w:val="000000"/>
          <w:sz w:val="22"/>
        </w:rPr>
        <w:t>Imperialism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should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you to let me know whether you could procure it for 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 book-seller, or let me know its publisher’s name as also </w:t>
      </w:r>
      <w:r>
        <w:rPr>
          <w:rFonts w:ascii="Times" w:hAnsi="Times" w:eastAsia="Times"/>
          <w:b w:val="0"/>
          <w:i w:val="0"/>
          <w:color w:val="000000"/>
          <w:sz w:val="22"/>
        </w:rPr>
        <w:t>whether it is likely to be available from any other bookseller in India.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mean time I should feel obliged if you could send me per </w:t>
      </w:r>
      <w:r>
        <w:rPr>
          <w:rFonts w:ascii="Times" w:hAnsi="Times" w:eastAsia="Times"/>
          <w:b w:val="0"/>
          <w:i w:val="0"/>
          <w:color w:val="000000"/>
          <w:sz w:val="22"/>
        </w:rPr>
        <w:t>V.P.P. at your earliest convenience the following books: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Lambert’s </w:t>
      </w:r>
      <w:r>
        <w:rPr>
          <w:rFonts w:ascii="Times" w:hAnsi="Times" w:eastAsia="Times"/>
          <w:b w:val="0"/>
          <w:i/>
          <w:color w:val="000000"/>
          <w:sz w:val="22"/>
        </w:rPr>
        <w:t>Imperialism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Adam’s </w:t>
      </w:r>
      <w:r>
        <w:rPr>
          <w:rFonts w:ascii="Times" w:hAnsi="Times" w:eastAsia="Times"/>
          <w:b w:val="0"/>
          <w:i/>
          <w:color w:val="000000"/>
          <w:sz w:val="22"/>
        </w:rPr>
        <w:t>Law of Civilization and Decay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also request you to send me a free catalogue of books </w:t>
      </w:r>
      <w:r>
        <w:rPr>
          <w:rFonts w:ascii="Times" w:hAnsi="Times" w:eastAsia="Times"/>
          <w:b w:val="0"/>
          <w:i w:val="0"/>
          <w:color w:val="000000"/>
          <w:sz w:val="22"/>
        </w:rPr>
        <w:t>on cotton and cotton industry.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15113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443. LETTER TO CHHAGANLAL JOSHI</w:t>
      </w:r>
    </w:p>
    <w:p>
      <w:pPr>
        <w:autoSpaceDN w:val="0"/>
        <w:autoSpaceDE w:val="0"/>
        <w:widowControl/>
        <w:spacing w:line="294" w:lineRule="exact" w:before="6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Saturday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8,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CHHAGANLAL,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should go on patiently doing what you </w:t>
      </w:r>
      <w:r>
        <w:rPr>
          <w:rFonts w:ascii="Times" w:hAnsi="Times" w:eastAsia="Times"/>
          <w:b w:val="0"/>
          <w:i w:val="0"/>
          <w:color w:val="000000"/>
          <w:sz w:val="22"/>
        </w:rPr>
        <w:t>can.</w:t>
      </w:r>
    </w:p>
    <w:p>
      <w:pPr>
        <w:autoSpaceDN w:val="0"/>
        <w:autoSpaceDE w:val="0"/>
        <w:widowControl/>
        <w:spacing w:line="24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Hasmukhrai chapter does not surprise me. In outbursts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 he wishes to do many things, but cannot do them. I would </w:t>
      </w:r>
      <w:r>
        <w:rPr>
          <w:rFonts w:ascii="Times" w:hAnsi="Times" w:eastAsia="Times"/>
          <w:b w:val="0"/>
          <w:i w:val="0"/>
          <w:color w:val="000000"/>
          <w:sz w:val="22"/>
        </w:rPr>
        <w:t>advise you not to entrust him with outdoor work. If he becomes 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grossed in the industrial activities of the Ashram, he will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other things. Let him leave whenever he wishes to.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>doubt that he is a really good man.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Shardabehn can sincerely and wholly dedicate herself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service, I would regard the mistakes she has made as the fruit of God’s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grace towards her. Certainly, she has ability. I am awaiting her letter.</w:t>
      </w:r>
    </w:p>
    <w:p>
      <w:pPr>
        <w:autoSpaceDN w:val="0"/>
        <w:autoSpaceDE w:val="0"/>
        <w:widowControl/>
        <w:spacing w:line="24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Radha is ready to work and if the family wishes to stay on, fix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pay. I cannot say whether, after my rather strong letter,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stay. I expected Radha’s letter today.</w:t>
      </w:r>
    </w:p>
    <w:p>
      <w:pPr>
        <w:autoSpaceDN w:val="0"/>
        <w:autoSpaceDE w:val="0"/>
        <w:widowControl/>
        <w:spacing w:line="220" w:lineRule="exact" w:before="66" w:after="4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 regarding Kusumbehn. If you feel that by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being forced to remain there she will become weaker day by day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she is very keen on going over here, let her come.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Patro-7: Shri Chhaganlal Joshine</w:t>
      </w:r>
      <w:r>
        <w:rPr>
          <w:rFonts w:ascii="Times" w:hAnsi="Times" w:eastAsia="Times"/>
          <w:b w:val="0"/>
          <w:i w:val="0"/>
          <w:color w:val="000000"/>
          <w:sz w:val="18"/>
        </w:rPr>
        <w:t>, p. 22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444. LETTER TO KUSUM DESAI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Saturday, December 8,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never get well how is that? If your only wish is to come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 and if you think you will get well then please do come. I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Bhai Chhaganlal [Joshi] about it.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think about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in the source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‘‘Letter to Chhaganlal Joshi”, 6-12-1928.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Prabhavati. At present, however, your first duty is to take care of your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health.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1764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445. LETTER TO NARANDAS GANDHI</w:t>
      </w:r>
    </w:p>
    <w:p>
      <w:pPr>
        <w:autoSpaceDN w:val="0"/>
        <w:autoSpaceDE w:val="0"/>
        <w:widowControl/>
        <w:spacing w:line="294" w:lineRule="exact" w:before="6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December 8,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both like and do not like your suggestion.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it if Santok, Radha and Rukhi have their heart in the Ashram,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tolerate a simple life and like the common kitchen.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they are ready to identify themselves with the Ashram,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indeed have faith in its ideals and try to live within Rs. 12.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could tell me if they found the sum too small. We would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not let anyone fall ill and die. If there is excessive expen-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diture on account of Manjula, it is certainly not Kashi who will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excess. What I yearn to see in them is faith in the Ashram 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readiness to live in poverty. I have not seen these in them, nor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When I don’t see them in Santok and Radha and Rukhi,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feel hurt. We should not allow the atmosphere in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to be spoiled because of their attitude. If the Ashram life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suit the other inmates, they may leave it. If it does not suit Santok,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then the Ashram must provide for her maintenance. This is how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in the matter. But what you brothers say will be final with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among the brothers, it is for you to think over the matter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 the other brothers and me. I have already written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explained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Radha should be paid a regular salary. I have written to her, but </w:t>
      </w:r>
      <w:r>
        <w:rPr>
          <w:rFonts w:ascii="Times" w:hAnsi="Times" w:eastAsia="Times"/>
          <w:b w:val="0"/>
          <w:i w:val="0"/>
          <w:color w:val="000000"/>
          <w:sz w:val="22"/>
        </w:rPr>
        <w:t>she has not yet replied to my letter.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66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Patro-9: Narandas Gandhine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p. 46</w:t>
      </w:r>
    </w:p>
    <w:p>
      <w:pPr>
        <w:autoSpaceDN w:val="0"/>
        <w:autoSpaceDE w:val="0"/>
        <w:widowControl/>
        <w:spacing w:line="240" w:lineRule="exact" w:before="9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a regular salary to be paid to Radha, this letter seems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been written after “Letter to Chhaganlal Joshi”, 8-12-1928.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Chhaganlal Joshi,” 8-12-1928.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6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446. NOTES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NNATURAL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ATHER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young man has sent me a letter which can be given here only </w:t>
      </w:r>
      <w:r>
        <w:rPr>
          <w:rFonts w:ascii="Times" w:hAnsi="Times" w:eastAsia="Times"/>
          <w:b w:val="0"/>
          <w:i w:val="0"/>
          <w:color w:val="000000"/>
          <w:sz w:val="22"/>
        </w:rPr>
        <w:t>in substance. It is as under: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a married man. I had gone out to a foreign country. I had a friend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whom both I and my parents implicitly trusted. During my absence he seduced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wife who has now conceived of him. My father now insists that the girl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resort to abortion; otherwise, he says that the family  would be dis-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graced. To me it seems that it would be wrong to do so. The poor woman 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consumed with remorse. She cares neither to eat nor to drink, but is always</w:t>
      </w:r>
    </w:p>
    <w:p>
      <w:pPr>
        <w:autoSpaceDN w:val="0"/>
        <w:tabs>
          <w:tab w:pos="3030" w:val="left"/>
          <w:tab w:pos="3470" w:val="left"/>
          <w:tab w:pos="4210" w:val="left"/>
          <w:tab w:pos="4550" w:val="left"/>
          <w:tab w:pos="5090" w:val="left"/>
          <w:tab w:pos="5510" w:val="left"/>
          <w:tab w:pos="633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weeping. Will you kindly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duty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case?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published this letter with great hesitation. As everybody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knows such cases are by no means unfrequent in society. A restrained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public discussion of the question therefore does not seem to me to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out of place.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to me clear as daylight that abortion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>crime. Countless husbands are guilty of the same lapse as this poor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woman, but nobody ever questions them. Society not only excuses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them but does not even censure them. Then, again, the woman cannot </w:t>
      </w:r>
      <w:r>
        <w:rPr>
          <w:rFonts w:ascii="Times" w:hAnsi="Times" w:eastAsia="Times"/>
          <w:b w:val="0"/>
          <w:i w:val="0"/>
          <w:color w:val="000000"/>
          <w:sz w:val="22"/>
        </w:rPr>
        <w:t>conceal her shame while man can successfully hide his sin.</w:t>
      </w:r>
    </w:p>
    <w:p>
      <w:pPr>
        <w:autoSpaceDN w:val="0"/>
        <w:autoSpaceDE w:val="0"/>
        <w:widowControl/>
        <w:spacing w:line="240" w:lineRule="exact" w:before="54" w:after="0"/>
        <w:ind w:left="10" w:right="80" w:firstLine="6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woman in question deserves to be pitied. It would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duty of the husband to bring up the baby with all the love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tenderness that he is capable of and to refuse to yield to the counsels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father. Whether he should continue to live with his wife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ticklish question. Circumstances may warrant separation from her.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case he would be bound to provide for her maintenance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and to help her to live a pure life. Nor should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wrong in his accepting her repentance if it is sincere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genuine. Nay, further, I can imagine a situation when it would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duty of the husband to take back an erring wife who has </w:t>
      </w:r>
      <w:r>
        <w:rPr>
          <w:rFonts w:ascii="Times" w:hAnsi="Times" w:eastAsia="Times"/>
          <w:b w:val="0"/>
          <w:i w:val="0"/>
          <w:color w:val="000000"/>
          <w:sz w:val="22"/>
        </w:rPr>
        <w:t>completely expiated for and redeemed her error.</w:t>
      </w:r>
    </w:p>
    <w:p>
      <w:pPr>
        <w:autoSpaceDN w:val="0"/>
        <w:autoSpaceDE w:val="0"/>
        <w:widowControl/>
        <w:spacing w:line="266" w:lineRule="exact" w:before="68" w:after="0"/>
        <w:ind w:left="0" w:right="18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RAGEDY OF A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OUNG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OUPLE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young man writes: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fifteen years of age. My wife is seventeen. I am in a great fix. I was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opposed to this ill-assorted union all along, but my father and my uncle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instead of paying heed to my protest only flew into a temper and began to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Navajivan,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9-12-1928.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translation is by Pyarelal.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scold me and call me names, and the father of the girl just for the personal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satisfaction of securing a rich alliance married his child to me although I was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that time of tender age and younger than she. How stupid! And why could not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father leave me alone instead of forcing an incompatible match upon me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landing me into a pit? Could I have understood at that time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implications of the thing I would never have suffered myself to be married. But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is now all over and done. What would you now advise me to do?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has given his name and address in full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the reply to be given to him through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he is afraid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letter may not be permitted to reach him. This is a deplorable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things. My advice to this young man is that if he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he should repudiate the marriage. For neither he nor the girl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question could possibly have had any idea of the vows that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administered to them 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saptapadi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ceremony when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married. Since their marriage they have never lived together. It is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young man therefore to take his courage in both hands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the prospect of being driven out of his home as a result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repudiation of the so-called marriage. And I would beseech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 parents of the couple, if my words can reach them,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pity on their innocent children and not to force a cruel tragedy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A boy of fifteen is just a stripling. He should be going to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attending a workshop, not be saddled with the duties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householder. I hope the parents of the couple in question will wake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sense of their duty. If they do not, it will be the clear duty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 and the girl respectfully to disregard parental authority and </w:t>
      </w:r>
      <w:r>
        <w:rPr>
          <w:rFonts w:ascii="Times" w:hAnsi="Times" w:eastAsia="Times"/>
          <w:b w:val="0"/>
          <w:i w:val="0"/>
          <w:color w:val="000000"/>
          <w:sz w:val="22"/>
        </w:rPr>
        <w:t>follow the light of reason and conscience.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3-1-1929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447. THE BLOOD-STAINED PATH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Government and the Commission do not appear to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satisfied with the senseless beating up of Lalaji and his colleagues.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seems that the Central Government has adjudged the Punjab police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innocent and given the latter a certificate to this effect. This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provided encouragement to the police in Lucknow, because, if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police in Lahore had no reason to assault Lalaji and his colleagues,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police in Lucknow had even less excuse for attacking Pandit Jawahar-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lal Nehru and his colleagues. And whereas the police in Lahore used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only lathis, their counterparts in Lucknow were found to have used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spears besides lathis against innocent and unarmed persons. Further, it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essential ritual in Hindu marriage; literally, ‘seven steps’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also seems from Pandit Jawaharlal Nehru’s account that they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demonstrated their courage by showering stones on the people too.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Two of these persons are in a critical condition.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manner, the Commission’s path is stained with the blood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innocent. The members of the Imperial Commission have, </w:t>
      </w:r>
      <w:r>
        <w:rPr>
          <w:rFonts w:ascii="Times" w:hAnsi="Times" w:eastAsia="Times"/>
          <w:b w:val="0"/>
          <w:i w:val="0"/>
          <w:color w:val="000000"/>
          <w:sz w:val="22"/>
        </w:rPr>
        <w:t>through country-wide strikes, black-flag demonstrations and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cessions, received due notice that the people do not welcome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although it may have met with the approval of selected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officials and a few peasants. Some witnesses too may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to their side. It would be a matter of surprise if from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numbering crores in a vast country like India, a few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 found to welcome or assist the Commission. It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clear that the majority of the people who take part in politics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welcome it. The fact that, despite this, it goes round touring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one city to another amounts to nothing but an exhibition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authority. The Commission need not travel from one city to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search of witnesses. Neither has it to conduct any police inquiry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any investigations on the spot, but merely to examine witnesses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been nominated for that very purpose. It can do this task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smaller cost, with less trouble and without irritating the people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sufficiently enraged. It looks, however, as if it is ashamed of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course of action. It wants garden parties to be given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members, it wants addresses of welcome and deputations to wait on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pomp and show cannot be accomplished by remaining at one </w:t>
      </w:r>
      <w:r>
        <w:rPr>
          <w:rFonts w:ascii="Times" w:hAnsi="Times" w:eastAsia="Times"/>
          <w:b w:val="0"/>
          <w:i w:val="0"/>
          <w:color w:val="000000"/>
          <w:sz w:val="22"/>
        </w:rPr>
        <w:t>place.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if the Commission does not realize its limitations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Government does not wish to see any violation of law and order,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should serve a notice to the Commission,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displeased by its arrival in various cities, that the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people cannot tolerate its presence, that disturbances may break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in cities upon its arrival there, and that therefore it should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sitting at one place. If the Government issue such notice,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would sit in one place but the Government does not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a peaceful atmosphere; it wishes to exercise its authority.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it wishes to take round the Commission in procession from one </w:t>
      </w:r>
      <w:r>
        <w:rPr>
          <w:rFonts w:ascii="Times" w:hAnsi="Times" w:eastAsia="Times"/>
          <w:b w:val="0"/>
          <w:i w:val="0"/>
          <w:color w:val="000000"/>
          <w:sz w:val="22"/>
        </w:rPr>
        <w:t>city to another, even at the cost of suppressing the people.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my guess is correct, the warning that Pandit Motilal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the Government will have little effect. Panditji’s warning runs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follows: “Your Performance in Lucknow is such that, if any,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disturbances now occur there or at any other place, your officers,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last three days have been behaving in an atrocious manner,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the sole responsibility for them.” There is no doubt that despite </w:t>
      </w:r>
      <w:r>
        <w:rPr>
          <w:rFonts w:ascii="Times" w:hAnsi="Times" w:eastAsia="Times"/>
          <w:b w:val="0"/>
          <w:i w:val="0"/>
          <w:color w:val="000000"/>
          <w:sz w:val="22"/>
        </w:rPr>
        <w:t>the indignities perpetrated by these officers, despite the fact that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leaders have been beaten up, the peaceful atmosphere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maintained can be maintained in India alone.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part of the world outbreaks of violence would definitely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insults. Some people may well regard this as cowardly conduct.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underlying this is the people’s training in peaceful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conduct. It is my belief that the people have, to some extent, learnt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 of peace which they are being taught since the year 1920.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Pandits—father and son—have drawn the very same conclusion </w:t>
      </w:r>
      <w:r>
        <w:rPr>
          <w:rFonts w:ascii="Times" w:hAnsi="Times" w:eastAsia="Times"/>
          <w:b w:val="0"/>
          <w:i w:val="0"/>
          <w:color w:val="000000"/>
          <w:sz w:val="22"/>
        </w:rPr>
        <w:t>and in their speeches have laid emphasis on the need for peace.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inferences drawn by Pandit Motilal, Pandit Jawaharlal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are correct, the peace that has been maintained in Lucknow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Lahore is a good sign. We shall get our verdict much sooner than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believed. That verdict may be one which is delivered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peacefully or otherwise. The present state of suspense is not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long. However, it is also evident that swaraj cannot be secured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leaders merely suffering blows. There is no alternative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but to make great sacrifices, whether violent or non-violent.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my prayer to God that the people may make sacrifices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upholding the pledge of non-violence which they took in 1920,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 will gain a prime place in world history in lessons of peace.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so because this world which is filled with violence sorely needs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peace, and if today there is any country on the horizon which can </w:t>
      </w:r>
      <w:r>
        <w:rPr>
          <w:rFonts w:ascii="Times" w:hAnsi="Times" w:eastAsia="Times"/>
          <w:b w:val="0"/>
          <w:i w:val="0"/>
          <w:color w:val="000000"/>
          <w:sz w:val="22"/>
        </w:rPr>
        <w:t>show the path of peace it is only India.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thinking of the blood-stained journey of the Commission,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one painful fact which is a matter of shame and should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cannot, be overlooked. Perhaps it may be regarded as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understandable that the insult to the people does not have any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Commission’s British members. But it is a matter of shame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 that those Indians who have been appointed subsidiary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Commission are putting up with this insult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on to their positions. We can see a reflection of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weaknesses in the behaviour of these members. They are aware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all prominent political parties in India have boycotted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Commission. How will the people be able to forget the fact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have ignored such a boycott?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9-12-1928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448. GOOD CARDING</w:t>
      </w:r>
    </w:p>
    <w:p>
      <w:pPr>
        <w:autoSpaceDN w:val="0"/>
        <w:autoSpaceDE w:val="0"/>
        <w:widowControl/>
        <w:spacing w:line="240" w:lineRule="exact" w:before="11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one time the processing of cotton had become so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that in all the languages of the world many proverbs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 of speech which were based on it came into use. If anyone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hypercritical, we say to him: ‘You spin yarn which is too fine.’ If </w:t>
      </w:r>
      <w:r>
        <w:rPr>
          <w:rFonts w:ascii="Times" w:hAnsi="Times" w:eastAsia="Times"/>
          <w:b w:val="0"/>
          <w:i w:val="0"/>
          <w:color w:val="000000"/>
          <w:sz w:val="22"/>
        </w:rPr>
        <w:t>anyone goes on talking uselessly and is also critical of others, we say: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‘Why do you keep carding in this manner?’ This indicates that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 of spinning and carding people knew exactly when the limits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exceeded either way. As we have forgotten that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we have also forgotten the many subtle verbal usages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drawn from the processing of cotton. Now as that activity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revived, those who regard it as a sacrificial act are trying to exalt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as well and are engaged day and night in thinking out ways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improving and expanding it. They are aware of the fact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with these additions and improvements, the capacity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gained to supplement the meagre income of the poor. With this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view, one who spins in order to serve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Till now I myself was under the impression that cotton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carded well only by drying it. This correspondent is an experienced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person. He has made a careful study of the art of carding cotton.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teaches others and I find his argument well grounded. Hence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of his has been published in order that we may learn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experts like him. I hope that those who are interested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activities and those who spin regularly will write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 and I suggest that those who spin for sacrificial purposes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imitate the interest taken in this activity by the above writer.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perform their sacrificial acts should not do so merely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onerous duty to be done with; they would take the greatest interest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activity if they hoped to have daily </w:t>
      </w:r>
      <w:r>
        <w:rPr>
          <w:rFonts w:ascii="Times" w:hAnsi="Times" w:eastAsia="Times"/>
          <w:b w:val="0"/>
          <w:i/>
          <w:color w:val="000000"/>
          <w:sz w:val="22"/>
        </w:rPr>
        <w:t>darshan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God in it;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make it more interesting and would be sorry if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prevented or had to refrain from doing that activity on any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I have seen devoted Vaishnavas worshipping their Master.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they add some adornment to the image. They prepare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kinds of delicacies as offerings and feel upset if while travelling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ill health they cannot perform this worship. They either give up </w:t>
      </w:r>
      <w:r>
        <w:rPr>
          <w:rFonts w:ascii="Times" w:hAnsi="Times" w:eastAsia="Times"/>
          <w:b w:val="0"/>
          <w:i w:val="0"/>
          <w:color w:val="000000"/>
          <w:sz w:val="22"/>
        </w:rPr>
        <w:t>all food or at least subsist on the very minimum until they can 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their worship. Nowadays ostentation, false pride and the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>enjoy oneself have crept into it and it has become part of this worship.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condemned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common practice of drying cotton in the sun prior to carding.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form of worship has therefore become the subject of adverse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and those performing it instead of purifying thems-elves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often suffer from lack of character. Such rituals which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originated in the purest of sentiments are being continuously misused </w:t>
      </w:r>
      <w:r>
        <w:rPr>
          <w:rFonts w:ascii="Times" w:hAnsi="Times" w:eastAsia="Times"/>
          <w:b w:val="0"/>
          <w:i w:val="0"/>
          <w:color w:val="000000"/>
          <w:sz w:val="22"/>
        </w:rPr>
        <w:t>in the world. Hence Narasinh Mehta has sung:</w:t>
      </w:r>
    </w:p>
    <w:p>
      <w:pPr>
        <w:autoSpaceDN w:val="0"/>
        <w:autoSpaceDE w:val="0"/>
        <w:widowControl/>
        <w:spacing w:line="240" w:lineRule="exact" w:before="2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if one has put on a caste mark or worn a string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tulsi </w:t>
      </w:r>
      <w:r>
        <w:rPr>
          <w:rFonts w:ascii="Times" w:hAnsi="Times" w:eastAsia="Times"/>
          <w:b w:val="0"/>
          <w:i w:val="0"/>
          <w:color w:val="000000"/>
          <w:sz w:val="18"/>
        </w:rPr>
        <w:t>beads? What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one counts one’s beads and repeats the name of God? All these are merely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tricks to earn one’s living.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the great sacrifice of spinning never fall into disrepute.This </w:t>
      </w:r>
      <w:r>
        <w:rPr>
          <w:rFonts w:ascii="Times" w:hAnsi="Times" w:eastAsia="Times"/>
          <w:b w:val="0"/>
          <w:i w:val="0"/>
          <w:color w:val="000000"/>
          <w:sz w:val="22"/>
        </w:rPr>
        <w:t>depends on the purity and understanding of those who perform it.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9-12-1928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449. LETTER TO MAHADEV DESAI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9, 1928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have no doubt that your experience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very useful. I have some share in Mrityunjaya’s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foolishness.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asked me whether he could write to me to inquire if he would get </w:t>
      </w:r>
      <w:r>
        <w:rPr>
          <w:rFonts w:ascii="Times" w:hAnsi="Times" w:eastAsia="Times"/>
          <w:b w:val="0"/>
          <w:i w:val="0"/>
          <w:color w:val="000000"/>
          <w:sz w:val="22"/>
        </w:rPr>
        <w:t>an agency in case some newspaper reporters accompanied me. I thou-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ght there was no harm. I had never expected such a long business </w:t>
      </w:r>
      <w:r>
        <w:rPr>
          <w:rFonts w:ascii="Times" w:hAnsi="Times" w:eastAsia="Times"/>
          <w:b w:val="0"/>
          <w:i w:val="0"/>
          <w:color w:val="000000"/>
          <w:sz w:val="22"/>
        </w:rPr>
        <w:t>letter. How can I protest now that this is too sharp a thrust?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Trivedi had sent to me, about a month ago, the original of the </w:t>
      </w:r>
      <w:r>
        <w:rPr>
          <w:rFonts w:ascii="Times" w:hAnsi="Times" w:eastAsia="Times"/>
          <w:b w:val="0"/>
          <w:i w:val="0"/>
          <w:color w:val="000000"/>
          <w:sz w:val="22"/>
        </w:rPr>
        <w:t>extract he has sent to you. I have preserved it for use on an appro-</w:t>
      </w:r>
      <w:r>
        <w:rPr>
          <w:rFonts w:ascii="Times" w:hAnsi="Times" w:eastAsia="Times"/>
          <w:b w:val="0"/>
          <w:i w:val="0"/>
          <w:color w:val="000000"/>
          <w:sz w:val="22"/>
        </w:rPr>
        <w:t>priate occasion.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the portion about the spinning-wheel in </w:t>
      </w:r>
      <w:r>
        <w:rPr>
          <w:rFonts w:ascii="Times" w:hAnsi="Times" w:eastAsia="Times"/>
          <w:b w:val="0"/>
          <w:i w:val="0"/>
          <w:color w:val="000000"/>
          <w:sz w:val="22"/>
        </w:rPr>
        <w:t>R. B.’s speech. I will make use of it.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surprising if Vallabhbhai did not do what he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to do. He is out to win swaraj through Bardoli, and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in that only if he identifies himself completely with the cause.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him that before asking you to learn riding he himself should do </w:t>
      </w:r>
      <w:r>
        <w:rPr>
          <w:rFonts w:ascii="Times" w:hAnsi="Times" w:eastAsia="Times"/>
          <w:b w:val="0"/>
          <w:i w:val="0"/>
          <w:color w:val="000000"/>
          <w:sz w:val="22"/>
        </w:rPr>
        <w:t>that. He is not too old for it.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is fairly good. In my experiment, which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on with great caution, I have now included milk of almond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fruits. Your forgetting to send the wire to Karsandas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unpardonable. I had to suffer much for your lapse. Karsandas was in </w:t>
      </w:r>
      <w:r>
        <w:rPr>
          <w:rFonts w:ascii="Times" w:hAnsi="Times" w:eastAsia="Times"/>
          <w:b w:val="0"/>
          <w:i w:val="0"/>
          <w:color w:val="000000"/>
          <w:sz w:val="22"/>
        </w:rPr>
        <w:t>extreme distress. Surajbehn did not receive help when she needed it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Son of Rajendra Prasad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Mahadev Desai”, 5-12-1928.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urgently. But I have always forgiven even unpardonable lapses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Hence I forgive this too. Please do not make such a mistake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In future, even if such a task is entrusted by me, you may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you would be happier not to be burdened with it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come to spend only a day or two with me. I remember 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one in the verandah at that time except you, and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the wire in your hand. But do not grieve over the matter now.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dwelt on it at this length only in order that you may be careful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future. You had also forgotten to give my message to Shantikumar, </w:t>
      </w:r>
      <w:r>
        <w:rPr>
          <w:rFonts w:ascii="Times" w:hAnsi="Times" w:eastAsia="Times"/>
          <w:b w:val="0"/>
          <w:i w:val="0"/>
          <w:color w:val="000000"/>
          <w:sz w:val="22"/>
        </w:rPr>
        <w:t>but that was about a small matter.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11440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450. LETTER TO KUSUM DESAI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Sunday, December 9,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In a sense your inference is correct. At present,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may be said to be busier than I used to be there. I do not get up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early in the morning. I go to bed before nine in the evening. However,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used to have some leisure when I was there. Here, on the other hand,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am all the time writing or dictating something, with my head bent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low, and even then I can hardly cope with the work. Of course I do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let the work exceed my strength. It cannot weigh me down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worries. I do the best I can. As a rule I go out for a walk twice a day.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this matter I am able to follow the rule more regularly here.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ought to improve your health. Do not for any reason 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benefit of milk and fruit. For the present, live only on these two.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in addition, you take a little quinine daily, you should not get fever </w:t>
      </w:r>
      <w:r>
        <w:rPr>
          <w:rFonts w:ascii="Times" w:hAnsi="Times" w:eastAsia="Times"/>
          <w:b w:val="0"/>
          <w:i w:val="0"/>
          <w:color w:val="000000"/>
          <w:sz w:val="22"/>
        </w:rPr>
        <w:t>again. For some time eat nothing which is of no benefit to your body.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1765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51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451. LETTER TO PRABHAVATI</w:t>
      </w:r>
    </w:p>
    <w:p>
      <w:pPr>
        <w:autoSpaceDN w:val="0"/>
        <w:autoSpaceDE w:val="0"/>
        <w:widowControl/>
        <w:spacing w:line="294" w:lineRule="exact" w:before="64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9,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Mrityunjaya’s letter mentioned Friday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probable day of your leaving for Dwarka. But having waited for a day </w:t>
      </w:r>
      <w:r>
        <w:rPr>
          <w:rFonts w:ascii="Times" w:hAnsi="Times" w:eastAsia="Times"/>
          <w:b w:val="0"/>
          <w:i w:val="0"/>
          <w:color w:val="000000"/>
          <w:sz w:val="22"/>
        </w:rPr>
        <w:t>and knowing well your nature, I have written.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only as much as you can. Do not fall ill through your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work to excess. Half the period is over now. I hope to come in </w:t>
      </w:r>
      <w:r>
        <w:rPr>
          <w:rFonts w:ascii="Times" w:hAnsi="Times" w:eastAsia="Times"/>
          <w:b w:val="0"/>
          <w:i w:val="0"/>
          <w:color w:val="000000"/>
          <w:sz w:val="22"/>
        </w:rPr>
        <w:t>January. Learn the rest from the letter to Kusum.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3323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452. LETTER TO CHHAGANLAL JOSHI</w:t>
      </w:r>
    </w:p>
    <w:p>
      <w:pPr>
        <w:autoSpaceDN w:val="0"/>
        <w:autoSpaceDE w:val="0"/>
        <w:widowControl/>
        <w:spacing w:line="294" w:lineRule="exact" w:before="64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9,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CHHAGANLAL,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You need not be in a panic if Lakshmidas 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Mahadev cannot go over there. After all, it is for the Secretary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shoulder the burden.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understand Lakshmidas’s view of our relation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Spinners’ Association.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Both the views, yours and his,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supported, but your view will be regarded as final since it will be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carry out the arrangements decided upon.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are preferred by the person in charge of a piece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 must be made. But the important thing, as I see from 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there should be harmonious relations between you and </w:t>
      </w:r>
      <w:r>
        <w:rPr>
          <w:rFonts w:ascii="Times" w:hAnsi="Times" w:eastAsia="Times"/>
          <w:b w:val="0"/>
          <w:i w:val="0"/>
          <w:color w:val="000000"/>
          <w:sz w:val="22"/>
        </w:rPr>
        <w:t>Narandas.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feel that Shardabehn’s letter is not clear. If you have a </w:t>
      </w:r>
      <w:r>
        <w:rPr>
          <w:rFonts w:ascii="Times" w:hAnsi="Times" w:eastAsia="Times"/>
          <w:b w:val="0"/>
          <w:i w:val="0"/>
          <w:color w:val="000000"/>
          <w:sz w:val="22"/>
        </w:rPr>
        <w:t>talk with her, you will be able to understand her mind better.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letter to Kusum Desai;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in the source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relation of the Ashram with the office of the Spinners’ Association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located in the Ashram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20" w:lineRule="exact" w:before="74" w:after="14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you do not imitate others and attempt anything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strength. Take as much milk and other things in your food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require. God protects my life, for my experiments are inspired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within. What you attempt will be at present imitation. Your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build a strong body with whatever food is necessary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and to devote yourself to your work. My experiments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so far, come in the way of my work. On the contrary, I believe,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have helped it, for I have gained through them serenity of </w:t>
      </w:r>
      <w:r>
        <w:rPr>
          <w:rFonts w:ascii="Times" w:hAnsi="Times" w:eastAsia="Times"/>
          <w:b w:val="0"/>
          <w:i w:val="0"/>
          <w:color w:val="000000"/>
          <w:sz w:val="22"/>
        </w:rPr>
        <w:t>mind.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540"/>
        </w:trPr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Patro-7: Shri Chhaganlal Joshine, </w:t>
      </w:r>
      <w:r>
        <w:rPr>
          <w:rFonts w:ascii="Times" w:hAnsi="Times" w:eastAsia="Times"/>
          <w:b w:val="0"/>
          <w:i w:val="0"/>
          <w:color w:val="000000"/>
          <w:sz w:val="18"/>
        </w:rPr>
        <w:t>p. 23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453. LETTER TO SHANTIKUMAR MORARJI</w:t>
      </w:r>
    </w:p>
    <w:p>
      <w:pPr>
        <w:autoSpaceDN w:val="0"/>
        <w:autoSpaceDE w:val="0"/>
        <w:widowControl/>
        <w:spacing w:line="266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9,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SHANTIKUMAR,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credited into the Lalaji Memorial Fund </w:t>
      </w:r>
      <w:r>
        <w:rPr>
          <w:rFonts w:ascii="Times" w:hAnsi="Times" w:eastAsia="Times"/>
          <w:b w:val="0"/>
          <w:i w:val="0"/>
          <w:color w:val="000000"/>
          <w:sz w:val="22"/>
        </w:rPr>
        <w:t>the cheque which you sent.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 need for sending the Parsi or the Irish lady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It will suffice if they write out the various methods of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biscuits which they know. Even though no ghee or oil may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added, the biscuits must be light.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Times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6th or 7th (December), a review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pamphlet about how to recognize poisonous snakes. I forget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author’s name. The review appeared in the “Current Topics”. If you </w:t>
      </w:r>
      <w:r>
        <w:rPr>
          <w:rFonts w:ascii="Times" w:hAnsi="Times" w:eastAsia="Times"/>
          <w:b w:val="0"/>
          <w:i w:val="0"/>
          <w:color w:val="000000"/>
          <w:sz w:val="22"/>
        </w:rPr>
        <w:t>can get the pamphlet there, please send a copy.</w:t>
      </w:r>
    </w:p>
    <w:p>
      <w:pPr>
        <w:autoSpaceDN w:val="0"/>
        <w:autoSpaceDE w:val="0"/>
        <w:widowControl/>
        <w:spacing w:line="220" w:lineRule="exact" w:before="7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regard to Sumant, Shankerlal writes and tells me that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publish any statement about him in newspapers. He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dismissed.</w:t>
      </w:r>
    </w:p>
    <w:p>
      <w:pPr>
        <w:autoSpaceDN w:val="0"/>
        <w:autoSpaceDE w:val="0"/>
        <w:widowControl/>
        <w:spacing w:line="220" w:lineRule="exact" w:before="26" w:after="4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0"/>
        <w:gridCol w:w="2170"/>
        <w:gridCol w:w="2170"/>
      </w:tblGrid>
      <w:tr>
        <w:trPr>
          <w:trHeight w:hRule="exact" w:val="83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4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got the name of the book: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70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Poisonous Terrestrial Snakes of British India and How to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Recognize Them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Colonel Wall issued by the Bombay Natural </w:t>
      </w:r>
      <w:r>
        <w:rPr>
          <w:rFonts w:ascii="Times" w:hAnsi="Times" w:eastAsia="Times"/>
          <w:b w:val="0"/>
          <w:i w:val="0"/>
          <w:color w:val="000000"/>
          <w:sz w:val="22"/>
        </w:rPr>
        <w:t>History Society.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4790-a. Courtesy: Shantikumar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Morarji.</w:t>
      </w:r>
    </w:p>
    <w:p>
      <w:pPr>
        <w:autoSpaceDN w:val="0"/>
        <w:autoSpaceDE w:val="0"/>
        <w:widowControl/>
        <w:spacing w:line="234" w:lineRule="exact" w:before="3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The Times of India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454. LETTER TO NARANDAS GANDHI</w:t>
      </w:r>
    </w:p>
    <w:p>
      <w:pPr>
        <w:autoSpaceDN w:val="0"/>
        <w:autoSpaceDE w:val="0"/>
        <w:widowControl/>
        <w:spacing w:line="294" w:lineRule="exact" w:before="6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December 10,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with this a newspaper which contains a report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Hyderabad State and also a letter from Babu Rupanarayan.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an extract from the report which was relevant to my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drafted a note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sent it for publication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I have also given a framework of the co-operative scheme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advocated by Rupababu. Read it and think over the matter and write </w:t>
      </w:r>
      <w:r>
        <w:rPr>
          <w:rFonts w:ascii="Times" w:hAnsi="Times" w:eastAsia="Times"/>
          <w:b w:val="0"/>
          <w:i w:val="0"/>
          <w:color w:val="000000"/>
          <w:sz w:val="22"/>
        </w:rPr>
        <w:t>to me if you wish to suggest any changes.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spinning yarn of five counts, why do you say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spin yarn of over 20 counts? If you do not get there cotton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required quality for spinning fine yarn, we get here any quantity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cotton grown from American seed. These days I spin yarn of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than 30 counts. I find no difficulty in doing so. I do not get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tired in carding the cotton. I hardly take 15 minutes to card </w:t>
      </w:r>
      <w:r>
        <w:rPr>
          <w:rFonts w:ascii="Times" w:hAnsi="Times" w:eastAsia="Times"/>
          <w:b w:val="0"/>
          <w:i w:val="0"/>
          <w:color w:val="000000"/>
          <w:sz w:val="20"/>
        </w:rPr>
        <w:t>3/4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of cotton and making a sliver from it. I spin yarn of 30 counts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that sliver. I, therefore, require only </w:t>
      </w:r>
      <w:r>
        <w:rPr>
          <w:rFonts w:ascii="Times" w:hAnsi="Times" w:eastAsia="Times"/>
          <w:b w:val="0"/>
          <w:i w:val="0"/>
          <w:color w:val="000000"/>
          <w:sz w:val="20"/>
        </w:rPr>
        <w:t>3/8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cotton. I have not got the strength of the yarn tested yet. I have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Chhotelal to get it tested. It may not perhaps come to much,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good enough after some experience. That we should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yarn is an old idea of mine. I believe that we should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coarse khadi we can get and should spin fine yarn and give it </w:t>
      </w:r>
      <w:r>
        <w:rPr>
          <w:rFonts w:ascii="Times" w:hAnsi="Times" w:eastAsia="Times"/>
          <w:b w:val="0"/>
          <w:i w:val="0"/>
          <w:color w:val="000000"/>
          <w:sz w:val="22"/>
        </w:rPr>
        <w:t>to those who require it. Think over this.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Patro-9: Narandas Gandhine</w:t>
      </w:r>
      <w:r>
        <w:rPr>
          <w:rFonts w:ascii="Times" w:hAnsi="Times" w:eastAsia="Times"/>
          <w:b w:val="0"/>
          <w:i w:val="0"/>
          <w:color w:val="000000"/>
          <w:sz w:val="18"/>
        </w:rPr>
        <w:t>, p. 48</w:t>
      </w:r>
    </w:p>
    <w:p>
      <w:pPr>
        <w:autoSpaceDN w:val="0"/>
        <w:autoSpaceDE w:val="0"/>
        <w:widowControl/>
        <w:spacing w:line="220" w:lineRule="exact" w:before="146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Gandhiji spinning yarn of 30 counts and not having </w:t>
      </w:r>
      <w:r>
        <w:rPr>
          <w:rFonts w:ascii="Times" w:hAnsi="Times" w:eastAsia="Times"/>
          <w:b w:val="0"/>
          <w:i w:val="0"/>
          <w:color w:val="000000"/>
          <w:sz w:val="18"/>
        </w:rPr>
        <w:t>got the strength of the yarn tested, the letter seems to have been written before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Chhaganlal Joshi”, 11-12-1928.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“Khadi in Hyderabad State”, 20-12-1928.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455. A MESSAGE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10,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wire and letter were received simultaneously. 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>message: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“Our patience is proverbial. Let it not be said by the future </w:t>
      </w:r>
      <w:r>
        <w:rPr>
          <w:rFonts w:ascii="Times" w:hAnsi="Times" w:eastAsia="Times"/>
          <w:b w:val="0"/>
          <w:i w:val="0"/>
          <w:color w:val="000000"/>
          <w:sz w:val="22"/>
        </w:rPr>
        <w:t>generations it was the patience of the coward.”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14609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456. LETTER TO VITHALDAS JERAJANI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10,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VITHALDAS,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Do you remember that you received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Bareilly suggesting that there should be a separate department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khadi propaganda and that you sent that letter to me? I thereupon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subject. In response to that, I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or two hundred rupees. Ever since that time, I have been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subject of propaganda. But, then, who would undertake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work? As I reflected over this problem, I thought of you.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doing something in Bombay. Moreover, you know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about the kinds of khadi produced in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Probably, therefore, you will understand what propaganda work needs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done and you will be able to do it. That is why I asked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you understand more about the problem [than others are </w:t>
      </w:r>
      <w:r>
        <w:rPr>
          <w:rFonts w:ascii="Times" w:hAnsi="Times" w:eastAsia="Times"/>
          <w:b w:val="0"/>
          <w:i w:val="0"/>
          <w:color w:val="000000"/>
          <w:sz w:val="22"/>
        </w:rPr>
        <w:t>likely to do].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still do not follow me, please write to me.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yet been able to finish the article about Kashmir.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9766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457. LETTER TO KUSUM DESAI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December 10,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It is good that you have started taking quinine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every day. What about hip-baths? It is very necessary to take them.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will definitely counteract the toxic effects of quinine.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accept service from Kanti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One who is always ready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serve may certainly accept service from others. This will do for today.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1766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458. LETTER TO ASHRAM WOMEN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10,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the letter written on your behalf.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get information about me from the letter written to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Ashram.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that is required to put a stop to the noise in the kitchen is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firm determination. Once you make such a determination the noise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definitely cease.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not at home with your kitchen work as yet,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 you that you cannot think of doing any other for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year. It is best therefore that you make up your mind to like your 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painful incident that has just occurred must set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thinking. The incident is not now a secret and it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hidden. Therefore I want to discuss it here. Not one but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of you were involved in it. It is needless to point the finger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scorn at any of these three because all of us, whether men or women,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guilty of such misconduct at some time or other or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been guilty; I want you to learn two lessons from this incident.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first place we must stick to our kitchen work for it is through it </w:t>
      </w:r>
      <w:r>
        <w:rPr>
          <w:rFonts w:ascii="Times" w:hAnsi="Times" w:eastAsia="Times"/>
          <w:b w:val="0"/>
          <w:i w:val="0"/>
          <w:color w:val="000000"/>
          <w:sz w:val="22"/>
        </w:rPr>
        <w:t>that we came to know about the misconduct. If we live in the shelter of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Harilal Gandhi’s 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home, we can never know our capacity for sin. We realize the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 only when a suitable opportunity presents itself. Here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occurred, aided by [bad] company. The result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emergence of the latent sin. The kitchen has in this way proved useful.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Secondly there was not enough courage to do things openly, so theft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lying were resorted to. Why should we not do a thing we want to </w:t>
      </w:r>
      <w:r>
        <w:rPr>
          <w:rFonts w:ascii="Times" w:hAnsi="Times" w:eastAsia="Times"/>
          <w:b w:val="0"/>
          <w:i w:val="0"/>
          <w:color w:val="000000"/>
          <w:sz w:val="22"/>
        </w:rPr>
        <w:t>do boldly? Why should we be afraid of appearing as we actually are?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like tasty food, why hide the fact? Craving for tasty dishes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sin. The sin lies in hiding the craving and in secretly indulging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it. Everyone, man or woman, is at liberty to eat whatever he or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desires. That was one of our objects in converting the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into an Udyoga Mandir. Anyone may satisfy his craving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food, the only restriction is that the good food must be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common kitchen. None should cook delicacies whether secretly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openly in one’s private rooms. One may go out and eat a delicacy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 friend’s place, there is nothing to hide in this, or one may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eatables such as dried fruits and so on in one’s room. It is better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freedom is not availed of, though there is no restriction on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freedom. My earnest request to you is this: Always appear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are; whatever you do, do it openly. Never allow yourselves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unduly influenced by another; if you ever promise to do a thing, </w:t>
      </w:r>
      <w:r>
        <w:rPr>
          <w:rFonts w:ascii="Times" w:hAnsi="Times" w:eastAsia="Times"/>
          <w:b w:val="0"/>
          <w:i w:val="0"/>
          <w:color w:val="000000"/>
          <w:sz w:val="22"/>
        </w:rPr>
        <w:t>never act contrary to it.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that does kitchen work must strictly follow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routine. It does not look as though you had as yet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the fears of Gangabehn senior. Every single activity in the </w:t>
      </w:r>
      <w:r>
        <w:rPr>
          <w:rFonts w:ascii="Times" w:hAnsi="Times" w:eastAsia="Times"/>
          <w:b w:val="0"/>
          <w:i w:val="0"/>
          <w:color w:val="000000"/>
          <w:sz w:val="22"/>
        </w:rPr>
        <w:t>kitchen must go on regularly like clockwork.</w:t>
      </w:r>
    </w:p>
    <w:p>
      <w:pPr>
        <w:autoSpaceDN w:val="0"/>
        <w:autoSpaceDE w:val="0"/>
        <w:widowControl/>
        <w:spacing w:line="220" w:lineRule="exact" w:before="66" w:after="4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914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6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not revised this letter.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3684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459. LETTER TO CHHAGANLAL JOSHI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10,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CHHAGANLAL,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all of you would like me to give in my weekly letter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details of my experiments in diet. I started feeling considerably weak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last Wednesday or Thursday. As I had told you,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persist in my experiments if I lost weight because of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Vinoba, too, felt a little unhappy, for he saw my weakness; the weight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had gone down. On Friday, I started taking oranges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fruits and included in the diet almond-milk. My weight was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and it had increased by one pound. The weakness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begun to disappear from the vary day that I included almond-milk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fruits in the diet; there is no trace of it now. I still see,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need to include milk. I have continued oil. I see no harm done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here through it. The loss of weight and the weakness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ascribed to no other cause but the sudden reduction of protein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diet. The only things which are excluded now are milk and ghee.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is especially to goat’s milk. If I can give it up, I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of mind. I have no aversion to fruits, fresh or dry. In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up I was prompted only by the consideration of expense.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however, insist on excluding either at the cost of my health.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that the results so far are beneficial. Nevertheless, I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no predictions about the outcome of the experiment.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 nothing in fifteen days. We can come to some conclusion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same condition is maintained for three months. Let no 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give up milk in a fit of enthusiasm. But anyone who wishes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try the effect of milk and linseed oil may do so. It is the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many here, including of course Pyarelal and Chhotelal, that fresh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oil is harmless. It has done Pyarelal and Chhotelal no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whatever. Subbiah has joined them now, and so has Vasumatibehn.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two have not been in the experiment for many days.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seems, however, that linseed oil, if anyone wishes to experiment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use, must be fresh. It should not be warmed. You may get the seeds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ghani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there. The oil can be sent from here, but the railway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freight is excessive. If sent by goods train, it will take a long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there. You can instal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ghani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about Rs. l00, or </w:t>
      </w:r>
      <w:r>
        <w:rPr>
          <w:rFonts w:ascii="Times" w:hAnsi="Times" w:eastAsia="Times"/>
          <w:b w:val="0"/>
          <w:i w:val="0"/>
          <w:color w:val="000000"/>
          <w:sz w:val="22"/>
        </w:rPr>
        <w:t>Rs. 150. But the best course just now is to arrange with the owner of a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Indigenous oil-mill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ghani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city. Of course I do not insist that this matter be taken up.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experience many difficulties, and they will remain; that is why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set down here the effects of excluding ghee and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about how to get the oil. Two other effects of the oil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observed, and they are these: it acts as a laxative and stimulates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appetite. It is Pyarelal’s experience that, instead of weakening,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stimulates appetite. It is the experience of the people here that it 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laxative. Personally I can say nothing positive about its having </w:t>
      </w:r>
      <w:r>
        <w:rPr>
          <w:rFonts w:ascii="Times" w:hAnsi="Times" w:eastAsia="Times"/>
          <w:b w:val="0"/>
          <w:i w:val="0"/>
          <w:color w:val="000000"/>
          <w:sz w:val="22"/>
        </w:rPr>
        <w:t>such an effect.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now another subject.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noise in the kitchen there must stop. I expect to see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outward reform when I return there. It should not be difficult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never to speak, unless quite necessary, while eating.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>also not be difficult to keep the children quiet.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second suggestion is that some restriction should be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quantity of vegetables served. Whatever the vegetable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cooked, the quantity per head should not exceed 10 tolas.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medical science, more than this quantity of green vegetable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required. I hear that attendance at prayers is again becoming thinner.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not be necessary for me to explain at this hour of the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one should expect someone else to stimulate his or her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prayers. The interest should be felt within. As the body needs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feels hungry, so the soul needs and feels hungry for prayer.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is a form of communication with God. So long as our need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attendance at prayers is not the same as that for attendance at meals,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which we require no one to goad us, so long our faith in God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weak; or, though we subscribe to the rules of the Ashram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them and to that extent we are unfaithful to it and violate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 of truth. Anyone who realizes this will not remain absent at </w:t>
      </w:r>
      <w:r>
        <w:rPr>
          <w:rFonts w:ascii="Times" w:hAnsi="Times" w:eastAsia="Times"/>
          <w:b w:val="0"/>
          <w:i w:val="0"/>
          <w:color w:val="000000"/>
          <w:sz w:val="22"/>
        </w:rPr>
        <w:t>prayers—whether morning or evening—without some strong reason.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Patro-7: Shri Chhaganlal Joshine</w:t>
      </w:r>
      <w:r>
        <w:rPr>
          <w:rFonts w:ascii="Times" w:hAnsi="Times" w:eastAsia="Times"/>
          <w:b w:val="0"/>
          <w:i w:val="0"/>
          <w:color w:val="000000"/>
          <w:sz w:val="18"/>
        </w:rPr>
        <w:t>, pp. 24-6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460. LETTER TO CHHAGANLAL JOSHI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10,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CHHAGANLAL,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Mondays I write letters in the early morning. The post </w:t>
      </w:r>
      <w:r>
        <w:rPr>
          <w:rFonts w:ascii="Times" w:hAnsi="Times" w:eastAsia="Times"/>
          <w:b w:val="0"/>
          <w:i w:val="0"/>
          <w:color w:val="000000"/>
          <w:sz w:val="22"/>
        </w:rPr>
        <w:t>comes later. I have got today’s.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1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attentively you listen to the </w:t>
      </w:r>
      <w:r>
        <w:rPr>
          <w:rFonts w:ascii="Times" w:hAnsi="Times" w:eastAsia="Times"/>
          <w:b w:val="0"/>
          <w:i/>
          <w:color w:val="000000"/>
          <w:sz w:val="22"/>
        </w:rPr>
        <w:t>antaratman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purer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decisions be, you will become purer, more fearless and calmer, </w:t>
      </w:r>
      <w:r>
        <w:rPr>
          <w:rFonts w:ascii="Times" w:hAnsi="Times" w:eastAsia="Times"/>
          <w:b w:val="0"/>
          <w:i w:val="0"/>
          <w:color w:val="000000"/>
          <w:sz w:val="22"/>
        </w:rPr>
        <w:t>and your health too will improve.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Vidyavatibehn and told her that.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[of] Berua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who is a votary of truth, will never disappoint me.</w:t>
      </w:r>
    </w:p>
    <w:p>
      <w:pPr>
        <w:autoSpaceDN w:val="0"/>
        <w:autoSpaceDE w:val="0"/>
        <w:widowControl/>
        <w:spacing w:line="240" w:lineRule="exact" w:before="54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fanciful experiments of Prabhudas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not displease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If nobody else, I shall help to get his woollen khadi sold.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 him from time to time with your views and those of </w:t>
      </w:r>
      <w:r>
        <w:rPr>
          <w:rFonts w:ascii="Times" w:hAnsi="Times" w:eastAsia="Times"/>
          <w:b w:val="0"/>
          <w:i w:val="0"/>
          <w:color w:val="000000"/>
          <w:sz w:val="22"/>
        </w:rPr>
        <w:t>Narandas.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Chhotelal has now recovered. If only he would agree,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him away. He is a bit conceited and often interferes with affairs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which he has little aptitude. I am patient with him because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lover of truth and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Though violent by nature,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sincerely believes in non-violence. I see his many weaknesses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day, still I think well enough of him to be patient with him. And so we </w:t>
      </w:r>
      <w:r>
        <w:rPr>
          <w:rFonts w:ascii="Times" w:hAnsi="Times" w:eastAsia="Times"/>
          <w:b w:val="0"/>
          <w:i w:val="0"/>
          <w:color w:val="000000"/>
          <w:sz w:val="22"/>
        </w:rPr>
        <w:t>cling to each other.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the bread which you make there is good.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Patro-7: Shri Chhaganlal Joshine,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26-7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461. LETTER TO GANGABEHN VAIDYA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December 10,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Please do not spoil your health by working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beyond your strength. And do not feel hurt whether others work 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 not work or whether they respect you or insult you. Only when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do this can it be said that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 </w:t>
      </w:r>
      <w:r>
        <w:rPr>
          <w:rFonts w:ascii="Times" w:hAnsi="Times" w:eastAsia="Times"/>
          <w:b w:val="0"/>
          <w:i w:val="0"/>
          <w:color w:val="000000"/>
          <w:sz w:val="22"/>
        </w:rPr>
        <w:t>in the kitchen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succeeded. As you become less sensitive, the work will be done more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smoothly and others, too, will help you. Acknowledge whatever help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give. If you see insincerity and false show in anyone,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non-co-operate with that person.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many persons take their meals in the kitchen these days?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 you run short of milk? Do all the persons come for the meals in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in the source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Name of a village in U. P.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Chhaganlal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time? Is there a little more quiet now? Are you gaining on weight?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put on one pound during this week.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Patro-6: G. S. Gangabehnne</w:t>
      </w:r>
      <w:r>
        <w:rPr>
          <w:rFonts w:ascii="Times" w:hAnsi="Times" w:eastAsia="Times"/>
          <w:b w:val="0"/>
          <w:i w:val="0"/>
          <w:color w:val="000000"/>
          <w:sz w:val="18"/>
        </w:rPr>
        <w:t>, p. 16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462. LETTER T0 BRIJKRISHNA CHANDIWALA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10,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experiment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conducting was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necessary for my mental peace; I am careful [about it].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 the 20th I leave this place for Sambalpur. I shall reach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Calcutta on the 23rd. I hope to reach the Ashram in January.</w:t>
      </w:r>
    </w:p>
    <w:p>
      <w:pPr>
        <w:autoSpaceDN w:val="0"/>
        <w:autoSpaceDE w:val="0"/>
        <w:widowControl/>
        <w:spacing w:line="220" w:lineRule="exact" w:before="66" w:after="4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87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6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What shall I do about the Fund?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2361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463. LETTER TO ASHRAM CHILDREN</w:t>
      </w:r>
    </w:p>
    <w:p>
      <w:pPr>
        <w:autoSpaceDN w:val="0"/>
        <w:autoSpaceDE w:val="0"/>
        <w:widowControl/>
        <w:spacing w:line="266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10, 1928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BOYS AND GIRLS,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club has grown. You have elected a little boy as president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appointed another little boy secretary. Now bring lustre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club and let the president and the secretary be worthy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positions.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remember this: 1. Never depart from truth in whatever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2. Always maintain cleanliness and tidiness. Know the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cleanliness and tidiness. A pupil who washes his towel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preserves cleanliness. But if he then puts it anywhere crumpled up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tidy. Tidiness means that as soon as the towel has dried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properly folded and carefully put in its place.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giving up milk and taking almond-milk, oil and fruits;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Chhaganlal Joshi”, 10-12-1928.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are in the school-room or in the kitchen,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both are school, and therefore there should be no noise in either </w:t>
      </w:r>
      <w:r>
        <w:rPr>
          <w:rFonts w:ascii="Times" w:hAnsi="Times" w:eastAsia="Times"/>
          <w:b w:val="0"/>
          <w:i w:val="0"/>
          <w:color w:val="000000"/>
          <w:sz w:val="22"/>
        </w:rPr>
        <w:t>place.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Keep the rule in everything.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should go for physical exercise and do it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 to his capacity.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spinning should be performed everyday.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includes carding. I have suggested to Nara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0ndasbhai that everyone should spin yarn of 30 counts.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>great demand for yarn of that count and we should be able to meet it.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form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32577/35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464. LETTER TO DURGA GIRI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ARDHA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10, 1928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DURGABEHN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(BALMANDIR),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have you done? Will you pass the test when I come there?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stopped bring troublesome in class? Are everybody’s eyes,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ears and nails kept clean? Like the body, do you also keep the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clean? We should not speak untruth even if we have to die.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story about the axe of gold? Do you understand that </w:t>
      </w:r>
      <w:r>
        <w:rPr>
          <w:rFonts w:ascii="Times" w:hAnsi="Times" w:eastAsia="Times"/>
          <w:b w:val="0"/>
          <w:i w:val="0"/>
          <w:color w:val="000000"/>
          <w:sz w:val="22"/>
        </w:rPr>
        <w:t>truth is a million times more precious than an axe of gold?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those who are creating noise in the kitchen raise their hands </w:t>
      </w:r>
      <w:r>
        <w:rPr>
          <w:rFonts w:ascii="Times" w:hAnsi="Times" w:eastAsia="Times"/>
          <w:b w:val="0"/>
          <w:i w:val="0"/>
          <w:color w:val="000000"/>
          <w:sz w:val="22"/>
        </w:rPr>
        <w:t>and promise not to do so in future and keep the promise.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boys and girls ought not to quarrel with one another.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older children should never harass the younger ones. What more may </w:t>
      </w:r>
      <w:r>
        <w:rPr>
          <w:rFonts w:ascii="Times" w:hAnsi="Times" w:eastAsia="Times"/>
          <w:b w:val="0"/>
          <w:i w:val="0"/>
          <w:color w:val="000000"/>
          <w:sz w:val="22"/>
        </w:rPr>
        <w:t>I write?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32577/38</w:t>
      </w:r>
    </w:p>
    <w:p>
      <w:pPr>
        <w:autoSpaceDN w:val="0"/>
        <w:autoSpaceDE w:val="0"/>
        <w:widowControl/>
        <w:spacing w:line="240" w:lineRule="exact" w:before="116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Narandas Gandhi”, 10-12-1928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Dalbahadur Giri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465. LETTER TO MADAN MOHAN MALAVIYA</w:t>
      </w:r>
    </w:p>
    <w:p>
      <w:pPr>
        <w:autoSpaceDN w:val="0"/>
        <w:autoSpaceDE w:val="0"/>
        <w:widowControl/>
        <w:spacing w:line="266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ARDHA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10,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SAHEB,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pained to learn from Ghanshyamdasji that you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 to your health. You have vowed to live long.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before the attainment of freedom. Then, how is it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>not taking the necessary care of your health?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meet you in Calcutta.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younger brother,</w:t>
      </w:r>
    </w:p>
    <w:p>
      <w:pPr>
        <w:autoSpaceDN w:val="0"/>
        <w:autoSpaceDE w:val="0"/>
        <w:widowControl/>
        <w:spacing w:line="266" w:lineRule="exact" w:before="82" w:after="0"/>
        <w:ind w:left="0" w:right="3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 : Kusumbehn Desai’s Diary. S.N. 32577/39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466. TELEGRAM TO MOTILAL ROY</w:t>
      </w:r>
    </w:p>
    <w:p>
      <w:pPr>
        <w:autoSpaceDN w:val="0"/>
        <w:autoSpaceDE w:val="0"/>
        <w:widowControl/>
        <w:spacing w:line="204" w:lineRule="exact" w:before="168" w:after="0"/>
        <w:ind w:left="467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11, 1928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OTILAL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OY</w:t>
      </w:r>
    </w:p>
    <w:p>
      <w:pPr>
        <w:autoSpaceDN w:val="0"/>
        <w:autoSpaceDE w:val="0"/>
        <w:widowControl/>
        <w:spacing w:line="266" w:lineRule="exact" w:before="14" w:after="4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HANDERNAGORE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</w:tblGrid>
      <w:tr>
        <w:trPr>
          <w:trHeight w:hRule="exact" w:val="276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LOST </w:t>
            </w:r>
          </w:p>
        </w:tc>
        <w:tc>
          <w:tcPr>
            <w:tcW w:type="dxa" w:w="9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BUT </w:t>
            </w:r>
          </w:p>
        </w:tc>
        <w:tc>
          <w:tcPr>
            <w:tcW w:type="dxa" w:w="10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GAINED </w:t>
            </w:r>
          </w:p>
        </w:tc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WIFE.</w:t>
            </w:r>
          </w:p>
        </w:tc>
      </w:tr>
      <w:tr>
        <w:trPr>
          <w:trHeight w:hRule="exact" w:val="298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BEING 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DISEMBODIED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SHE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CLAIM 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GREATER </w:t>
            </w:r>
          </w:p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AFFECTION.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MAY YOU AND SHE HAVE PEACE.</w:t>
      </w:r>
    </w:p>
    <w:p>
      <w:pPr>
        <w:autoSpaceDN w:val="0"/>
        <w:autoSpaceDE w:val="0"/>
        <w:widowControl/>
        <w:spacing w:line="266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11036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467. LETTER TO CHHAGANLAL JOSHI</w:t>
      </w:r>
    </w:p>
    <w:p>
      <w:pPr>
        <w:autoSpaceDN w:val="0"/>
        <w:autoSpaceDE w:val="0"/>
        <w:widowControl/>
        <w:spacing w:line="266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11, 1928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CHHAGANLAL,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issues of “Mandir Samachar” which I get are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illegible. If there is any defect in the machine, please get it repaired.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fault lies with the person who takes out copies, find out what </w:t>
      </w:r>
      <w:r>
        <w:rPr>
          <w:rFonts w:ascii="Times" w:hAnsi="Times" w:eastAsia="Times"/>
          <w:b w:val="0"/>
          <w:i w:val="0"/>
          <w:color w:val="000000"/>
          <w:sz w:val="22"/>
        </w:rPr>
        <w:t>it is.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getting my yarn tested, I find that its count is 30, evenness </w:t>
      </w:r>
      <w:r>
        <w:rPr>
          <w:rFonts w:ascii="Times" w:hAnsi="Times" w:eastAsia="Times"/>
          <w:b w:val="0"/>
          <w:i w:val="0"/>
          <w:color w:val="000000"/>
          <w:sz w:val="22"/>
        </w:rPr>
        <w:t>93 and strength 68. These days the yarn I spin is uniformly of 30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Where Gandhiji was to attend the Congress session in December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counts. I cannot draw more than 160 lengths an hour.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now taking more cow’s milk? Does everyone write his </w:t>
      </w:r>
      <w:r>
        <w:rPr>
          <w:rFonts w:ascii="Times" w:hAnsi="Times" w:eastAsia="Times"/>
          <w:b w:val="0"/>
          <w:i w:val="0"/>
          <w:color w:val="000000"/>
          <w:sz w:val="22"/>
        </w:rPr>
        <w:t>or her diary regularly?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wrote this last night.</w:t>
      </w:r>
    </w:p>
    <w:p>
      <w:pPr>
        <w:autoSpaceDN w:val="0"/>
        <w:autoSpaceDE w:val="0"/>
        <w:widowControl/>
        <w:spacing w:line="244" w:lineRule="exact" w:before="2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Tuesday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got your letter.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questioned Keshu and he tells me that he did not write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attribute to him. He merely described my condition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that it would be better if Santok and others left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in such matters Keshu keeps himself within limits.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or not he does, you should do your duty with firmness.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stated my views clearly. Give them the facility which Chi. </w:t>
      </w:r>
      <w:r>
        <w:rPr>
          <w:rFonts w:ascii="Times" w:hAnsi="Times" w:eastAsia="Times"/>
          <w:b w:val="0"/>
          <w:i w:val="0"/>
          <w:color w:val="000000"/>
          <w:sz w:val="22"/>
        </w:rPr>
        <w:t>Narandas has suggested and then let them live as they choose.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attach too much importance to what Shankerlal says.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his manner of speaking. We should admit, however,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some truth in what he says and remove our shortcomings.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members of every institution which has acquired prestige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tend to become proud. We are not free from this defect.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however, feel hurt if the office of the Spinners’ Association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 removed from the Ashram. Our aim is to carry a burden,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duty, and not to enjoy authority. When one burden becomes light,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may, if we have the necessary strength, accept another. If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of the Spinners’ Association is removed from the Ashram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can lend to it the services of our men, we may do even that.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is this: the decision in the present case is to be arrived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jointly by you and Narandas. If you two can unite as milk and sugar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 and become one, the department will work and be a success.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gulf between you, it will never work. In that case, it may as </w:t>
      </w:r>
      <w:r>
        <w:rPr>
          <w:rFonts w:ascii="Times" w:hAnsi="Times" w:eastAsia="Times"/>
          <w:b w:val="0"/>
          <w:i w:val="0"/>
          <w:color w:val="000000"/>
          <w:sz w:val="22"/>
        </w:rPr>
        <w:t>well be removed from the Ashram. I am neutral in this matter.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harm if the totals of the entries in regard to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read on Friday. None of us understood whom you meant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Makarani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83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2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not read the letter after finishing it.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Bapuna Patro-7: Shri Chhaganlal Joshine, pp. 27-8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 woman belonging to Makarana community in Saurashtra; Gandhiji had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this name to Ramabehn, the addressee’s wife.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Chhaganlal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Joshi”, 20-12-1928.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468. LETTER TO KUSUM AND PRABHAVATI</w:t>
      </w:r>
    </w:p>
    <w:p>
      <w:pPr>
        <w:autoSpaceDN w:val="0"/>
        <w:autoSpaceDE w:val="0"/>
        <w:widowControl/>
        <w:spacing w:line="270" w:lineRule="exact" w:before="1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11, 1928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KUSUM,</w:t>
      </w:r>
    </w:p>
    <w:p>
      <w:pPr>
        <w:autoSpaceDN w:val="0"/>
        <w:autoSpaceDE w:val="0"/>
        <w:widowControl/>
        <w:spacing w:line="280" w:lineRule="exact" w:before="7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letter, and Prabhavati’s too. Take this letter as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both of you. There is little time now before the post is cleared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plenty of work lying before me. You have not done right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stopping oranges. It will do you good even if you take them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week. I think they are necessary for your health, and there is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suit you. Papaya cannot take the place of oranges. Lemon </w:t>
      </w:r>
      <w:r>
        <w:rPr>
          <w:rFonts w:ascii="Times" w:hAnsi="Times" w:eastAsia="Times"/>
          <w:b w:val="0"/>
          <w:i w:val="0"/>
          <w:color w:val="000000"/>
          <w:sz w:val="22"/>
        </w:rPr>
        <w:t>and honey do, but only in some degree, as I see from my own ex-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perience here.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about yourself too. There was a letter </w:t>
      </w:r>
      <w:r>
        <w:rPr>
          <w:rFonts w:ascii="Times" w:hAnsi="Times" w:eastAsia="Times"/>
          <w:b w:val="0"/>
          <w:i w:val="0"/>
          <w:color w:val="000000"/>
          <w:sz w:val="22"/>
        </w:rPr>
        <w:t>from Vidyavati today. I wrote to her a long letter only yesterday.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1767</w:t>
      </w:r>
    </w:p>
    <w:p>
      <w:pPr>
        <w:autoSpaceDN w:val="0"/>
        <w:autoSpaceDE w:val="0"/>
        <w:widowControl/>
        <w:spacing w:line="240" w:lineRule="exact" w:before="46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was written in Hindi.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53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469. LETTER TO G. D. BIRLA</w:t>
      </w:r>
    </w:p>
    <w:p>
      <w:pPr>
        <w:autoSpaceDN w:val="0"/>
        <w:autoSpaceDE w:val="0"/>
        <w:widowControl/>
        <w:spacing w:line="266" w:lineRule="exact" w:before="106" w:after="0"/>
        <w:ind w:left="3570" w:right="0" w:firstLine="2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 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11,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GHANSHYAMDASJI,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about Rajagopalachari. I like the suggestion.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difficult to say whether Rajaji’s constitution will stand the </w:t>
      </w:r>
      <w:r>
        <w:rPr>
          <w:rFonts w:ascii="Times" w:hAnsi="Times" w:eastAsia="Times"/>
          <w:b w:val="0"/>
          <w:i w:val="0"/>
          <w:color w:val="000000"/>
          <w:sz w:val="22"/>
        </w:rPr>
        <w:t>strain of this work. Anyway I shall write to him.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your health now?</w:t>
      </w:r>
    </w:p>
    <w:p>
      <w:pPr>
        <w:autoSpaceDN w:val="0"/>
        <w:autoSpaceDE w:val="0"/>
        <w:widowControl/>
        <w:spacing w:line="220" w:lineRule="exact" w:before="66" w:after="282"/>
        <w:ind w:left="0" w:right="2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HRIYUT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HANSHYAMDAS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IRLA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 w:num="2" w:equalWidth="0">
            <w:col w:w="4118" w:space="0"/>
            <w:col w:w="239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54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726" w:right="1404" w:bottom="478" w:left="1440" w:header="720" w:footer="720" w:gutter="0"/>
          <w:cols w:num="2" w:equalWidth="0">
            <w:col w:w="4118" w:space="0"/>
            <w:col w:w="239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8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OYAL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XCHANGE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LACE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 W. 6163.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470. TELEGRAM TO DR. B. C. ROY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12, 1928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IDHAN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OY</w:t>
      </w:r>
    </w:p>
    <w:p>
      <w:pPr>
        <w:autoSpaceDN w:val="0"/>
        <w:autoSpaceDE w:val="0"/>
        <w:widowControl/>
        <w:spacing w:line="266" w:lineRule="exact" w:before="14" w:after="7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36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ELLINGTON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88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PARTY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ABOUT </w:t>
            </w:r>
          </w:p>
        </w:tc>
        <w:tc>
          <w:tcPr>
            <w:tcW w:type="dxa" w:w="1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TWENTYFIVE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EASILY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STAY</w:t>
            </w:r>
          </w:p>
        </w:tc>
      </w:tr>
      <w:tr>
        <w:trPr>
          <w:trHeight w:hRule="exact" w:val="298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TENTS.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BUT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PLEASE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LET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ACCEPT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JIWANLAL’S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HOSPITALITY.</w:t>
      </w:r>
    </w:p>
    <w:p>
      <w:pPr>
        <w:autoSpaceDN w:val="0"/>
        <w:autoSpaceDE w:val="0"/>
        <w:widowControl/>
        <w:spacing w:line="266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handwritten draft: S.N. 2456</w:t>
      </w:r>
    </w:p>
    <w:p>
      <w:pPr>
        <w:autoSpaceDN w:val="0"/>
        <w:autoSpaceDE w:val="0"/>
        <w:widowControl/>
        <w:spacing w:line="220" w:lineRule="exact" w:before="18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letter is presumably the reply to the addressee’s letter of December 8,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requesting Gandhiji to induce C. Rajagopalachari to accept the position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Honorary General Secretary of the Prohibition League of India, in succession to </w:t>
      </w:r>
      <w:r>
        <w:rPr>
          <w:rFonts w:ascii="Times" w:hAnsi="Times" w:eastAsia="Times"/>
          <w:b w:val="0"/>
          <w:i w:val="0"/>
          <w:color w:val="000000"/>
          <w:sz w:val="18"/>
        </w:rPr>
        <w:t>Rev. Herbert Anderson.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471.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12,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FRIENDS,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gone through the copy of the memorandum signed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you all. I have explained what I consider to be the implications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ahimsa. In the memorandum you mention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 which is based on ahimsa, and you mention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eighth article ahimsa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foundations of religion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in our discussion that some of you believe in both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as a policy or, if you like, a temporary creed obligatory </w:t>
      </w:r>
      <w:r>
        <w:rPr>
          <w:rFonts w:ascii="Times" w:hAnsi="Times" w:eastAsia="Times"/>
          <w:b w:val="0"/>
          <w:i w:val="0"/>
          <w:color w:val="000000"/>
          <w:sz w:val="22"/>
        </w:rPr>
        <w:t>only whilst you were attached to the national schools. I have endea-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voured to show you that national schools whose foundation is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ahimsa cannot be built up when the teachers are half-hearted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very foundation. At the critical moment they are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fail. While, therefore, I honour you for your convictions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manner in which you have stated them, I want you to appreciate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difficulty in trying to find financial support for your institution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extraordinary manner. It must be also, I suggest, then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for you whether you would ask for or accept money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is absolutely wedded to truth and ahimsa and for whom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not a temporary creed but matters of life and death.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the circumstances, I would like you to consider the whole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position and you discuss amongst yourselves what you would have 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do and then Sjt. Tijaray and others who do not believe in truth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ahimsa as their final creed should come over to Wardha and discuss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thing with me and come to a final conclusion. My desire is to help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school to the best of my ability. But I see that there is a moral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difficulty which I had not foreseen.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13781</w:t>
      </w:r>
    </w:p>
    <w:p>
      <w:pPr>
        <w:autoSpaceDN w:val="0"/>
        <w:autoSpaceDE w:val="0"/>
        <w:widowControl/>
        <w:spacing w:line="240" w:lineRule="exact" w:before="1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A. R. Tijaray, Principal of Tilak Vidyalaya, Nagpur, in his letter dated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November 15, 1928, had invited Gandhiji to inaugurate the annual lecture series of</w:t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institution which were to be held between November 20 and 25, 1928. This letter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seems to be addressed to the staff and students of</w:t>
      </w:r>
      <w:r>
        <w:rPr>
          <w:rFonts w:ascii="Times" w:hAnsi="Times" w:eastAsia="Times"/>
          <w:b w:val="0"/>
          <w:i w:val="0"/>
          <w:color w:val="000000"/>
          <w:sz w:val="18"/>
        </w:rPr>
        <w:t>the institution.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71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472. LETTER TO N. C. CHUNDER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12,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hope that you are not going to drag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Indian National Social Conference.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many respects though I </w:t>
      </w:r>
      <w:r>
        <w:rPr>
          <w:rFonts w:ascii="Times" w:hAnsi="Times" w:eastAsia="Times"/>
          <w:b w:val="0"/>
          <w:i w:val="0"/>
          <w:color w:val="000000"/>
          <w:sz w:val="22"/>
        </w:rPr>
        <w:t>am claimed as a social reformer, I am really a back number and per-</w:t>
      </w:r>
      <w:r>
        <w:rPr>
          <w:rFonts w:ascii="Times" w:hAnsi="Times" w:eastAsia="Times"/>
          <w:b w:val="0"/>
          <w:i w:val="0"/>
          <w:color w:val="000000"/>
          <w:sz w:val="22"/>
        </w:rPr>
        <w:t>fectly useless.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the great weight attached to Sir Sivaswami Iyer’s </w:t>
      </w:r>
      <w:r>
        <w:rPr>
          <w:rFonts w:ascii="Times" w:hAnsi="Times" w:eastAsia="Times"/>
          <w:b w:val="0"/>
          <w:i w:val="0"/>
          <w:color w:val="000000"/>
          <w:sz w:val="22"/>
        </w:rPr>
        <w:t>matured views, I am in no sympathy whatsoever with artificial birth-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methods advocated by him so energetically. You may not </w:t>
      </w:r>
      <w:r>
        <w:rPr>
          <w:rFonts w:ascii="Times" w:hAnsi="Times" w:eastAsia="Times"/>
          <w:b w:val="0"/>
          <w:i w:val="0"/>
          <w:color w:val="000000"/>
          <w:sz w:val="22"/>
        </w:rPr>
        <w:t>know that I oppose them uncompromisingly as I consider them to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dermine the very moral foundations of society. But of course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desire whatsoever to engage in a platform controversy and air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before the Social Conference. I would therefore ask you to put </w:t>
      </w:r>
      <w:r>
        <w:rPr>
          <w:rFonts w:ascii="Times" w:hAnsi="Times" w:eastAsia="Times"/>
          <w:b w:val="0"/>
          <w:i w:val="0"/>
          <w:color w:val="000000"/>
          <w:sz w:val="22"/>
        </w:rPr>
        <w:t>me out of sight and out of mind for the Social Conference.</w:t>
      </w:r>
    </w:p>
    <w:p>
      <w:pPr>
        <w:autoSpaceDN w:val="0"/>
        <w:tabs>
          <w:tab w:pos="1350" w:val="left"/>
          <w:tab w:pos="5270" w:val="left"/>
        </w:tabs>
        <w:autoSpaceDE w:val="0"/>
        <w:widowControl/>
        <w:spacing w:line="268" w:lineRule="exact" w:before="1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N. C.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HUNDER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13782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473. LETTER TO NARGIS CAPTAIN</w:t>
      </w:r>
    </w:p>
    <w:p>
      <w:pPr>
        <w:autoSpaceDN w:val="0"/>
        <w:autoSpaceDE w:val="0"/>
        <w:widowControl/>
        <w:spacing w:line="244" w:lineRule="exact" w:before="88" w:after="0"/>
        <w:ind w:left="4670" w:right="0" w:firstLine="10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12, 1928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 and the cheque. I know you do not expect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from me, though you may write an occasional letter to me. I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like this one-sided arrangement.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are you keeping better now? Are you stronger?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not been more ill than you had believed. As a matter of fact, </w:t>
      </w:r>
      <w:r>
        <w:rPr>
          <w:rFonts w:ascii="Times" w:hAnsi="Times" w:eastAsia="Times"/>
          <w:b w:val="0"/>
          <w:i w:val="0"/>
          <w:color w:val="000000"/>
          <w:sz w:val="22"/>
        </w:rPr>
        <w:t>the illness was only a slight derangement.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write to me whatever you like. Are you not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Calcutta? Or are you not strong enough? But, if you don’t come, </w:t>
      </w:r>
      <w:r>
        <w:rPr>
          <w:rFonts w:ascii="Times" w:hAnsi="Times" w:eastAsia="Times"/>
          <w:b w:val="0"/>
          <w:i w:val="0"/>
          <w:color w:val="000000"/>
          <w:sz w:val="22"/>
        </w:rPr>
        <w:t>do write the promised long letter. I shall try to read it and I shall not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Satyananda Bose”, 9-11-1928.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Chairman, Reception Committee of the Conference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attempt to reply to it unless there is something arising from it which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must say.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ARGIS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APTAIN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13783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474. LETTER TO E. C. DEWICK</w:t>
      </w:r>
    </w:p>
    <w:p>
      <w:pPr>
        <w:autoSpaceDN w:val="0"/>
        <w:autoSpaceDE w:val="0"/>
        <w:widowControl/>
        <w:spacing w:line="266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12, 1928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was indeed sorry that I could not be with </w:t>
      </w:r>
      <w:r>
        <w:rPr>
          <w:rFonts w:ascii="Times" w:hAnsi="Times" w:eastAsia="Times"/>
          <w:b w:val="0"/>
          <w:i w:val="0"/>
          <w:color w:val="000000"/>
          <w:sz w:val="22"/>
        </w:rPr>
        <w:t>you in Mysore, but it was not possible. I tried but failed.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indeed be delighted to meet Dr. Mott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The only suita-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 time is likely to be between 7th to 15th January, 1929.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aware, at present, I am likely to be in Sabarmati during those dates,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if I am, I should be delighted to receive Dr. Mott at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however just likely that after Congress I might have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>Burma when the whole of my programme will be disturbed.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present dates are: up to the 20th at Wardha, from 23rd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of the year Calcutta. My Calcutta address would be C/o Sjt. </w:t>
      </w:r>
      <w:r>
        <w:rPr>
          <w:rFonts w:ascii="Times" w:hAnsi="Times" w:eastAsia="Times"/>
          <w:b w:val="0"/>
          <w:i w:val="0"/>
          <w:color w:val="000000"/>
          <w:sz w:val="22"/>
        </w:rPr>
        <w:t>Jiwanlalbhai, 44 Ezra Street, Calcutta.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EV</w:t>
      </w:r>
      <w:r>
        <w:rPr>
          <w:rFonts w:ascii="Times" w:hAnsi="Times" w:eastAsia="Times"/>
          <w:b w:val="0"/>
          <w:i w:val="0"/>
          <w:color w:val="000000"/>
          <w:sz w:val="20"/>
        </w:rPr>
        <w:t>. E. C. D</w:t>
      </w:r>
      <w:r>
        <w:rPr>
          <w:rFonts w:ascii="Times" w:hAnsi="Times" w:eastAsia="Times"/>
          <w:b w:val="0"/>
          <w:i w:val="0"/>
          <w:color w:val="000000"/>
          <w:sz w:val="16"/>
        </w:rPr>
        <w:t>EWICK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13785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475. LETTER TO ROLAND J. WILD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12,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I had hoped to be able to give you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in full. But I have not been able to get hold of the articles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me. I have not them by me in Wardha and I have just discovered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cuttings that you were good enough to send me were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to the Austrian friends who have left India. If you could kindly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the cuttings again, I would certainly tell you where, in my </w:t>
      </w:r>
      <w:r>
        <w:rPr>
          <w:rFonts w:ascii="Times" w:hAnsi="Times" w:eastAsia="Times"/>
          <w:b w:val="0"/>
          <w:i w:val="0"/>
          <w:color w:val="000000"/>
          <w:sz w:val="22"/>
        </w:rPr>
        <w:t>opinion, I was misrepresented, no doubt quite unconsciously, by you.</w:t>
      </w:r>
    </w:p>
    <w:p>
      <w:pPr>
        <w:autoSpaceDN w:val="0"/>
        <w:autoSpaceDE w:val="0"/>
        <w:widowControl/>
        <w:spacing w:line="240" w:lineRule="exact" w:before="2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John R. Mott, Chairman of the World Student Christian Federation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will send the cuttings to my present address at Wardha,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get them more quickly than if you send them to Sabarmati.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Wardha till the 20th instant and then go to Calcutta where my </w:t>
      </w:r>
      <w:r>
        <w:rPr>
          <w:rFonts w:ascii="Times" w:hAnsi="Times" w:eastAsia="Times"/>
          <w:b w:val="0"/>
          <w:i w:val="0"/>
          <w:color w:val="000000"/>
          <w:sz w:val="22"/>
        </w:rPr>
        <w:t>address is: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C/o Sjt. Jiwanlalbhai, 44 Ezra Street, Calcutta.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OLAND </w:t>
      </w:r>
      <w:r>
        <w:rPr>
          <w:rFonts w:ascii="Times" w:hAnsi="Times" w:eastAsia="Times"/>
          <w:b w:val="0"/>
          <w:i w:val="0"/>
          <w:color w:val="000000"/>
          <w:sz w:val="20"/>
        </w:rPr>
        <w:t>J. W</w:t>
      </w:r>
      <w:r>
        <w:rPr>
          <w:rFonts w:ascii="Times" w:hAnsi="Times" w:eastAsia="Times"/>
          <w:b w:val="0"/>
          <w:i w:val="0"/>
          <w:color w:val="000000"/>
          <w:sz w:val="16"/>
        </w:rPr>
        <w:t>ILD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IVIL AND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ILITARY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AZETTE</w:t>
      </w:r>
      <w:r>
        <w:rPr>
          <w:rFonts w:ascii="Times" w:hAnsi="Times" w:eastAsia="Times"/>
          <w:b w:val="0"/>
          <w:i w:val="0"/>
          <w:color w:val="000000"/>
          <w:sz w:val="20"/>
        </w:rPr>
        <w:t>”, 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13786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476. LETTER TO N. R. MALKANI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12,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MALKANI,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been unconscionably long in replying to your letter.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know that there was no hurry. In all my plans Jamnalalji is ever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me. I showed your letter to him and told him what I expected of you.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 was delighted, but he asked me whether I had made clear to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what the Ashram life means. I told him I had so far as I knew and 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far as I could. You know what it is. You know that the vow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brahmacharya is </w:t>
      </w:r>
      <w:r>
        <w:rPr>
          <w:rFonts w:ascii="Times" w:hAnsi="Times" w:eastAsia="Times"/>
          <w:b w:val="0"/>
          <w:i w:val="0"/>
          <w:color w:val="000000"/>
          <w:sz w:val="22"/>
        </w:rPr>
        <w:t>obligatory and there is only one kitchen at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Ashram, now Udyoga Mandir. Jamnalalji doubts whether your wife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be able to put up with the Ashram life as it has developed and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therefore like you to confer with your wife and make it </w:t>
      </w:r>
      <w:r>
        <w:rPr>
          <w:rFonts w:ascii="Times" w:hAnsi="Times" w:eastAsia="Times"/>
          <w:b w:val="0"/>
          <w:i w:val="0"/>
          <w:color w:val="000000"/>
          <w:sz w:val="22"/>
        </w:rPr>
        <w:t>absolutely plain to her. Go through every clause of the Ashram const-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itution which is binding on the Udyoga Mandir. For you to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untouchability work is to throw in your lot with the Ashram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complete surrender to the cause for life, because the work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developed through a secretary who would give his whole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this one cause to the exclusion of everything else.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thinks that it is no use your coming to this work unless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the work will be sufficiently interesting for you to absorb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whole time, and that your wife would be in sympathy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>being so occupied. Please confer with her and let me know what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In his letter dated November 14, 1928, the addressee had written: “I have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consulted my wife about the terms of my future employment. . . . in the Ashram”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(S.N. 13723).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conclusion you jointly come to.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here till 20th. I reach Calcutta 23rd instant where my </w:t>
      </w:r>
      <w:r>
        <w:rPr>
          <w:rFonts w:ascii="Times" w:hAnsi="Times" w:eastAsia="Times"/>
          <w:b w:val="0"/>
          <w:i w:val="0"/>
          <w:color w:val="000000"/>
          <w:sz w:val="22"/>
        </w:rPr>
        <w:t>address will be C/o Jiwanlalbhai, 44 Ezra Street, Calcutta.</w:t>
      </w:r>
    </w:p>
    <w:p>
      <w:pPr>
        <w:autoSpaceDN w:val="0"/>
        <w:autoSpaceDE w:val="0"/>
        <w:widowControl/>
        <w:spacing w:line="220" w:lineRule="exact" w:before="66" w:after="2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34"/>
        </w:trPr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N. R.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ALKANI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6"/>
        </w:rPr>
        <w:t>IND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890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477. LETTER TO MAHADEV DESAI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Wednesday, December 12, 1928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MAHADEV,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your difficulty. We cannot suspend publication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papers for a week. I am preparing from now on. I, therefore,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it will be difficult to publish them. I count on three columns </w:t>
      </w:r>
      <w:r>
        <w:rPr>
          <w:rFonts w:ascii="Times" w:hAnsi="Times" w:eastAsia="Times"/>
          <w:b w:val="0"/>
          <w:i w:val="0"/>
          <w:color w:val="000000"/>
          <w:sz w:val="22"/>
        </w:rPr>
        <w:t>by you. May you win success after success there.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11437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478. LETTER T0 KUSUM DESAI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12,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and also Prabhavati’s. Follow any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like, but do recover and I shall be happy. I have no time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>more today.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1768</w:t>
      </w:r>
    </w:p>
    <w:p>
      <w:pPr>
        <w:autoSpaceDN w:val="0"/>
        <w:autoSpaceDE w:val="0"/>
        <w:widowControl/>
        <w:spacing w:line="240" w:lineRule="exact" w:before="1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the following letter.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479. LETTER TO PRABHAVATI</w:t>
      </w:r>
    </w:p>
    <w:p>
      <w:pPr>
        <w:autoSpaceDN w:val="0"/>
        <w:tabs>
          <w:tab w:pos="4510" w:val="left"/>
        </w:tabs>
        <w:autoSpaceDE w:val="0"/>
        <w:widowControl/>
        <w:spacing w:line="270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Not Revised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12, 1928</w:t>
      </w:r>
    </w:p>
    <w:p>
      <w:pPr>
        <w:autoSpaceDN w:val="0"/>
        <w:autoSpaceDE w:val="0"/>
        <w:widowControl/>
        <w:spacing w:line="212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There is no reason for panic. Write thus to </w:t>
      </w:r>
      <w:r>
        <w:rPr>
          <w:rFonts w:ascii="Times" w:hAnsi="Times" w:eastAsia="Times"/>
          <w:b w:val="0"/>
          <w:i w:val="0"/>
          <w:color w:val="000000"/>
          <w:sz w:val="22"/>
        </w:rPr>
        <w:t>your father-in-law:</w:t>
      </w:r>
    </w:p>
    <w:p>
      <w:pPr>
        <w:autoSpaceDN w:val="0"/>
        <w:tabs>
          <w:tab w:pos="550" w:val="left"/>
          <w:tab w:pos="5410" w:val="left"/>
        </w:tabs>
        <w:autoSpaceDE w:val="0"/>
        <w:widowControl/>
        <w:spacing w:line="278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“Your wish ought to be a command for me. My father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act in accordance with your command. I am faced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conflict of loyalties since your son keeps writing from America telling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live in the Ashram and study. He also wants me to study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very well. I am quite comfortable in the Ashram. Bapuji treats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 daughter. Ba too is good to me. Arrangements have been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stay in the women’s section after Rajbanshi Deviji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leaves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I am quite safe in the women’s section. I therefore wish to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Ashram as your son bids. But then I shall do as you say.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assure you that you need not worry on my account. While I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 am quite alert, there are many women in the Ashram and I am </w:t>
      </w:r>
      <w:r>
        <w:rPr>
          <w:rFonts w:ascii="Times" w:hAnsi="Times" w:eastAsia="Times"/>
          <w:b w:val="0"/>
          <w:i w:val="0"/>
          <w:color w:val="000000"/>
          <w:sz w:val="22"/>
        </w:rPr>
        <w:t>on good terms with them all.”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may, if necessary, improve upon the language. Inform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also regarding the developments. Give all details to Mrityunjaya </w:t>
      </w:r>
      <w:r>
        <w:rPr>
          <w:rFonts w:ascii="Times" w:hAnsi="Times" w:eastAsia="Times"/>
          <w:b w:val="0"/>
          <w:i w:val="0"/>
          <w:color w:val="000000"/>
          <w:sz w:val="22"/>
        </w:rPr>
        <w:t>and send him a copy of your husband’s letter.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happens you should be unperturbed. Remember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shloka: </w:t>
      </w:r>
      <w:r>
        <w:rPr>
          <w:rFonts w:ascii="Times" w:hAnsi="Times" w:eastAsia="Times"/>
          <w:b w:val="0"/>
          <w:i w:val="0"/>
          <w:color w:val="000000"/>
          <w:sz w:val="22"/>
        </w:rPr>
        <w:t>“Hold alike pleasure and pain”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etc. Be courageous and </w:t>
      </w:r>
      <w:r>
        <w:rPr>
          <w:rFonts w:ascii="Times" w:hAnsi="Times" w:eastAsia="Times"/>
          <w:b w:val="0"/>
          <w:i w:val="0"/>
          <w:color w:val="000000"/>
          <w:sz w:val="22"/>
        </w:rPr>
        <w:t>recite Ramanama.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3342</w:t>
      </w:r>
    </w:p>
    <w:p>
      <w:pPr>
        <w:autoSpaceDN w:val="0"/>
        <w:autoSpaceDE w:val="0"/>
        <w:widowControl/>
        <w:spacing w:line="220" w:lineRule="exact" w:before="100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Wife of Rajendra Prasad and mother of Mrityunjaya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Gita, </w:t>
      </w:r>
      <w:r>
        <w:rPr>
          <w:rFonts w:ascii="Times" w:hAnsi="Times" w:eastAsia="Times"/>
          <w:b w:val="0"/>
          <w:i w:val="0"/>
          <w:color w:val="000000"/>
          <w:sz w:val="18"/>
        </w:rPr>
        <w:t>II. 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480. THE PITFALLS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Describing the incidents of Lucknow in a private letter Pandit </w:t>
      </w:r>
      <w:r>
        <w:rPr>
          <w:rFonts w:ascii="Times" w:hAnsi="Times" w:eastAsia="Times"/>
          <w:b w:val="0"/>
          <w:i w:val="0"/>
          <w:color w:val="000000"/>
          <w:sz w:val="22"/>
        </w:rPr>
        <w:t>Jawaharlal Nehru writes:</w:t>
      </w:r>
    </w:p>
    <w:p>
      <w:pPr>
        <w:autoSpaceDN w:val="0"/>
        <w:autoSpaceDE w:val="0"/>
        <w:widowControl/>
        <w:spacing w:line="240" w:lineRule="exact" w:before="8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 incident which took place yesterday morning might interest you. I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not mentioned it in my statement. Soon after the mounted and foot police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had driven us back near the station, a young man, whom I took to be a student,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came to me and said that he could bring me two revolvers immediately if I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wanted to use them. We had just experienced the baton and lathi charges and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was a great deal of anger and resentment in the crowd. I suppose 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thought that it was a favourable moment to make the offer. I told him not to be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foolish. Soon after I found out quite casually that this particular person was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known to be in the C.I.D.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Jawaharlal was safe as he has no secrets. If he finds any use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revolvers in his scheme for the freedom of the country, he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the offer from the outsider to lend him one. He will carry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openly and use it effectively when in his opinion the occasion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arrived. So he was safe from the blandishments of the C.I.D. And </w:t>
      </w:r>
      <w:r>
        <w:rPr>
          <w:rFonts w:ascii="Times" w:hAnsi="Times" w:eastAsia="Times"/>
          <w:b w:val="0"/>
          <w:i w:val="0"/>
          <w:color w:val="000000"/>
          <w:sz w:val="22"/>
        </w:rPr>
        <w:t>what applies to Pandit Jawaharlal applies in a measure to all Congress-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men. For happily the Congress politics abhor secrecy. Con-gressmen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ceased to talk with closed doors; they have shed the fear of the </w:t>
      </w:r>
      <w:r>
        <w:rPr>
          <w:rFonts w:ascii="Times" w:hAnsi="Times" w:eastAsia="Times"/>
          <w:b w:val="0"/>
          <w:i w:val="0"/>
          <w:color w:val="000000"/>
          <w:sz w:val="22"/>
        </w:rPr>
        <w:t>C.I.D.</w:t>
      </w:r>
    </w:p>
    <w:p>
      <w:pPr>
        <w:autoSpaceDN w:val="0"/>
        <w:autoSpaceDE w:val="0"/>
        <w:widowControl/>
        <w:spacing w:line="260" w:lineRule="exact" w:before="4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C.I.D. will not be itself if it does not have emissaries </w:t>
      </w:r>
      <w:r>
        <w:rPr>
          <w:rFonts w:ascii="Times" w:hAnsi="Times" w:eastAsia="Times"/>
          <w:b w:val="0"/>
          <w:i w:val="0"/>
          <w:color w:val="000000"/>
          <w:sz w:val="22"/>
        </w:rPr>
        <w:t>whose business among other things it is to expose people to temp-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tations and entrap them in the nets prepared for them. It is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an occupation more debasing and degrading than this,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it has been reduced to a science by the chief governments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and has attracted to it some of its cleverest brains. Britain takes </w:t>
      </w:r>
      <w:r>
        <w:rPr>
          <w:rFonts w:ascii="Times" w:hAnsi="Times" w:eastAsia="Times"/>
          <w:b w:val="0"/>
          <w:i w:val="0"/>
          <w:color w:val="000000"/>
          <w:sz w:val="22"/>
        </w:rPr>
        <w:t>perhaps the first place in this occupation. Lying in the C.I.D. is culti-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vated as a fine art. Ponsonby’s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Falsehood in War Time </w:t>
      </w:r>
      <w:r>
        <w:rPr>
          <w:rFonts w:ascii="Times" w:hAnsi="Times" w:eastAsia="Times"/>
          <w:b w:val="0"/>
          <w:i w:val="0"/>
          <w:color w:val="000000"/>
          <w:sz w:val="22"/>
        </w:rPr>
        <w:t>gives a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writing on the same subject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, 16-12-1928, began thus: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“Wherever we turn, the Government has cast their nets far and wide. We do fall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or the other deadly traps. Some of them are open, some are concealed, and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tempting. The liquor bars are the open traps, the hidden traps are the C.I.D.;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schools, legislative assemblies, courts, etc., are the tempting traps . . . I know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that only God can save us from these. And to ask for protection of God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have extreme faith and unlimited determination.” He concluded: “If we create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ourselves the spirit of dedication then we can deliver our country this very moment </w:t>
      </w:r>
      <w:r>
        <w:rPr>
          <w:rFonts w:ascii="Times" w:hAnsi="Times" w:eastAsia="Times"/>
          <w:b w:val="0"/>
          <w:i w:val="0"/>
          <w:color w:val="000000"/>
          <w:sz w:val="18"/>
        </w:rPr>
        <w:t>and the liberation of many countries of the world lies in our liberation.”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Member, House of Commons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51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painful record of lying on the part of all the powers that were engaged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the pastime of mutual destruction on the false plea of philanthropy.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is a black record of crimes committed by the nations of whom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Britain was not the least but probably the greatest offender. She could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stopped the War if she had been less greedy and less selfish.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you turn in India you encounter pitfalls. To me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institution—be it the most philanthropic—run by and in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Empire in India has an unmistakable taint about it. That we run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hug most or some of them is no test of their goodness. It is test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helplessness, short-sightedness or selfishness. We have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to sacrifice much, in order to save ourselves from criminal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participation in sustaining an Empire which is based on fraud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force, and whose chief, if not one, aim is to perpetuate the policy of </w:t>
      </w:r>
      <w:r>
        <w:rPr>
          <w:rFonts w:ascii="Times" w:hAnsi="Times" w:eastAsia="Times"/>
          <w:b w:val="0"/>
          <w:i w:val="0"/>
          <w:color w:val="000000"/>
          <w:sz w:val="22"/>
        </w:rPr>
        <w:t>ever-growing exploitation of the so-called weaker races of the earth.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way the C.I.D. is the least dangerous of the traps so cleverly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laid by the builders. Those whose exterior is attractive are really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dangerous of all. We often fall into one of these enticing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deadly traps, before we hardly know where we are. It was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reason that the Romans said:“Beware of the Greeks,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bring you gifts.” When an enemy comes to you bearing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look of philanthropy, he is to be most dreaded. Would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youth of the country learnt this simple truth and avoided the pitfalls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which they daily fall even whilst they are cursing the Empire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hoping to deliver the country from the intolerable yoke which is not </w:t>
      </w:r>
      <w:r>
        <w:rPr>
          <w:rFonts w:ascii="Times" w:hAnsi="Times" w:eastAsia="Times"/>
          <w:b w:val="0"/>
          <w:i w:val="0"/>
          <w:color w:val="000000"/>
          <w:sz w:val="22"/>
        </w:rPr>
        <w:t>only ruining the nation economically but is also causing unfatho-</w:t>
      </w:r>
      <w:r>
        <w:rPr>
          <w:rFonts w:ascii="Times" w:hAnsi="Times" w:eastAsia="Times"/>
          <w:b w:val="0"/>
          <w:i w:val="0"/>
          <w:color w:val="000000"/>
          <w:sz w:val="22"/>
        </w:rPr>
        <w:t>mable moral mischief.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13-12-1928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481. JUSTICE RUN MAD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reproduce elsewhere in this issue the first instalment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sample of the translation of the Tamil songs of the late Bharati,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Tamil poet, whose songs were the other day confiscated by the Madras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acting under instructions, or, it is perhaps more proper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orders from the Burma Government. The Burma Government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in its turn suppressed these songs not by any order of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by executive declaration. It appears that under that declaration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of this popular Tamil poet which have been in vogue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30 years and which, as appears from the evidence before the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of Madras, were under consideration by the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of Madras for introduction in the school curriculum, are </w:t>
      </w:r>
      <w:r>
        <w:rPr>
          <w:rFonts w:ascii="Times" w:hAnsi="Times" w:eastAsia="Times"/>
          <w:b w:val="0"/>
          <w:i w:val="0"/>
          <w:color w:val="000000"/>
          <w:sz w:val="22"/>
        </w:rPr>
        <w:t>liable to confiscation in any part of India. I must confess that I was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1390" w:val="left"/>
          <w:tab w:pos="1970" w:val="left"/>
          <w:tab w:pos="2450" w:val="left"/>
          <w:tab w:pos="3690" w:val="left"/>
          <w:tab w:pos="4290" w:val="left"/>
          <w:tab w:pos="4830" w:val="left"/>
          <w:tab w:pos="5670" w:val="left"/>
          <w:tab w:pos="62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unaware of any such wide executive powers being held by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Governments. But these are days in which we live and learn. This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a matter falling under the jurisdiction of the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Minister. But it is becoming daily more and more clear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Ministerial offices are a perfect farce, even as the legislative chambers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and that the Ministers are little more than clerks registering the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all-powerful I.C.S. Therefore the poor Education Minister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do nothing to save these popular books from confiscation.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at the time the confiscation took place, he had even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knowledge, or if he had, he was not even told what it was that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signing. In due course however the confiscation attracted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attention. Pandit Harihara Sharma of Hindi Prachar Karyalaya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publisher of Bharati’s songs, on behalf of his poor widow,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 still under the confiscation. He therefore moved the public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was naturally debated in the Legis-lative Council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condemned the confiscation. Pandit Harihara Sharma even petitioned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High Court for an order to set aside what was clearly an illegal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confiscation, and because of some understanding that the order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confiscation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and that the Madras Government will make reparation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widow, the petition has been withdrawn. But the wrong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remains. One can only hope that the expectations of Pandit Harihara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Sharma will be fulfilled and that the wrong will be remedied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of the books. But whatever reparation is made by the Madras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Government, the sense of wrong will abide and so will the sense of 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security created in the public mind by the action of the Madras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in slavish obedience to the Burma Government.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13-12-1928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482. LETTER TO SARASI LAL SARKAR</w:t>
      </w:r>
    </w:p>
    <w:p>
      <w:pPr>
        <w:autoSpaceDN w:val="0"/>
        <w:autoSpaceDE w:val="0"/>
        <w:widowControl/>
        <w:spacing w:line="224" w:lineRule="exact" w:before="128" w:after="0"/>
        <w:ind w:left="4670" w:right="0" w:hanging="9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13,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letter. I shall certainly bear your sugges-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mind and try to enter into a greater self-analysis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I have to deal with a concrete question of that character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following the pages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>fully, you will notice it.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In his letter dated December 1, 1928, the addressee had said that in his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opinion the psychological factors were very real things in Gandhiji’s life but he did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deal with these factors in his autobiographical and introspective writings.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1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without inconvenience get hold of the journal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ferred to by you, I would certainly look at it and if I find anything to </w:t>
      </w:r>
      <w:r>
        <w:rPr>
          <w:rFonts w:ascii="Times" w:hAnsi="Times" w:eastAsia="Times"/>
          <w:b w:val="0"/>
          <w:i w:val="0"/>
          <w:color w:val="000000"/>
          <w:sz w:val="22"/>
        </w:rPr>
        <w:t>controvert, I shall do so.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ARASI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ARKAR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177 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IRCULAR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HYAMBAZAR </w:t>
      </w:r>
      <w:r>
        <w:rPr>
          <w:rFonts w:ascii="Times" w:hAnsi="Times" w:eastAsia="Times"/>
          <w:b w:val="0"/>
          <w:i w:val="0"/>
          <w:color w:val="000000"/>
          <w:sz w:val="20"/>
        </w:rPr>
        <w:t>P.O.,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13790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483. LETTER TO SUHASINI NAMBIAR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13,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have given me a big commission. Whatever answer I may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give will be incomplete unless I enter into details for which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 am sorry. But if you will refer to the pages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you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certainly find the majority of these questions answered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rest you will he able to frame your own answers after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>articles. They are to be had in book-form, ex-</w:t>
      </w:r>
      <w:r>
        <w:rPr>
          <w:rFonts w:ascii="Times" w:hAnsi="Times" w:eastAsia="Times"/>
          <w:b w:val="0"/>
          <w:i w:val="0"/>
          <w:color w:val="000000"/>
          <w:sz w:val="22"/>
        </w:rPr>
        <w:t>cept the current year numbers, from Sjt. S. Ganesan, 18 Pycrofts’</w:t>
      </w:r>
      <w:r>
        <w:rPr>
          <w:rFonts w:ascii="Times" w:hAnsi="Times" w:eastAsia="Times"/>
          <w:b w:val="0"/>
          <w:i w:val="0"/>
          <w:color w:val="000000"/>
          <w:sz w:val="22"/>
        </w:rPr>
        <w:t>Road, Triplicane, Madras.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UHASINI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AMBIAR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441 1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>HAR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13791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484. LETTER TO DR. H. W. B. MORENO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ARDHA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13,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for which I thank you. Why do you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make no mention of Anglo-Indians take no interest in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their doings? You don’t think that because I make no mention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important things in the pages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>I am not inter-</w:t>
      </w:r>
      <w:r>
        <w:rPr>
          <w:rFonts w:ascii="Times" w:hAnsi="Times" w:eastAsia="Times"/>
          <w:b w:val="0"/>
          <w:i w:val="0"/>
          <w:color w:val="000000"/>
          <w:sz w:val="22"/>
        </w:rPr>
        <w:t>esting myself in them. Sometimes mention means not a friendly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International Journal of Psycho-analysis </w:t>
      </w:r>
      <w:r>
        <w:rPr>
          <w:rFonts w:ascii="Times" w:hAnsi="Times" w:eastAsia="Times"/>
          <w:b w:val="0"/>
          <w:i w:val="0"/>
          <w:color w:val="000000"/>
          <w:sz w:val="18"/>
        </w:rPr>
        <w:t>published from London, in which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Berkely Hill, Superintendent, European Mental Hospital, Ranchi, had published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paper about the unconscious ideas in Gandhiji’s mind concerning charkha.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but hostility. I could offhand tell you of a dozen things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am deeply interested, but which never found any mention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pages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>or in my speeches.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views remain the same that I expressed to you when I had </w:t>
      </w:r>
      <w:r>
        <w:rPr>
          <w:rFonts w:ascii="Times" w:hAnsi="Times" w:eastAsia="Times"/>
          <w:b w:val="0"/>
          <w:i w:val="0"/>
          <w:color w:val="000000"/>
          <w:sz w:val="22"/>
        </w:rPr>
        <w:t>the pleasure of meeting you in Calcutta.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anything special in mind which you think I should </w:t>
      </w:r>
      <w:r>
        <w:rPr>
          <w:rFonts w:ascii="Times" w:hAnsi="Times" w:eastAsia="Times"/>
          <w:b w:val="0"/>
          <w:i w:val="0"/>
          <w:color w:val="000000"/>
          <w:sz w:val="22"/>
        </w:rPr>
        <w:t>deal with please do not hesitate to tell me.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13792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485. LETTER TO REVA DATTA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13, 1928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thank you for your long letter containing interesting infor-</w:t>
      </w:r>
      <w:r>
        <w:rPr>
          <w:rFonts w:ascii="Times" w:hAnsi="Times" w:eastAsia="Times"/>
          <w:b w:val="0"/>
          <w:i w:val="0"/>
          <w:color w:val="000000"/>
          <w:sz w:val="22"/>
        </w:rPr>
        <w:t>mation.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severe disappointment to me that I could not join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Mysore, where I expected to see many friends. But I </w:t>
      </w:r>
      <w:r>
        <w:rPr>
          <w:rFonts w:ascii="Times" w:hAnsi="Times" w:eastAsia="Times"/>
          <w:b w:val="0"/>
          <w:i w:val="0"/>
          <w:color w:val="000000"/>
          <w:sz w:val="22"/>
        </w:rPr>
        <w:t>could not make time for it.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just likely that I should be in Calcutta on the 2nd January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should be delighted to meet you in Calcutta.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own dates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then would be uncertain, though according to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arrangements, I should expect to be the whole of January at </w:t>
      </w:r>
      <w:r>
        <w:rPr>
          <w:rFonts w:ascii="Times" w:hAnsi="Times" w:eastAsia="Times"/>
          <w:b w:val="0"/>
          <w:i w:val="0"/>
          <w:color w:val="000000"/>
          <w:sz w:val="22"/>
        </w:rPr>
        <w:t>Sabarmati.</w:t>
      </w:r>
    </w:p>
    <w:p>
      <w:pPr>
        <w:autoSpaceDN w:val="0"/>
        <w:tabs>
          <w:tab w:pos="5270" w:val="left"/>
        </w:tabs>
        <w:autoSpaceDE w:val="0"/>
        <w:widowControl/>
        <w:spacing w:line="268" w:lineRule="exact" w:before="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R. D</w:t>
      </w:r>
      <w:r>
        <w:rPr>
          <w:rFonts w:ascii="Times" w:hAnsi="Times" w:eastAsia="Times"/>
          <w:b w:val="0"/>
          <w:i w:val="0"/>
          <w:color w:val="000000"/>
          <w:sz w:val="16"/>
        </w:rPr>
        <w:t>ATTA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6"/>
        </w:rPr>
        <w:t>ENSMAN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OCOCK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ARDENS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13793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World Student Christian Federation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her letter dated December 7, 1928, the addressee had said that she would be </w:t>
      </w:r>
      <w:r>
        <w:rPr>
          <w:rFonts w:ascii="Times" w:hAnsi="Times" w:eastAsia="Times"/>
          <w:b w:val="0"/>
          <w:i w:val="0"/>
          <w:color w:val="000000"/>
          <w:sz w:val="18"/>
        </w:rPr>
        <w:t>in Calcutta from January 2 to 20, 1929.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486. LETTER TO SATIS CHANDRA DAS GUPTA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13, 1928</w:t>
      </w:r>
    </w:p>
    <w:p>
      <w:pPr>
        <w:autoSpaceDN w:val="0"/>
        <w:autoSpaceDE w:val="0"/>
        <w:widowControl/>
        <w:spacing w:line="212" w:lineRule="exact" w:before="212" w:after="8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SATIS BABU,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48"/>
        </w:trPr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74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have your letter. I am passing on your reflections on pooling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 Ghanshyamdasji.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80" w:lineRule="exact" w:before="2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already in touch with Mahavirprasadji. If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known him before, I would like you to come in intimate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tact with him. He is an extremely fine man sharing most of our ideals, </w:t>
      </w:r>
      <w:r>
        <w:rPr>
          <w:rFonts w:ascii="Times" w:hAnsi="Times" w:eastAsia="Times"/>
          <w:b w:val="0"/>
          <w:i w:val="0"/>
          <w:color w:val="000000"/>
          <w:sz w:val="22"/>
        </w:rPr>
        <w:t>if not all of them.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Krishnadas is here now, and I am drinking in all the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that he has to say about you and Hemprabhadevi and Sodepur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general. Only you and Hemprabhadevi may not kill yourselves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Those who work in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spirit never overwork themselves, </w:t>
      </w:r>
      <w:r>
        <w:rPr>
          <w:rFonts w:ascii="Times" w:hAnsi="Times" w:eastAsia="Times"/>
          <w:b w:val="0"/>
          <w:i w:val="0"/>
          <w:color w:val="000000"/>
          <w:sz w:val="22"/>
        </w:rPr>
        <w:t>because they work with complete detachment and compete detach-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means utter freedom from anxiety. When we work purely as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 with an absolute self-surrender there can be no cause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anxiety or fretfulness whatever the result or however black may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horizon for the time being. Jesus summed up the same lesson in one </w:t>
      </w:r>
      <w:r>
        <w:rPr>
          <w:rFonts w:ascii="Times" w:hAnsi="Times" w:eastAsia="Times"/>
          <w:b w:val="0"/>
          <w:i w:val="0"/>
          <w:color w:val="000000"/>
          <w:sz w:val="22"/>
        </w:rPr>
        <w:t>sentence: “Be careful of nothing.” Krishnadas tells me Hempra-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bhadevi is wearing out her body. She may not do so and let her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deny herself the ordinary creature comforts which may be essential </w:t>
      </w:r>
      <w:r>
        <w:rPr>
          <w:rFonts w:ascii="Times" w:hAnsi="Times" w:eastAsia="Times"/>
          <w:b w:val="0"/>
          <w:i w:val="0"/>
          <w:color w:val="000000"/>
          <w:sz w:val="22"/>
        </w:rPr>
        <w:t>for keeping her body up to the mark.</w:t>
      </w:r>
    </w:p>
    <w:p>
      <w:pPr>
        <w:autoSpaceDN w:val="0"/>
        <w:autoSpaceDE w:val="0"/>
        <w:widowControl/>
        <w:spacing w:line="220" w:lineRule="exact" w:before="30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letter dated December 10, 1928, the addressee had written: “If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intended to reduce the price of the khaddar of any Province then it may be done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mixing with local khadi the cheaper khadi of other Provinces. But the pooler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 is to guarantee sale of all the production of the Province in which the pooler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operates. . . . The pooler in this instance wants to dispose of as much as possible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disturbing the local market. Pooling can be applied here by keeping the local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prices as the standard and buying some dearer and some cheaper khadi from outside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selling them at the local standard price along with the local khadi. . . Injurious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pooling is pooling in a producing Province without taking the responsibility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disposal of its whole output. For example, Mr. Jerajani may buy the best khaddar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all over India, pool the prices and sell at a standard price at Bombay. This is </w:t>
      </w:r>
      <w:r>
        <w:rPr>
          <w:rFonts w:ascii="Times" w:hAnsi="Times" w:eastAsia="Times"/>
          <w:b w:val="0"/>
          <w:i w:val="0"/>
          <w:color w:val="000000"/>
          <w:sz w:val="18"/>
        </w:rPr>
        <w:t>harmless in Bombay where there is no local khadi.”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note what you say about the Exhibition.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mind it. It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enough we do not resist and hold ourselves in readiness to help where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need be and this we must do in a spirit of utter goodwill and without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irritation.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UPTA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RATISHTHAN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ODEPUR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13794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487. LETTER TO KALI KRISHNA NARAIN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13,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of opinion that these demonstrations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continue to be disciplined and strictly non-violent, they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immense educational value and therefore should not be abandoned,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there is a guarantee as perfect as is humanly possible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no violence on the part of the demonstrators whatever the </w:t>
      </w:r>
      <w:r>
        <w:rPr>
          <w:rFonts w:ascii="Times" w:hAnsi="Times" w:eastAsia="Times"/>
          <w:b w:val="0"/>
          <w:i w:val="0"/>
          <w:color w:val="000000"/>
          <w:sz w:val="22"/>
        </w:rPr>
        <w:t>nature of the provocation.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RISHNA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ARAIN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UCKNOW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14827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488. LETTER TO MATHURADAS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13,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before you is not clear. Read the accompanying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even suggested to Ram Sahay that he should have a talk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Show unlimited love. If you exercise patience and do not give up </w:t>
      </w:r>
      <w:r>
        <w:rPr>
          <w:rFonts w:ascii="Times" w:hAnsi="Times" w:eastAsia="Times"/>
          <w:b w:val="0"/>
          <w:i w:val="0"/>
          <w:color w:val="000000"/>
          <w:sz w:val="22"/>
        </w:rPr>
        <w:t>in despair, ultimately victory is yours. Do not be easily satisfied with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had also said: “The Exhibition authorities have not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communicated with me. . . . Agents of the Committee went about the country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secured non-Association khaddar from Bengal, Bihar, Andhra, etc. They arranged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run spinning shows also in the same way. That the A.I.S.A. is coming now 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something additional and therefore the old arrangement continues.”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work. Show love to both; that is what is meant by an equal mind.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give bread to a hungry person and advise another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indigestion to fast, in both cases we are prompted by love;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is showing an equal mind and treating an ant and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elephant with equal consideration. Do not assume, in dealing with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new method has succeeded completely. If you patiently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it to those who insist on following the old method and carry </w:t>
      </w:r>
      <w:r>
        <w:rPr>
          <w:rFonts w:ascii="Times" w:hAnsi="Times" w:eastAsia="Times"/>
          <w:b w:val="0"/>
          <w:i w:val="0"/>
          <w:color w:val="000000"/>
          <w:sz w:val="22"/>
        </w:rPr>
        <w:t>them with you, there will be minimum friction.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method adopted is the old or the new one, it must </w:t>
      </w:r>
      <w:r>
        <w:rPr>
          <w:rFonts w:ascii="Times" w:hAnsi="Times" w:eastAsia="Times"/>
          <w:b w:val="0"/>
          <w:i w:val="0"/>
          <w:color w:val="000000"/>
          <w:sz w:val="22"/>
        </w:rPr>
        <w:t>be followed faithfully. Write to me from time to time about the diffi-</w:t>
      </w:r>
      <w:r>
        <w:rPr>
          <w:rFonts w:ascii="Times" w:hAnsi="Times" w:eastAsia="Times"/>
          <w:b w:val="0"/>
          <w:i w:val="0"/>
          <w:color w:val="000000"/>
          <w:sz w:val="22"/>
        </w:rPr>
        <w:t>culties which you experience. Never feel worried in the  smallest mea-</w:t>
      </w:r>
      <w:r>
        <w:rPr>
          <w:rFonts w:ascii="Times" w:hAnsi="Times" w:eastAsia="Times"/>
          <w:b w:val="0"/>
          <w:i w:val="0"/>
          <w:color w:val="000000"/>
          <w:sz w:val="22"/>
        </w:rPr>
        <w:t>sure. If you feel at any time that my conclusions are based on inadeq-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uate data or incorrect reasoning, draw my attention to the fact. You </w:t>
      </w:r>
      <w:r>
        <w:rPr>
          <w:rFonts w:ascii="Times" w:hAnsi="Times" w:eastAsia="Times"/>
          <w:b w:val="0"/>
          <w:i w:val="0"/>
          <w:color w:val="000000"/>
          <w:sz w:val="22"/>
        </w:rPr>
        <w:t>may have faith in the principles which I lay down, but the conclu-</w:t>
      </w:r>
      <w:r>
        <w:rPr>
          <w:rFonts w:ascii="Times" w:hAnsi="Times" w:eastAsia="Times"/>
          <w:b w:val="0"/>
          <w:i w:val="0"/>
          <w:color w:val="000000"/>
          <w:sz w:val="22"/>
        </w:rPr>
        <w:t>sions which I draw from certain facts cannot be a matter of faith.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has no place in a matter which can be grasped by reason.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whenever you see my ignorance as regards facts and find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reasoning vitiated by that ignorance, please do correct me.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this a regular practice, I shall be able to write to you more freely </w:t>
      </w:r>
      <w:r>
        <w:rPr>
          <w:rFonts w:ascii="Times" w:hAnsi="Times" w:eastAsia="Times"/>
          <w:b w:val="0"/>
          <w:i w:val="0"/>
          <w:color w:val="000000"/>
          <w:sz w:val="22"/>
        </w:rPr>
        <w:t>and guide you better.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4213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489. LETTER TO CHHAGANLAL JOSHI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13,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started from today using ‘Chi.’ in place of ‘Bhai’; let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be a permanent change.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not my fault that you received no letter on the 11th.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you. You must have received two letters on the 12th.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 sometimes when letters are given to be posted when it is </w:t>
      </w:r>
      <w:r>
        <w:rPr>
          <w:rFonts w:ascii="Times" w:hAnsi="Times" w:eastAsia="Times"/>
          <w:b w:val="0"/>
          <w:i w:val="0"/>
          <w:color w:val="000000"/>
          <w:sz w:val="22"/>
        </w:rPr>
        <w:t>about clearing time.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serious illness indeed which Ramabehn has brought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Do not get nervous. Take necessary measures to get her cured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everything will be all right. Other illnesses, too, will go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time. For Kailas’s illness, it is Dahibehn and Nanubhai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responsible. Even children’s stomachs cannot bear any burden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ever. The same is true about Dharmakumar. The moment he is all </w:t>
      </w:r>
      <w:r>
        <w:rPr>
          <w:rFonts w:ascii="Times" w:hAnsi="Times" w:eastAsia="Times"/>
          <w:b w:val="0"/>
          <w:i w:val="0"/>
          <w:color w:val="000000"/>
          <w:sz w:val="22"/>
        </w:rPr>
        <w:t>right, he starts taking all sorts of liberties. As for Velanbehn, illness 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part of her constitution. She, too, cannot control her palate, and Sabar-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mati’s water will not let us take any liberty. From one point of view, </w:t>
      </w:r>
      <w:r>
        <w:rPr>
          <w:rFonts w:ascii="Times" w:hAnsi="Times" w:eastAsia="Times"/>
          <w:b w:val="0"/>
          <w:i w:val="0"/>
          <w:color w:val="000000"/>
          <w:sz w:val="22"/>
        </w:rPr>
        <w:t>this is for our good.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see nothing wrong in charging to the khadi section the expen-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diture of Rs. 12 on account of those inmates of the Ashram who are </w:t>
      </w:r>
      <w:r>
        <w:rPr>
          <w:rFonts w:ascii="Times" w:hAnsi="Times" w:eastAsia="Times"/>
          <w:b w:val="0"/>
          <w:i w:val="0"/>
          <w:color w:val="000000"/>
          <w:sz w:val="22"/>
        </w:rPr>
        <w:t>being trained exclusively for khadi work.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difficulties, internal or external, you may have to face,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you are ever vigilant. Do not lose patience, and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any task beyond your strength. Go on doing silently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is necessary, and you will feel no burden.</w:t>
      </w:r>
    </w:p>
    <w:p>
      <w:pPr>
        <w:autoSpaceDN w:val="0"/>
        <w:autoSpaceDE w:val="0"/>
        <w:widowControl/>
        <w:spacing w:line="220" w:lineRule="exact" w:before="2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8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Patro-7: Shri Chhaganlal Joshine</w:t>
      </w:r>
      <w:r>
        <w:rPr>
          <w:rFonts w:ascii="Times" w:hAnsi="Times" w:eastAsia="Times"/>
          <w:b w:val="0"/>
          <w:i w:val="0"/>
          <w:color w:val="000000"/>
          <w:sz w:val="18"/>
        </w:rPr>
        <w:t>, p. 29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490. LETTER TO RAMABEHN JOSHI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13,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RAMABEHN,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returned to the [Udyoga] Mandir with illness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family. By the time you get this letter, the children will no doubt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recovered. If, however, you cannot bring them up well, that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discredit to you and to the Mandir. You should give to the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what they ask for but what is good for them. In refusing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what they ask for, you need not be harsh with them. You can </w:t>
      </w:r>
      <w:r>
        <w:rPr>
          <w:rFonts w:ascii="Times" w:hAnsi="Times" w:eastAsia="Times"/>
          <w:b w:val="0"/>
          <w:i w:val="0"/>
          <w:color w:val="000000"/>
          <w:sz w:val="22"/>
        </w:rPr>
        <w:t>reason with them. I have often explained this to you.</w:t>
      </w:r>
    </w:p>
    <w:p>
      <w:pPr>
        <w:autoSpaceDN w:val="0"/>
        <w:autoSpaceDE w:val="0"/>
        <w:widowControl/>
        <w:spacing w:line="220" w:lineRule="exact" w:before="66" w:after="3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60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Patro-7: Shri Chhaganlal Joshine</w:t>
      </w:r>
      <w:r>
        <w:rPr>
          <w:rFonts w:ascii="Times" w:hAnsi="Times" w:eastAsia="Times"/>
          <w:b w:val="0"/>
          <w:i w:val="0"/>
          <w:color w:val="000000"/>
          <w:sz w:val="18"/>
        </w:rPr>
        <w:t>, p. 277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7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reference to Ramabehn and children’s illness;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</w:t>
      </w:r>
      <w:r>
        <w:rPr>
          <w:rFonts w:ascii="Times" w:hAnsi="Times" w:eastAsia="Times"/>
          <w:b w:val="0"/>
          <w:i w:val="0"/>
          <w:color w:val="000000"/>
          <w:sz w:val="18"/>
        </w:rPr>
        <w:t>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491. LETTER TO G. D. BIRLA</w:t>
      </w:r>
    </w:p>
    <w:p>
      <w:pPr>
        <w:autoSpaceDN w:val="0"/>
        <w:autoSpaceDE w:val="0"/>
        <w:widowControl/>
        <w:spacing w:line="294" w:lineRule="exact" w:before="2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13,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GHANSHYAMDASJI,</w:t>
      </w:r>
    </w:p>
    <w:p>
      <w:pPr>
        <w:autoSpaceDN w:val="0"/>
        <w:autoSpaceDE w:val="0"/>
        <w:widowControl/>
        <w:spacing w:line="28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about Lalaji. I am happy to learn that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is progressing. In this connection there is a letter from Satis </w:t>
      </w:r>
      <w:r>
        <w:rPr>
          <w:rFonts w:ascii="Times" w:hAnsi="Times" w:eastAsia="Times"/>
          <w:b w:val="0"/>
          <w:i w:val="0"/>
          <w:color w:val="000000"/>
          <w:sz w:val="22"/>
        </w:rPr>
        <w:t>Babu. I send it to you for perusal. You need not return it.</w:t>
      </w:r>
    </w:p>
    <w:p>
      <w:pPr>
        <w:autoSpaceDN w:val="0"/>
        <w:autoSpaceDE w:val="0"/>
        <w:widowControl/>
        <w:spacing w:line="220" w:lineRule="exact" w:before="26" w:after="0"/>
        <w:ind w:left="0" w:right="2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42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6164. Courtesy: G. D. Birla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492. LETTER TO TULSI MAHER</w:t>
      </w:r>
    </w:p>
    <w:p>
      <w:pPr>
        <w:autoSpaceDN w:val="0"/>
        <w:autoSpaceDE w:val="0"/>
        <w:widowControl/>
        <w:spacing w:line="266" w:lineRule="exact" w:before="1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13, 1928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TULSI MAHER,</w:t>
      </w:r>
    </w:p>
    <w:p>
      <w:pPr>
        <w:autoSpaceDN w:val="0"/>
        <w:autoSpaceDE w:val="0"/>
        <w:widowControl/>
        <w:spacing w:line="280" w:lineRule="exact" w:before="1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hand. Neither I nor anyone else has forgotten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did not write simply because there was no occasion.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about Lalaji is quite correct. You are happy and the hopes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in the work are ever increasing. I am therefore not worried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account. God alone knows whether we are actually successful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not. Our duty is only to have faith. These days I am at the Wardha </w:t>
      </w:r>
      <w:r>
        <w:rPr>
          <w:rFonts w:ascii="Times" w:hAnsi="Times" w:eastAsia="Times"/>
          <w:b w:val="0"/>
          <w:i w:val="0"/>
          <w:color w:val="000000"/>
          <w:sz w:val="22"/>
        </w:rPr>
        <w:t>Ashram. Ba and others are with me.</w:t>
      </w:r>
    </w:p>
    <w:p>
      <w:pPr>
        <w:autoSpaceDN w:val="0"/>
        <w:autoSpaceDE w:val="0"/>
        <w:widowControl/>
        <w:spacing w:line="22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808"/>
        </w:trPr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8" w:after="0"/>
              <w:ind w:left="10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ULSI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AHER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HARKHA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RACHARAK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OBA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EPAL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6536</w:t>
      </w:r>
    </w:p>
    <w:p>
      <w:pPr>
        <w:autoSpaceDN w:val="0"/>
        <w:autoSpaceDE w:val="0"/>
        <w:widowControl/>
        <w:spacing w:line="240" w:lineRule="exact" w:before="15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Satis Chandra Das Gupta”, 13-12-1928.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493. LETTER TO HEMPRABHA DAS GUPTA</w:t>
      </w:r>
    </w:p>
    <w:p>
      <w:pPr>
        <w:autoSpaceDN w:val="0"/>
        <w:autoSpaceDE w:val="0"/>
        <w:widowControl/>
        <w:spacing w:line="294" w:lineRule="exact" w:before="2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[About </w:t>
      </w:r>
      <w:r>
        <w:rPr>
          <w:rFonts w:ascii="Times" w:hAnsi="Times" w:eastAsia="Times"/>
          <w:b w:val="0"/>
          <w:i/>
          <w:color w:val="000000"/>
          <w:sz w:val="22"/>
        </w:rPr>
        <w:t>December 13,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44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SISTER,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you to be in good health no matter how you manage it. </w:t>
      </w:r>
      <w:r>
        <w:rPr>
          <w:rFonts w:ascii="Times" w:hAnsi="Times" w:eastAsia="Times"/>
          <w:b w:val="0"/>
          <w:i w:val="0"/>
          <w:color w:val="000000"/>
          <w:sz w:val="22"/>
        </w:rPr>
        <w:t>You must not overstrain yourself.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try to treat Sodepur on the same footing as Sabarmati.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because I have my doubts about the feasibility of conducting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experiments there as at Sabarmati and Wardha that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it as such. I do not wish to spoil Sodepur by carrying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 there on the lines of Sabarmati. The existence of Sodepur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for the sake of khadi, while that of Sabarmati is for experiments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truth, etc. This does not mean that Sabarmati is superior. I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defined the fields of work at the two places. I do desire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 at Sodepur, similar to those at Sabarmati. But all this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hands of God. Whatever be the state of affairs at Sodepur, you </w:t>
      </w:r>
      <w:r>
        <w:rPr>
          <w:rFonts w:ascii="Times" w:hAnsi="Times" w:eastAsia="Times"/>
          <w:b w:val="0"/>
          <w:i w:val="0"/>
          <w:color w:val="000000"/>
          <w:sz w:val="22"/>
        </w:rPr>
        <w:t>are in my eyes an Ashram inmate.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1646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494. LETTER TO DR. B. C. ROY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BIDHAN,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wire from the A.I.S.A. Agent in Kashmir. I know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experience that a great deal of stuff from Kashmir passes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hand-spun and hand-woven, but the yarn is foreign.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swadeshi mill yarn in Kashmir. It is either foreign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hand-spun. The foreign yarn was fast displacing the hand-spun.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A.I.S.A. Agent has just gone to stop the rot. How far it can be stopped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to be seen. But in any case his being posted there has resulted </w:t>
      </w:r>
      <w:r>
        <w:rPr>
          <w:rFonts w:ascii="Times" w:hAnsi="Times" w:eastAsia="Times"/>
          <w:b w:val="0"/>
          <w:i w:val="0"/>
          <w:color w:val="000000"/>
          <w:sz w:val="22"/>
        </w:rPr>
        <w:t>in exposing many a fraud.</w:t>
      </w:r>
    </w:p>
    <w:p>
      <w:pPr>
        <w:autoSpaceDN w:val="0"/>
        <w:autoSpaceDE w:val="0"/>
        <w:widowControl/>
        <w:spacing w:line="220" w:lineRule="exact" w:before="2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activities of the Sodepur Ashram were being expanded during the year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1928. By December the addressee was apparently trying to immerse herself in work.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Satis Chandra Das Gupta”, 13-12-1928.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67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hope that nothing will be exhibited which is not certified </w:t>
      </w:r>
      <w:r>
        <w:rPr>
          <w:rFonts w:ascii="Times" w:hAnsi="Times" w:eastAsia="Times"/>
          <w:b w:val="0"/>
          <w:i w:val="0"/>
          <w:color w:val="000000"/>
          <w:sz w:val="22"/>
        </w:rPr>
        <w:t>by the A.I.S.A.</w:t>
      </w:r>
    </w:p>
    <w:p>
      <w:pPr>
        <w:autoSpaceDN w:val="0"/>
        <w:tabs>
          <w:tab w:pos="5270" w:val="left"/>
        </w:tabs>
        <w:autoSpaceDE w:val="0"/>
        <w:widowControl/>
        <w:spacing w:line="22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2"/>
        </w:rPr>
        <w:t>Encl. 1</w:t>
      </w:r>
    </w:p>
    <w:p>
      <w:pPr>
        <w:autoSpaceDN w:val="0"/>
        <w:autoSpaceDE w:val="0"/>
        <w:widowControl/>
        <w:spacing w:line="266" w:lineRule="exact" w:before="2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IDHAN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36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ELLINGTON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13301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495. LETTER TO AKOOR ANANTHACHARI</w:t>
      </w:r>
    </w:p>
    <w:p>
      <w:pPr>
        <w:autoSpaceDN w:val="0"/>
        <w:autoSpaceDE w:val="0"/>
        <w:widowControl/>
        <w:spacing w:line="224" w:lineRule="exact" w:before="128" w:after="0"/>
        <w:ind w:left="4670" w:right="0" w:hanging="9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14, 1928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Much as I should like to ventilate the grie-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vances referred to by you, there are so many such grievances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me utterly useless to pick up this one with any hope of </w:t>
      </w:r>
      <w:r>
        <w:rPr>
          <w:rFonts w:ascii="Times" w:hAnsi="Times" w:eastAsia="Times"/>
          <w:b w:val="0"/>
          <w:i w:val="0"/>
          <w:color w:val="000000"/>
          <w:sz w:val="22"/>
        </w:rPr>
        <w:t>getting redress. Such grievances will not be redressed unless the at-</w:t>
      </w:r>
      <w:r>
        <w:rPr>
          <w:rFonts w:ascii="Times" w:hAnsi="Times" w:eastAsia="Times"/>
          <w:b w:val="0"/>
          <w:i w:val="0"/>
          <w:color w:val="000000"/>
          <w:sz w:val="22"/>
        </w:rPr>
        <w:t>mosphere around us is purged of weakness and helplessness.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KOOR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NANTHACHARI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OWTHAMA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HENGADU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ILLAGE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ALAJAPET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</w:t>
      </w:r>
      <w:r>
        <w:rPr>
          <w:rFonts w:ascii="Times" w:hAnsi="Times" w:eastAsia="Times"/>
          <w:b w:val="0"/>
          <w:i w:val="0"/>
          <w:color w:val="000000"/>
          <w:sz w:val="18"/>
        </w:rPr>
        <w:t>a microfilm: S.N. 13797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496. LETTER TO RUP NARAYAN SHRIVASTAVA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letter. The calf incident was an isolated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case with which I was called upon to deal personally. The rats qestion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too big a question for me to handle. You will therefore excuse 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not dealing with it in the 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India.</w:t>
      </w:r>
    </w:p>
    <w:p>
      <w:pPr>
        <w:autoSpaceDN w:val="0"/>
        <w:autoSpaceDE w:val="0"/>
        <w:widowControl/>
        <w:spacing w:line="22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ARAYAN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HRIVASTAVA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ETH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AMNADAS</w:t>
      </w:r>
      <w:r>
        <w:rPr>
          <w:rFonts w:ascii="Times" w:hAnsi="Times" w:eastAsia="Times"/>
          <w:b w:val="0"/>
          <w:i w:val="0"/>
          <w:color w:val="000000"/>
          <w:sz w:val="20"/>
        </w:rPr>
        <w:t>, M.L.A.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UBBULPORE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13799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497. LETTER TO HARI KRISHAN DASS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Unless I see the text of the definite promise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to have been made by the British when your town was founded, it </w:t>
      </w:r>
      <w:r>
        <w:rPr>
          <w:rFonts w:ascii="Times" w:hAnsi="Times" w:eastAsia="Times"/>
          <w:b w:val="0"/>
          <w:i w:val="0"/>
          <w:color w:val="000000"/>
          <w:sz w:val="22"/>
        </w:rPr>
        <w:t>is difficult for me to give you any advice. But of course before adop-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ting satyagraha, if it ever becomes advisable, you will exhaust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constitutional means at your disposal and if you have a strong case,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also approach good Mussalmans and seek their intervention. </w:t>
      </w:r>
      <w:r>
        <w:rPr>
          <w:rFonts w:ascii="Times" w:hAnsi="Times" w:eastAsia="Times"/>
          <w:b w:val="0"/>
          <w:i w:val="0"/>
          <w:color w:val="000000"/>
          <w:sz w:val="22"/>
        </w:rPr>
        <w:t>By way of example I give you the name of Dr. Ansari.</w:t>
      </w:r>
    </w:p>
    <w:p>
      <w:pPr>
        <w:autoSpaceDN w:val="0"/>
        <w:autoSpaceDE w:val="0"/>
        <w:widowControl/>
        <w:spacing w:line="220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8" w:after="0"/>
        <w:ind w:left="1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RISHAN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  <w:r>
        <w:rPr>
          <w:rFonts w:ascii="Times" w:hAnsi="Times" w:eastAsia="Times"/>
          <w:b w:val="0"/>
          <w:i w:val="0"/>
          <w:color w:val="000000"/>
          <w:sz w:val="20"/>
        </w:rPr>
        <w:t>, “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IJLI</w:t>
      </w:r>
      <w:r>
        <w:rPr>
          <w:rFonts w:ascii="Times" w:hAnsi="Times" w:eastAsia="Times"/>
          <w:b w:val="0"/>
          <w:i w:val="0"/>
          <w:color w:val="000000"/>
          <w:sz w:val="20"/>
        </w:rPr>
        <w:t>”, F</w:t>
      </w:r>
      <w:r>
        <w:rPr>
          <w:rFonts w:ascii="Times" w:hAnsi="Times" w:eastAsia="Times"/>
          <w:b w:val="0"/>
          <w:i w:val="0"/>
          <w:color w:val="000000"/>
          <w:sz w:val="16"/>
        </w:rPr>
        <w:t>AZILKA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13800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498. LETTER TO DR. SACHCHIDANAND SINHA</w:t>
      </w:r>
    </w:p>
    <w:p>
      <w:pPr>
        <w:autoSpaceDN w:val="0"/>
        <w:autoSpaceDE w:val="0"/>
        <w:widowControl/>
        <w:spacing w:line="266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14, 1928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I am still keeping your articles on </w:t>
      </w:r>
      <w:r>
        <w:rPr>
          <w:rFonts w:ascii="Times" w:hAnsi="Times" w:eastAsia="Times"/>
          <w:b w:val="0"/>
          <w:i w:val="0"/>
          <w:color w:val="000000"/>
          <w:sz w:val="22"/>
        </w:rPr>
        <w:t>my file.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supersession of the Gaya District Board did seem to me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extraordinary step on the part of the Minister. I have never been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find the slightest justification for it, and I hope that you in Bihar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able to find an effective remedy against such gross abuse of </w:t>
      </w:r>
      <w:r>
        <w:rPr>
          <w:rFonts w:ascii="Times" w:hAnsi="Times" w:eastAsia="Times"/>
          <w:b w:val="0"/>
          <w:i w:val="0"/>
          <w:color w:val="000000"/>
          <w:sz w:val="22"/>
        </w:rPr>
        <w:t>power.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ACHCHIDANAND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INHA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13802</w:t>
      </w:r>
    </w:p>
    <w:p>
      <w:pPr>
        <w:autoSpaceDN w:val="0"/>
        <w:autoSpaceDE w:val="0"/>
        <w:widowControl/>
        <w:spacing w:line="240" w:lineRule="exact" w:before="1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That no cow-slaughter would be permitted in the town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499. LETTER TO J. D. ATRE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14, 1928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clear that you have not read my articles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carefully. B’s life cannot be taken by A, because A must be credited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sufficient intelligence to know that B when he seeks to commit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suicide is temporarily insane. A must arrive at his own judgment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rely upon another’s, and certainly not upon the one who may be </w:t>
      </w:r>
      <w:r>
        <w:rPr>
          <w:rFonts w:ascii="Times" w:hAnsi="Times" w:eastAsia="Times"/>
          <w:b w:val="0"/>
          <w:i w:val="0"/>
          <w:color w:val="000000"/>
          <w:sz w:val="22"/>
        </w:rPr>
        <w:t>suffering from insanity.</w:t>
      </w:r>
    </w:p>
    <w:p>
      <w:pPr>
        <w:autoSpaceDN w:val="0"/>
        <w:autoSpaceDE w:val="0"/>
        <w:widowControl/>
        <w:spacing w:line="22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J. D. A</w:t>
      </w:r>
      <w:r>
        <w:rPr>
          <w:rFonts w:ascii="Times" w:hAnsi="Times" w:eastAsia="Times"/>
          <w:b w:val="0"/>
          <w:i w:val="0"/>
          <w:color w:val="000000"/>
          <w:sz w:val="16"/>
        </w:rPr>
        <w:t>TRE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38 Z</w:t>
      </w:r>
      <w:r>
        <w:rPr>
          <w:rFonts w:ascii="Times" w:hAnsi="Times" w:eastAsia="Times"/>
          <w:b w:val="0"/>
          <w:i w:val="0"/>
          <w:color w:val="000000"/>
          <w:sz w:val="16"/>
        </w:rPr>
        <w:t>AOBA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ADI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2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13803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500. LETTER TO V. N. KHANOLKAR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am now corresponding with the khadi bhan-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dar. I quite agree with you that if slivers are supplied, they must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good and workable.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tell me in your letter that you cannot card, but in the con-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cluding portion you ask for one pound of cotton. Is it carded cotton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you want, or cotton for carding?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V. N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HANOLKAR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ANESH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HUWAN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>HAR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ISTRICT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HANA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13804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501. LETTER TO AMARNATH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sorry you have lost your wife. I hope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are now much more cheerful and resigned than you were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wrote your letter. If I were you I would not trouble to know </w:t>
      </w:r>
      <w:r>
        <w:rPr>
          <w:rFonts w:ascii="Times" w:hAnsi="Times" w:eastAsia="Times"/>
          <w:b w:val="0"/>
          <w:i w:val="0"/>
          <w:color w:val="000000"/>
          <w:sz w:val="22"/>
        </w:rPr>
        <w:t>the destiny of the soul of your wife. But you should trust that wher-</w:t>
      </w:r>
      <w:r>
        <w:rPr>
          <w:rFonts w:ascii="Times" w:hAnsi="Times" w:eastAsia="Times"/>
          <w:b w:val="0"/>
          <w:i w:val="0"/>
          <w:color w:val="000000"/>
          <w:sz w:val="22"/>
        </w:rPr>
        <w:t>ever the soul is now lodged, it is well with her.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your second question, it is well if your wife lived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detached love in which case, there will be no pangs of separation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none. For we all meet in Him if we yearn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with the Divine. Though we seem to be separated one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other, yet considering the common source we are one and not merely </w:t>
      </w:r>
      <w:r>
        <w:rPr>
          <w:rFonts w:ascii="Times" w:hAnsi="Times" w:eastAsia="Times"/>
          <w:b w:val="0"/>
          <w:i w:val="0"/>
          <w:color w:val="000000"/>
          <w:sz w:val="22"/>
        </w:rPr>
        <w:t>as husband and wife or parents and children but as all life.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6"/>
        </w:rPr>
        <w:t>MARNATH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ATALA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13805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502. A LETTER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There is no reason whatsoever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grieve over your disease, for impotency is also a disease. But if you </w:t>
      </w:r>
      <w:r>
        <w:rPr>
          <w:rFonts w:ascii="Times" w:hAnsi="Times" w:eastAsia="Times"/>
          <w:b w:val="0"/>
          <w:i w:val="0"/>
          <w:color w:val="000000"/>
          <w:sz w:val="22"/>
        </w:rPr>
        <w:t>live in the fresh air, take a moderate amount of exercise, eat unstimu-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lating food, i.e., milk, wheat, green vegetables without condiments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fresh fruit, and take Kuhne’s baths for sufficient length of time, </w:t>
      </w:r>
      <w:r>
        <w:rPr>
          <w:rFonts w:ascii="Times" w:hAnsi="Times" w:eastAsia="Times"/>
          <w:b w:val="0"/>
          <w:i w:val="0"/>
          <w:color w:val="000000"/>
          <w:sz w:val="22"/>
        </w:rPr>
        <w:t>you may regain your vitality. But you must not be anxious about it.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will be certainly sinful for you to put an end to your life.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13808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503. LETTER TO C. N. DEVARAJAN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I have not been able to reply to your letter earlier.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am equally sorry to find that there is distress in Jaffna.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Government Famine Relief Fund. I do not think that there is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about it. There is a permanent small fund kept by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Devdhar of the Servants of India Society, Poona. It is a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>fund. You may be able to get further information from him if you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him. I would also like you to write to Sjt. C. Rajagopalachariar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(Gandhi Ashram, Tiruchengodu), who did much work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>South Indian flood time.</w:t>
      </w:r>
    </w:p>
    <w:p>
      <w:pPr>
        <w:autoSpaceDN w:val="0"/>
        <w:tabs>
          <w:tab w:pos="5270" w:val="left"/>
        </w:tabs>
        <w:autoSpaceDE w:val="0"/>
        <w:widowControl/>
        <w:spacing w:line="268" w:lineRule="exact" w:before="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C. N. D</w:t>
      </w:r>
      <w:r>
        <w:rPr>
          <w:rFonts w:ascii="Times" w:hAnsi="Times" w:eastAsia="Times"/>
          <w:b w:val="0"/>
          <w:i w:val="0"/>
          <w:color w:val="000000"/>
          <w:sz w:val="16"/>
        </w:rPr>
        <w:t>EVARAJAN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ANIPAY</w:t>
      </w:r>
      <w:r>
        <w:rPr>
          <w:rFonts w:ascii="Times" w:hAnsi="Times" w:eastAsia="Times"/>
          <w:b w:val="0"/>
          <w:i w:val="0"/>
          <w:color w:val="000000"/>
          <w:sz w:val="20"/>
        </w:rPr>
        <w:t>,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AFFNA </w:t>
      </w:r>
      <w:r>
        <w:rPr>
          <w:rFonts w:ascii="Times" w:hAnsi="Times" w:eastAsia="Times"/>
          <w:b w:val="0"/>
          <w:i w:val="0"/>
          <w:color w:val="000000"/>
          <w:sz w:val="20"/>
        </w:rPr>
        <w:t>(C</w:t>
      </w:r>
      <w:r>
        <w:rPr>
          <w:rFonts w:ascii="Times" w:hAnsi="Times" w:eastAsia="Times"/>
          <w:b w:val="0"/>
          <w:i w:val="0"/>
          <w:color w:val="000000"/>
          <w:sz w:val="16"/>
        </w:rPr>
        <w:t>EYLON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15119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504. LETTER TO JEROME DAVIS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December 14,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appreciate your warm letter. It is not want of funds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me from going to America. The question is far deeper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finance. My expenses have been offered by Indian friends,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but go. My difficulty is whether there is a call of duty, whether,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to say, I have a message to be delivered personally. I wonder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function is not limited to let the message drip down to America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life that I am privileged to live in India supplemented or </w:t>
      </w:r>
      <w:r>
        <w:rPr>
          <w:rFonts w:ascii="Times" w:hAnsi="Times" w:eastAsia="Times"/>
          <w:b w:val="0"/>
          <w:i w:val="0"/>
          <w:color w:val="000000"/>
          <w:sz w:val="22"/>
        </w:rPr>
        <w:t>interpreted through my writings. I do not feel the inner urge.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undertaken, if everything is quite clear before me,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Europe about the end of April next. Whether I should then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 and whether I should have the time, if I felt the call, is a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matter.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also tell you that friends like Dr. Ward are of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been right up to now in my decision not to go to America.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think that I would be a nine days’ wonder, would be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lionized for a few days, but that the message for which I stand and </w:t>
      </w:r>
      <w:r>
        <w:rPr>
          <w:rFonts w:ascii="Times" w:hAnsi="Times" w:eastAsia="Times"/>
          <w:b w:val="0"/>
          <w:i w:val="0"/>
          <w:color w:val="000000"/>
          <w:sz w:val="22"/>
        </w:rPr>
        <w:t>which I am trying to live will be lost upon the people.</w:t>
      </w:r>
    </w:p>
    <w:p>
      <w:pPr>
        <w:autoSpaceDN w:val="0"/>
        <w:tabs>
          <w:tab w:pos="5270" w:val="left"/>
        </w:tabs>
        <w:autoSpaceDE w:val="0"/>
        <w:widowControl/>
        <w:spacing w:line="268" w:lineRule="exact" w:before="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EROME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AVIS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ALE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NIVERSITY</w:t>
      </w:r>
      <w:r>
        <w:rPr>
          <w:rFonts w:ascii="Times" w:hAnsi="Times" w:eastAsia="Times"/>
          <w:b w:val="0"/>
          <w:i w:val="0"/>
          <w:color w:val="000000"/>
          <w:sz w:val="20"/>
        </w:rPr>
        <w:t>, 1110 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DWARDS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ALL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AVEN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ONNECTICUT</w:t>
      </w:r>
      <w:r>
        <w:rPr>
          <w:rFonts w:ascii="Times" w:hAnsi="Times" w:eastAsia="Times"/>
          <w:b w:val="0"/>
          <w:i w:val="0"/>
          <w:color w:val="000000"/>
          <w:sz w:val="20"/>
        </w:rPr>
        <w:t>, U.S.A.</w:t>
      </w:r>
    </w:p>
    <w:p>
      <w:pPr>
        <w:autoSpaceDN w:val="0"/>
        <w:autoSpaceDE w:val="0"/>
        <w:widowControl/>
        <w:spacing w:line="240" w:lineRule="exact" w:before="2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15120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505. LETTER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Friday, December 14,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surprising that there was no letter from you until today.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too feel tempted by your account of the place. But where do I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such luck? Only yesterday Jamnalalji and I were talking about you.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 was thinking of sending his son to you for some time. I am well.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I written to you that Mahadev is not with me? There is no time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more.</w:t>
      </w:r>
    </w:p>
    <w:p>
      <w:pPr>
        <w:autoSpaceDN w:val="0"/>
        <w:autoSpaceDE w:val="0"/>
        <w:widowControl/>
        <w:spacing w:line="220" w:lineRule="exact" w:before="66" w:after="2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36"/>
        </w:trPr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ATHURADAS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RIKUMJI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VERGREEN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ATHERAN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506.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14, 1928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Marwari youth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is a B.Sc. and is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in a mill in Amalner; now it is time to get him married.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about 22. When Maganlal was alive, I had expressed the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must be a pleasure-loving man and very rich, and that,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we should not think about the matter. The proposal,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fore, was not pursued. I have now met him. In my judgment,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suitable match for Rukhi. He is not very rich, but is quite well-to-do.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father lives in England; he has to make up the losses which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incurred. This youth is a lover of khadi and wears khadi.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ascertain from the mother and the daughter now whether they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match. He is a Vaishnava. He will not interfere with Rukhi’s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life. I advise the match. If you think it necessary, you may consult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Khushalbhai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too; afterwards let me know your decision in time, so </w:t>
      </w:r>
      <w:r>
        <w:rPr>
          <w:rFonts w:ascii="Times" w:hAnsi="Times" w:eastAsia="Times"/>
          <w:b w:val="0"/>
          <w:i w:val="0"/>
          <w:color w:val="000000"/>
          <w:sz w:val="22"/>
        </w:rPr>
        <w:t>that I may pursue the matter further when I visit Calcutta. Neither the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Banarasilal Bajaj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father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man himself nor anyone else knows who is the girl I have in </w:t>
      </w:r>
      <w:r>
        <w:rPr>
          <w:rFonts w:ascii="Times" w:hAnsi="Times" w:eastAsia="Times"/>
          <w:b w:val="0"/>
          <w:i w:val="0"/>
          <w:color w:val="000000"/>
          <w:sz w:val="22"/>
        </w:rPr>
        <w:t>view and to which place she belongs.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Are things all right with you?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7724. Courtesy: Narandas Gandhi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507. LETTER TO KASHI GANDHI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14,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KASHI,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keep worrying about you. It is in your hand to remove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worry. You should unhesitatingly ask for whatever your body needs.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you do so, will the kitchen deserve to be called a kitchen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function as at present. This is a matter not of a day 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of all days. Hence, you should start procuring right from today </w:t>
      </w:r>
      <w:r>
        <w:rPr>
          <w:rFonts w:ascii="Times" w:hAnsi="Times" w:eastAsia="Times"/>
          <w:b w:val="0"/>
          <w:i w:val="0"/>
          <w:color w:val="000000"/>
          <w:sz w:val="22"/>
        </w:rPr>
        <w:t>the facilities you need.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similar is the case with Nimu. It is not easy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needs. You should find out her inclinations and see that her health </w:t>
      </w:r>
      <w:r>
        <w:rPr>
          <w:rFonts w:ascii="Times" w:hAnsi="Times" w:eastAsia="Times"/>
          <w:b w:val="0"/>
          <w:i w:val="0"/>
          <w:color w:val="000000"/>
          <w:sz w:val="22"/>
        </w:rPr>
        <w:t>improves.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 with all the women, get to know them and so arrange things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live peacefully.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33093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508. LETTER TO RAMDAS AND NIRMALA GANDHI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ARDHA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 AND NIMU,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received your letters. There was not the least note of dis-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appointment in my letter. There was no reason either, for me to be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contents, it is evident that this letter was written about the same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time as the one to the addressee dated December 17, 1928, but since Gandhiji here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does not mention the likelihood of his leaving Wardha, it presumably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preceded </w:t>
      </w:r>
      <w:r>
        <w:rPr>
          <w:rFonts w:ascii="Times" w:hAnsi="Times" w:eastAsia="Times"/>
          <w:b w:val="0"/>
          <w:i w:val="0"/>
          <w:color w:val="000000"/>
          <w:sz w:val="18"/>
        </w:rPr>
        <w:t>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letter. The Friday preceding the Monday on which that letter was written, fell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December l4.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Place-name and date as supplied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disappointed.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both of you to find time to go out for walks. I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it as your good fortune that old people come to you and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opportunities of nursing the ill.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write to me regularly. How can you be lazy about it?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not to be lazy about anything, certainly not in writing letters to </w:t>
      </w:r>
      <w:r>
        <w:rPr>
          <w:rFonts w:ascii="Times" w:hAnsi="Times" w:eastAsia="Times"/>
          <w:b w:val="0"/>
          <w:i w:val="0"/>
          <w:color w:val="000000"/>
          <w:sz w:val="22"/>
        </w:rPr>
        <w:t>one’s elders.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 : Mrs. Sumitra Kulkarni Papers. Courtesy : Nehru </w:t>
      </w:r>
      <w:r>
        <w:rPr>
          <w:rFonts w:ascii="Times" w:hAnsi="Times" w:eastAsia="Times"/>
          <w:b w:val="0"/>
          <w:i w:val="0"/>
          <w:color w:val="000000"/>
          <w:sz w:val="18"/>
        </w:rPr>
        <w:t>Memorial Museum ant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509. LETTER TO DIRECTOR, PUSA INSTITUTE</w:t>
      </w:r>
    </w:p>
    <w:p>
      <w:pPr>
        <w:autoSpaceDN w:val="0"/>
        <w:autoSpaceDE w:val="0"/>
        <w:widowControl/>
        <w:spacing w:line="264" w:lineRule="exact" w:before="108" w:after="0"/>
        <w:ind w:left="4670" w:right="0" w:firstLine="10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15, 1928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IRECTOR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USA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NSTITUTE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you please let me know whether you have bee-keeping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Pusa Farm, and if so, whether instruction is given there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bee-keeping and whether there is any literature about bee-keeping in </w:t>
      </w:r>
      <w:r>
        <w:rPr>
          <w:rFonts w:ascii="Times" w:hAnsi="Times" w:eastAsia="Times"/>
          <w:b w:val="0"/>
          <w:i w:val="0"/>
          <w:color w:val="000000"/>
          <w:sz w:val="22"/>
        </w:rPr>
        <w:t>India?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13810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510. LETTER TO JAGANNATH</w:t>
      </w:r>
    </w:p>
    <w:p>
      <w:pPr>
        <w:autoSpaceDN w:val="0"/>
        <w:autoSpaceDE w:val="0"/>
        <w:widowControl/>
        <w:spacing w:line="266" w:lineRule="exact" w:before="1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15, 1928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JAGANNATH,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dare say Balwantrai Mehta has been writing to you directly. He </w:t>
      </w:r>
      <w:r>
        <w:rPr>
          <w:rFonts w:ascii="Times" w:hAnsi="Times" w:eastAsia="Times"/>
          <w:b w:val="0"/>
          <w:i w:val="0"/>
          <w:color w:val="000000"/>
          <w:sz w:val="22"/>
        </w:rPr>
        <w:t>is already in harness and has made a good beginning.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to you to find out whether scientific bee-keeping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in the Punjab and if so, where and to what extent and whether it </w:t>
      </w:r>
      <w:r>
        <w:rPr>
          <w:rFonts w:ascii="Times" w:hAnsi="Times" w:eastAsia="Times"/>
          <w:b w:val="0"/>
          <w:i w:val="0"/>
          <w:color w:val="000000"/>
          <w:sz w:val="22"/>
        </w:rPr>
        <w:t>is possible to put oneself in touch with any expert in bee-keeping. 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just heard that bee-keeping is an extensive occupation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>Punjab.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AGANNATH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13811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511. LETTER TO KUSUM DESAI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15,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news that you have recovered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>has lifted a burden off my mind. Do not fall ill again.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are all right with me, more or less. The work is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heavy, but I do not feel the burden.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Monday there will be crowds of people here. How many </w:t>
      </w:r>
      <w:r>
        <w:rPr>
          <w:rFonts w:ascii="Times" w:hAnsi="Times" w:eastAsia="Times"/>
          <w:b w:val="0"/>
          <w:i w:val="0"/>
          <w:color w:val="000000"/>
          <w:sz w:val="22"/>
        </w:rPr>
        <w:t>dine in the common kitchen?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1769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512. LETTER TO CHHAGANLAL JOSHI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15,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letter. You may certainly credit half of Sander-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stone’s £15 in the khadi account and half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>account.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very much like to permit the Bihar lady to come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stay, but that cannot be done at present. We must, however, get ready </w:t>
      </w:r>
      <w:r>
        <w:rPr>
          <w:rFonts w:ascii="Times" w:hAnsi="Times" w:eastAsia="Times"/>
          <w:b w:val="0"/>
          <w:i w:val="0"/>
          <w:color w:val="000000"/>
          <w:sz w:val="22"/>
        </w:rPr>
        <w:t>to admit such women. Let us be fit for that without delay.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Yes, I thought so. There is a mention of my having given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title of Makarani to someone,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soon forget such humorous in-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ventions of mine. Convey to Ramabehn my apologies.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Patro-7: Shri Chhaganlal Joshine</w:t>
      </w:r>
      <w:r>
        <w:rPr>
          <w:rFonts w:ascii="Times" w:hAnsi="Times" w:eastAsia="Times"/>
          <w:b w:val="0"/>
          <w:i w:val="0"/>
          <w:color w:val="000000"/>
          <w:sz w:val="18"/>
        </w:rPr>
        <w:t>, p. 30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Chhaganlal Joshi”, 20-12-1928.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513. LETTER TO PRABHAVATI</w:t>
      </w:r>
    </w:p>
    <w:p>
      <w:pPr>
        <w:autoSpaceDN w:val="0"/>
        <w:autoSpaceDE w:val="0"/>
        <w:widowControl/>
        <w:spacing w:line="294" w:lineRule="exact" w:before="6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15,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 Consult Chhaganbhai about Suryamukhi Devi. Write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Dwarka too.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2339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514. LETTER TO MOOLCHAND AGRAWAL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15,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MOOLCHANDJI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Owing to overwork I was unable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>earlier. You should continue with both the jobs, khadi as well as tea-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ching, although I would not call it unswerving devotion to khadi. For </w:t>
      </w:r>
      <w:r>
        <w:rPr>
          <w:rFonts w:ascii="Times" w:hAnsi="Times" w:eastAsia="Times"/>
          <w:b w:val="0"/>
          <w:i w:val="0"/>
          <w:color w:val="000000"/>
          <w:sz w:val="22"/>
        </w:rPr>
        <w:t>that reason my devotion too cannot be regarded as such.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nothing artificial about such devotion.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People like you will serve khadi while teaching. Bhai Jethalal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thinks of nothing else. There is room enough for both.</w:t>
      </w:r>
    </w:p>
    <w:p>
      <w:pPr>
        <w:autoSpaceDN w:val="0"/>
        <w:autoSpaceDE w:val="0"/>
        <w:widowControl/>
        <w:spacing w:line="220" w:lineRule="exact" w:before="66" w:after="20"/>
        <w:ind w:left="0" w:right="2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534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OOLCHANDJI</w:t>
            </w:r>
          </w:p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6"/>
        </w:rPr>
        <w:t>EENGUS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6"/>
        </w:rPr>
        <w:t>AJPUTANA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751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515. LETTER TO KUSUM DESAI</w:t>
      </w:r>
    </w:p>
    <w:p>
      <w:pPr>
        <w:autoSpaceDN w:val="0"/>
        <w:autoSpaceDE w:val="0"/>
        <w:widowControl/>
        <w:spacing w:line="294" w:lineRule="exact" w:before="6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December 15,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have the time today to write a long letter. Your health is </w:t>
      </w:r>
      <w:r>
        <w:rPr>
          <w:rFonts w:ascii="Times" w:hAnsi="Times" w:eastAsia="Times"/>
          <w:b w:val="0"/>
          <w:i w:val="0"/>
          <w:color w:val="000000"/>
          <w:sz w:val="22"/>
        </w:rPr>
        <w:t>now all right. Maintain the improvement in your health. There is no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Suryamukhi Devi from Bihar this letter appears to have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been written at the same time as the preceding letter.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Bapuna Patro–3: Kusumbehn Desaine</w:t>
      </w:r>
      <w:r>
        <w:rPr>
          <w:rFonts w:ascii="Times" w:hAnsi="Times" w:eastAsia="Times"/>
          <w:b w:val="0"/>
          <w:i w:val="0"/>
          <w:color w:val="000000"/>
          <w:sz w:val="18"/>
        </w:rPr>
        <w:t>, the letter has been placed between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those of December  15 and 17, 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about Padma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yet. But I shall have no objection if she comes to </w:t>
      </w:r>
      <w:r>
        <w:rPr>
          <w:rFonts w:ascii="Times" w:hAnsi="Times" w:eastAsia="Times"/>
          <w:b w:val="0"/>
          <w:i w:val="0"/>
          <w:color w:val="000000"/>
          <w:sz w:val="22"/>
        </w:rPr>
        <w:t>stay there and behaves well. You would know the real state of things.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1770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516. SUGGESTIONS FOR IMPROVEMENT OF KHADI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gentleman from Mombasa who is a khadi lover has written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Shri Vithaldas Jerajani, who has sent it over to me: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implication of this is that those who are proficient in the 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producing several articles of cloth from mill-made yarn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an interest in khadi and get yarn produced which is twisted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varying degrees. This is a task which can be accomplished. It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out to some extent but only in a very small measure.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few persons who have a knowledge of the techniques used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mills have taken any interest in khadi, while those who are engaged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furthering the cause of khadi have not made a study,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 of khadi, of mill-made cloth and the techniques involved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it. Many people believe through ignorance that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can be learnt from the industrial techniques used by mills,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others have assumed that khadi of any quality would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muster. Despite this, compared with the first pair of dhoti woven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cause in 1918 at the Satyagraha Ashram, the price of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fixed at seventeen annas a yard, which was the actual cost, the khadi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vastly different in both quality and price. Hence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claimed that some workers in this movement have also paid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quality of khadi. The late Shri Maganlal was the first to begin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systematic study of this matter. It has borne good results. That study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being continued; however, I must admit that further improvements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needed. There is no doubt that much more improvement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if, as the above writer suggests, those who know the mill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techniques devote even a little of their time to improving khadi.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carry out widespread propa-ganda for khadi, the maximum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variety of quality and design should he introduced.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something will in the end remain where the limits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will be marked out and the one cannot and need not resemble </w:t>
      </w:r>
      <w:r>
        <w:rPr>
          <w:rFonts w:ascii="Times" w:hAnsi="Times" w:eastAsia="Times"/>
          <w:b w:val="0"/>
          <w:i w:val="0"/>
          <w:color w:val="000000"/>
          <w:sz w:val="22"/>
        </w:rPr>
        <w:t>the other. For instance, there are some artistic achievements of khadi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Sitla Sahai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 The writer had suggested that the quality of khadi should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improved by drawing on the experience of textile experts.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mills have to this day not been, and will never be,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imitate. Similarly, the same quality of khadi cannot be produced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bulk as the fine-looking cloth amounting to crores of rupees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textile mills can produce at a low cost. And there will be no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produce it either. Mill-made cloth is produced, whether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for it or not, simply in order to make people use it and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earn larger profits. Khadi can only be produced in the quantity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it is required. Khadi cannot have and will never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for mass production with the intention of making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it. That advantageous limit will always be there with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because man is not a gross machine which can be worked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a certain limit. However, it is the special task of the organizers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centres run by the Charkha Sangh to adopt all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improvements in the quality of khadi. Let those who are dimly aware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become fully awakened to it. Let us hope that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familiar with the techniques of mill-made cloth will start taking an </w:t>
      </w:r>
      <w:r>
        <w:rPr>
          <w:rFonts w:ascii="Times" w:hAnsi="Times" w:eastAsia="Times"/>
          <w:b w:val="0"/>
          <w:i w:val="0"/>
          <w:color w:val="000000"/>
          <w:sz w:val="22"/>
        </w:rPr>
        <w:t>interest in khadi and devote their time to it.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16-12-1928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517. LETTER TO DR. B. S. MOONJE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16,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MOONJE,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Malaviyaji is too old, don’t you think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also running a neck to neck race with him? And I am possibly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more kind, more mild, more pliable, more docile, in your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words, than he is. How can a Mahatma living up in the clouds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any lead? But why is a Mahatma wanted at all for “the rough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tumble of a hard matter-of-fact struggle”? And what about men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who are daily growing younger? Why not let the poor Mahatma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his lonely greatness upon earth be done with? But joking apart,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want to do my humble share in the service of the religion I profess </w:t>
      </w:r>
      <w:r>
        <w:rPr>
          <w:rFonts w:ascii="Times" w:hAnsi="Times" w:eastAsia="Times"/>
          <w:b w:val="0"/>
          <w:i w:val="0"/>
          <w:color w:val="000000"/>
          <w:sz w:val="22"/>
        </w:rPr>
        <w:t>to own and about this we must talk when you and I have more leisure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glanced through your address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like many things this </w:t>
      </w:r>
      <w:r>
        <w:rPr>
          <w:rFonts w:ascii="Times" w:hAnsi="Times" w:eastAsia="Times"/>
          <w:b w:val="0"/>
          <w:i w:val="0"/>
          <w:color w:val="000000"/>
          <w:sz w:val="22"/>
        </w:rPr>
        <w:t>has also a sting in its tail. If you will take the analogy of Afghanistan,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In reply to his letter dated December 14, 1928, inviting Gandhiji to lead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Hindus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To All-Parties Conference organized to support the Nehru Report, 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Chairman, Reception Committee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expect Mussalmans to be Hindus in Hindustan? Afghans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expect Hindus to be Mussalmans, but they may expect them to </w:t>
      </w:r>
      <w:r>
        <w:rPr>
          <w:rFonts w:ascii="Times" w:hAnsi="Times" w:eastAsia="Times"/>
          <w:b w:val="0"/>
          <w:i w:val="0"/>
          <w:color w:val="000000"/>
          <w:sz w:val="22"/>
        </w:rPr>
        <w:t>be like Afghans, that is, like the inhabitants of Afghanistan. The corr-</w:t>
      </w:r>
      <w:r>
        <w:rPr>
          <w:rFonts w:ascii="Times" w:hAnsi="Times" w:eastAsia="Times"/>
          <w:b w:val="0"/>
          <w:i w:val="0"/>
          <w:color w:val="000000"/>
          <w:sz w:val="22"/>
        </w:rPr>
        <w:t>esponding term, therefore, is Indian. For the service of India, Mussal-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mans, Jews, Christians should be Indians even as Hindus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Whilst each group will follow its own religion intact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interfering with those of their fellow groups. Surely that for-mula is </w:t>
      </w:r>
      <w:r>
        <w:rPr>
          <w:rFonts w:ascii="Times" w:hAnsi="Times" w:eastAsia="Times"/>
          <w:b w:val="0"/>
          <w:i w:val="0"/>
          <w:color w:val="000000"/>
          <w:sz w:val="22"/>
        </w:rPr>
        <w:t>quite enough for you and every one of us.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B. S. M</w:t>
      </w:r>
      <w:r>
        <w:rPr>
          <w:rFonts w:ascii="Times" w:hAnsi="Times" w:eastAsia="Times"/>
          <w:b w:val="0"/>
          <w:i w:val="0"/>
          <w:color w:val="000000"/>
          <w:sz w:val="16"/>
        </w:rPr>
        <w:t>OONJE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AGPUR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13814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518. LETTER TO HONORARY SECRETARY,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ALL-INDIA PRESS CONFERENCE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16, 1928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</w:t>
      </w:r>
      <w:r>
        <w:rPr>
          <w:rFonts w:ascii="Times" w:hAnsi="Times" w:eastAsia="Times"/>
          <w:b w:val="0"/>
          <w:i w:val="0"/>
          <w:color w:val="000000"/>
          <w:sz w:val="20"/>
        </w:rPr>
        <w:t>-I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ONFERENCE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34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OWBAZAR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circular letter. I now understand the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>your telegram. Though you do me the honour to consider me a jour-</w:t>
      </w:r>
      <w:r>
        <w:rPr>
          <w:rFonts w:ascii="Times" w:hAnsi="Times" w:eastAsia="Times"/>
          <w:b w:val="0"/>
          <w:i w:val="0"/>
          <w:color w:val="000000"/>
          <w:sz w:val="22"/>
        </w:rPr>
        <w:t>nalist,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hardly adopt it. In any case I consider myself as quite </w:t>
      </w:r>
      <w:r>
        <w:rPr>
          <w:rFonts w:ascii="Times" w:hAnsi="Times" w:eastAsia="Times"/>
          <w:b w:val="0"/>
          <w:i w:val="0"/>
          <w:color w:val="000000"/>
          <w:sz w:val="22"/>
        </w:rPr>
        <w:t>unfit to guide you on the three questions put by you.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</w:t>
      </w:r>
      <w:r>
        <w:rPr>
          <w:rFonts w:ascii="Times" w:hAnsi="Times" w:eastAsia="Times"/>
          <w:b w:val="0"/>
          <w:i w:val="0"/>
          <w:color w:val="000000"/>
          <w:sz w:val="18"/>
        </w:rPr>
        <w:t>a microfilm: S.N. 13815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519. LETTER TO DEVDAS GANDHI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16,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The diet experiment which I made in the Ash-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ram had certainly pleased Rajaji, for it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 only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rotli, </w:t>
      </w:r>
      <w:r>
        <w:rPr>
          <w:rFonts w:ascii="Times" w:hAnsi="Times" w:eastAsia="Times"/>
          <w:b w:val="0"/>
          <w:i w:val="0"/>
          <w:color w:val="000000"/>
          <w:sz w:val="22"/>
        </w:rPr>
        <w:t>milk, ghee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vegetables. He does not care very much for fruit. He will not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In “Letter to Kusum Desai”, 15-12-1928, Gandhiji speaks of crowds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gathering at Wardha “from Monday”, December 17, 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like the experiment I am making here. They use oil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here, and so I too have started taking it. I do not wish to do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at the cost of my health. If oil does not suit me, I will stop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Kusumbehn can come here for the Gujarati work. She can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do justice to it but I felt that she should remain in the Ash-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ram. There is Pyarelal here who attends to some of the Gujarati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ought to improve his handwriting. Since Keshu is with me,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his services too for this work, if necessary, though in fact I have </w:t>
      </w:r>
      <w:r>
        <w:rPr>
          <w:rFonts w:ascii="Times" w:hAnsi="Times" w:eastAsia="Times"/>
          <w:b w:val="0"/>
          <w:i w:val="0"/>
          <w:color w:val="000000"/>
          <w:sz w:val="22"/>
        </w:rPr>
        <w:t>brought him here for the sake of his studies and his health.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well in sending Navin and Rasik to Meerut. They </w:t>
      </w:r>
      <w:r>
        <w:rPr>
          <w:rFonts w:ascii="Times" w:hAnsi="Times" w:eastAsia="Times"/>
          <w:b w:val="0"/>
          <w:i w:val="0"/>
          <w:color w:val="000000"/>
          <w:sz w:val="22"/>
        </w:rPr>
        <w:t>should should write and describe their experiences there.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Pyarelal, Chhotelal, Subbiah, Ba and Keshu are with me here. </w:t>
      </w:r>
      <w:r>
        <w:rPr>
          <w:rFonts w:ascii="Times" w:hAnsi="Times" w:eastAsia="Times"/>
          <w:b w:val="0"/>
          <w:i w:val="0"/>
          <w:color w:val="000000"/>
          <w:sz w:val="22"/>
        </w:rPr>
        <w:t>Many others will come not from the Ashram but from outside. Ghan-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shyamdas Birla arrived here only yesterday. Haribhau came today. So </w:t>
      </w:r>
      <w:r>
        <w:rPr>
          <w:rFonts w:ascii="Times" w:hAnsi="Times" w:eastAsia="Times"/>
          <w:b w:val="0"/>
          <w:i w:val="0"/>
          <w:color w:val="000000"/>
          <w:sz w:val="22"/>
        </w:rPr>
        <w:t>I expect we shall have good company here.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2042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520. LETTER TO SHANTIKUMAR MORARJI</w:t>
      </w:r>
    </w:p>
    <w:p>
      <w:pPr>
        <w:autoSpaceDN w:val="0"/>
        <w:autoSpaceDE w:val="0"/>
        <w:widowControl/>
        <w:spacing w:line="294" w:lineRule="exact" w:before="6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16, 1928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  <w:tab w:pos="6010" w:val="left"/>
        </w:tabs>
        <w:autoSpaceDE w:val="0"/>
        <w:widowControl/>
        <w:spacing w:line="250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SHANTIKUMAR,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received the book about snakes.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another copy, I shall write to you. What was the accident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befell grandmother, and how? Tell her that she has many more years </w:t>
      </w:r>
      <w:r>
        <w:rPr>
          <w:rFonts w:ascii="Times" w:hAnsi="Times" w:eastAsia="Times"/>
          <w:b w:val="0"/>
          <w:i w:val="0"/>
          <w:color w:val="000000"/>
          <w:sz w:val="22"/>
        </w:rPr>
        <w:t>still to live.</w:t>
      </w:r>
    </w:p>
    <w:p>
      <w:pPr>
        <w:autoSpaceDN w:val="0"/>
        <w:autoSpaceDE w:val="0"/>
        <w:widowControl/>
        <w:spacing w:line="220" w:lineRule="exact" w:before="46" w:after="2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094"/>
        </w:trPr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274" w:after="0"/>
              <w:ind w:left="10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[PS.]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Tell Gokibehn that I got her letter.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HANTIKUMAR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HANTI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HUVAN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EDDER ROAD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4710. Courtesy: Shantikumar Morarji</w:t>
      </w:r>
    </w:p>
    <w:p>
      <w:pPr>
        <w:autoSpaceDN w:val="0"/>
        <w:autoSpaceDE w:val="0"/>
        <w:widowControl/>
        <w:spacing w:line="240" w:lineRule="exact" w:before="10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Shantikumar Morarji”, 9-12-1928.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521. LETTER TO PRABHAVATI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16,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thinking over. There is no cause for </w:t>
      </w:r>
      <w:r>
        <w:rPr>
          <w:rFonts w:ascii="Times" w:hAnsi="Times" w:eastAsia="Times"/>
          <w:b w:val="0"/>
          <w:i w:val="0"/>
          <w:color w:val="000000"/>
          <w:sz w:val="22"/>
        </w:rPr>
        <w:t>anxiety. I have no time to write more.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3344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522. TELEGRAM TO MOTILAL NEHRU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17, 1928</w:t>
      </w:r>
    </w:p>
    <w:p>
      <w:pPr>
        <w:autoSpaceDN w:val="0"/>
        <w:autoSpaceDE w:val="0"/>
        <w:widowControl/>
        <w:spacing w:line="260" w:lineRule="exact" w:before="36" w:after="18"/>
        <w:ind w:left="1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OTILAL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EHRU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26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DON’T 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5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UNDERSTAND </w:t>
            </w:r>
          </w:p>
        </w:tc>
        <w:tc>
          <w:tcPr>
            <w:tcW w:type="dxa" w:w="2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RAJAGOPALACHARI’S </w:t>
            </w:r>
          </w:p>
        </w:tc>
        <w:tc>
          <w:tcPr>
            <w:tcW w:type="dxa" w:w="1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SUGGESTION</w:t>
            </w:r>
          </w:p>
        </w:tc>
      </w:tr>
      <w:tr>
        <w:trPr>
          <w:trHeight w:hRule="exact" w:val="258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BUT </w:t>
            </w:r>
          </w:p>
        </w:tc>
        <w:tc>
          <w:tcPr>
            <w:tcW w:type="dxa" w:w="814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MAY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REPRESENT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SEVA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SANGH.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JOSHI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ASHRAM           BANKER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     SPINNERS.</w:t>
      </w:r>
    </w:p>
    <w:p>
      <w:pPr>
        <w:autoSpaceDN w:val="0"/>
        <w:autoSpaceDE w:val="0"/>
        <w:widowControl/>
        <w:spacing w:line="266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handwritten draft: S.N. 2456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523. LETTER TO V. S. SRINIVASA SASTRI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17,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BROTHER,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latest letter brings tears of joy to my eyes. Indeed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surpassed all my expectations and those of most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you, your worth [and] your love for the country and </w:t>
      </w:r>
      <w:r>
        <w:rPr>
          <w:rFonts w:ascii="Times" w:hAnsi="Times" w:eastAsia="Times"/>
          <w:b w:val="0"/>
          <w:i w:val="0"/>
          <w:color w:val="000000"/>
          <w:sz w:val="22"/>
        </w:rPr>
        <w:t>humanity.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new appointment the less said, the better. I had long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correspondence with Sir Mahomed. But he opened it after everything</w:t>
      </w:r>
    </w:p>
    <w:p>
      <w:pPr>
        <w:autoSpaceDN w:val="0"/>
        <w:autoSpaceDE w:val="0"/>
        <w:widowControl/>
        <w:spacing w:line="220" w:lineRule="exact" w:before="28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 to his telegram dated December 15, 1928, which read: “At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Rajagopalachari’s suggestion, I invite representatives of Gandhi Seva Sangh,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All-India Spinners’ Association and Satyagraha Ashram to All-Parties Convention,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Calcutta, as they don’t fall under invited organizations. Kindly wire names </w:t>
      </w:r>
      <w:r>
        <w:rPr>
          <w:rFonts w:ascii="Times" w:hAnsi="Times" w:eastAsia="Times"/>
          <w:b w:val="0"/>
          <w:i w:val="0"/>
          <w:color w:val="000000"/>
          <w:sz w:val="18"/>
        </w:rPr>
        <w:t>representatives”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(S.N. 13813).</w:t>
      </w:r>
    </w:p>
    <w:p>
      <w:pPr>
        <w:autoSpaceDN w:val="0"/>
        <w:autoSpaceDE w:val="0"/>
        <w:widowControl/>
        <w:spacing w:line="220" w:lineRule="exact" w:before="20" w:after="0"/>
        <w:ind w:left="432" w:right="432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Chhaganlal Joshi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Shankerlal Banker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was done. He wanted me to bless it. I told him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did not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gentleman, I could not bless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suggested that they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nominee. It was no good. I therefore suspended my judgment </w:t>
      </w:r>
      <w:r>
        <w:rPr>
          <w:rFonts w:ascii="Times" w:hAnsi="Times" w:eastAsia="Times"/>
          <w:b w:val="0"/>
          <w:i w:val="0"/>
          <w:color w:val="000000"/>
          <w:sz w:val="22"/>
        </w:rPr>
        <w:t>and imposed silence on myself. It still continues.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God keep you for many a long year to come. Well,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the turmoil. But you wanted to. You shall have it with a </w:t>
      </w:r>
      <w:r>
        <w:rPr>
          <w:rFonts w:ascii="Times" w:hAnsi="Times" w:eastAsia="Times"/>
          <w:b w:val="0"/>
          <w:i w:val="0"/>
          <w:color w:val="000000"/>
          <w:sz w:val="22"/>
        </w:rPr>
        <w:t>vengeance.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46" w:after="0"/>
        <w:ind w:left="0" w:right="3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8816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524. LETTER TO MAHADEV DESAI</w:t>
      </w:r>
    </w:p>
    <w:p>
      <w:pPr>
        <w:autoSpaceDN w:val="0"/>
        <w:autoSpaceDE w:val="0"/>
        <w:widowControl/>
        <w:spacing w:line="266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December 17,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MAHADEV,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Today is silence day and so this is just to tell you that I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you. Now that three of us have applied ourselves to work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think there will be any difficulty.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plenty of other material 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Rani is coming this evening. Miss Royden is also coming. </w:t>
      </w:r>
      <w:r>
        <w:rPr>
          <w:rFonts w:ascii="Times" w:hAnsi="Times" w:eastAsia="Times"/>
          <w:b w:val="0"/>
          <w:i w:val="0"/>
          <w:color w:val="000000"/>
          <w:sz w:val="22"/>
        </w:rPr>
        <w:t>Subbiah does not remember the wire you speak of.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11438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525. LETTER TO KUSUM DESAI</w:t>
      </w:r>
    </w:p>
    <w:p>
      <w:pPr>
        <w:autoSpaceDN w:val="0"/>
        <w:autoSpaceDE w:val="0"/>
        <w:widowControl/>
        <w:spacing w:line="244" w:lineRule="exact" w:before="168" w:after="0"/>
        <w:ind w:left="3450" w:right="0" w:firstLine="2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Silence Day, December 17, 1928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both your letters. You were of course forgiven. If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girl to be foolish, she will certainly be forgiven her foolishness,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be pointed out to her. To excuse yourself by saying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did not know how to express yourself in words may not be foolish-</w:t>
      </w:r>
      <w:r>
        <w:rPr>
          <w:rFonts w:ascii="Times" w:hAnsi="Times" w:eastAsia="Times"/>
          <w:b w:val="0"/>
          <w:i w:val="0"/>
          <w:color w:val="000000"/>
          <w:sz w:val="22"/>
        </w:rPr>
        <w:t>ness, but people call it cleverness or smartness.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Sir Mahomed Habibullah”, 9-11-1928.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read today of your getting fever again. There is pride in work-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beyond one’s strength, and the foolishness of doing so is 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enough. Those who have an iron constitution may work beyond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strength, that is, there is no work indeed which is beyond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Those who have reduced themselves to a cypher and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to God, they alone can work like that. When you have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and can live like a cypher, you may work as much as you like. </w:t>
      </w:r>
      <w:r>
        <w:rPr>
          <w:rFonts w:ascii="Times" w:hAnsi="Times" w:eastAsia="Times"/>
          <w:b w:val="0"/>
          <w:i w:val="0"/>
          <w:color w:val="000000"/>
          <w:sz w:val="22"/>
        </w:rPr>
        <w:t>For the present, work within limits.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1771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526. LETTER TO ASHRAM WOMEN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December 17,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no letter from you today. But I gather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previous letters that there is now comparative quiet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kitchen. Do not rest till you establish perfect quiet there. This job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mainly yours. Take upon yourselves the responsibility of making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kitchen attrac-tive in every way. It can be regarded as an ideal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ideal school only when everyone can eat in perfect peace, when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their work out of a sense of duty and a love of perfection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content with whatever is served in it. The whole institution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as you know, and the kitchen is a school too. There the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scientifically stored, cooked and eaten. Thus in every detail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cleanl-iness and a spirit of discipline. We do not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or dine there for sense gratification. The body is a temple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God; as such it has to be kept clean and preserved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nourishment. If you adopt such an attitude all the quarrels we see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kitchen work will dis-appear. In my letter addressed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the Ashram, I have made four suggestions. Think over them </w:t>
      </w:r>
      <w:r>
        <w:rPr>
          <w:rFonts w:ascii="Times" w:hAnsi="Times" w:eastAsia="Times"/>
          <w:b w:val="0"/>
          <w:i w:val="0"/>
          <w:color w:val="000000"/>
          <w:sz w:val="22"/>
        </w:rPr>
        <w:t>and try to practise whatever appeals to you.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Kailas, Sheela and other children must not fall ill. If any child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ill, do not think it is the concern and responsibility of its mother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assume responsibility for it yourselves. It should be the normal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in our Ashram whenever a mother is not able or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know how to nurse a sick child, for anyone who knows the job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offer to look after the child. No mother should feel that she is alone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no one to help her.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nothing more to say.</w:t>
      </w:r>
    </w:p>
    <w:p>
      <w:pPr>
        <w:autoSpaceDN w:val="0"/>
        <w:autoSpaceDE w:val="0"/>
        <w:widowControl/>
        <w:spacing w:line="220" w:lineRule="exact" w:before="46" w:after="22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816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PS.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9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Received both your letters.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3685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527. LETTER TO TARABEHN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17,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TARA,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a letter from you after a long time. Of course the last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letter [between us] was yours. You ought to recover your health com-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pletely. I am at present in Wardha. Ba is with me. Among others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Pyarelal, Subbiah and Chhotelalji. Vasumatibehn was here for some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time before I came. Within four days I shall leave for Calcutta.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can write to me c/o Jiwanlalbhai.</w:t>
      </w:r>
    </w:p>
    <w:p>
      <w:pPr>
        <w:autoSpaceDN w:val="0"/>
        <w:autoSpaceDE w:val="0"/>
        <w:widowControl/>
        <w:spacing w:line="220" w:lineRule="exact" w:before="46" w:after="2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34"/>
        </w:trPr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TARABEHN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ESSRS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OHANLAL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ALIDAS </w:t>
      </w:r>
      <w:r>
        <w:rPr>
          <w:rFonts w:ascii="Times" w:hAnsi="Times" w:eastAsia="Times"/>
          <w:b w:val="0"/>
          <w:i w:val="0"/>
          <w:color w:val="000000"/>
          <w:sz w:val="20"/>
        </w:rPr>
        <w:t>&amp; 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14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UGAL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6"/>
        </w:rPr>
        <w:t>ANGOON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8783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528. LETTER TO CHHAGANLAL JOSHI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17,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Why should you get upset because of chil-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dren’s illness? These things come and go. Sometimes we may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one of the children. God gave them and He may take them back;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strange in this. Besides, everyone in the world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along the royal road sooner or later, why, then, should we grieve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leaves early? And rejoice if someone leaves late?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Umi’s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soul and that of a calf. Both are diamonds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3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same mine, drops from the same ocean, leaves of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tree. One need not be afraid of whooping cough. It always disappears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due time. If we do not harass the child with too many medicines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the attack lasts, he or she lives through the attack all right. Hot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and hot milk—everything hot. The bowels should 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regularly. [Give her] light massage with oil on the chest and put her in </w:t>
      </w:r>
      <w:r>
        <w:rPr>
          <w:rFonts w:ascii="Times" w:hAnsi="Times" w:eastAsia="Times"/>
          <w:b w:val="0"/>
          <w:i w:val="0"/>
          <w:color w:val="000000"/>
          <w:sz w:val="22"/>
        </w:rPr>
        <w:t>sunshine early in the morning.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be sure of Chhotelal arriving there till you actually see </w:t>
      </w:r>
      <w:r>
        <w:rPr>
          <w:rFonts w:ascii="Times" w:hAnsi="Times" w:eastAsia="Times"/>
          <w:b w:val="0"/>
          <w:i w:val="0"/>
          <w:color w:val="000000"/>
          <w:sz w:val="22"/>
        </w:rPr>
        <w:t>him of course he will arrive.</w:t>
      </w:r>
    </w:p>
    <w:p>
      <w:pPr>
        <w:autoSpaceDN w:val="0"/>
        <w:autoSpaceDE w:val="0"/>
        <w:widowControl/>
        <w:spacing w:line="24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Gangabehn should put her feet in hot water with soda bicarb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mixed in it and massage them long with vaseline before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sleep. Besides this, she must put on shoes, of any type, during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Since we now look upon the hide of a dead cow as sacred,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no harm even if she wears light slippers—not </w:t>
      </w:r>
      <w:r>
        <w:rPr>
          <w:rFonts w:ascii="Times" w:hAnsi="Times" w:eastAsia="Times"/>
          <w:b w:val="0"/>
          <w:i/>
          <w:color w:val="000000"/>
          <w:sz w:val="22"/>
        </w:rPr>
        <w:t>chappals—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it. It will be enough if the slippers meant for use in the kitchen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remain in the kitchen. Slippers of rubber are also available.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Slippers of hessian get wet and dirty, and they cannot be washed. </w:t>
      </w:r>
      <w:r>
        <w:rPr>
          <w:rFonts w:ascii="Times" w:hAnsi="Times" w:eastAsia="Times"/>
          <w:b w:val="0"/>
          <w:i w:val="0"/>
          <w:color w:val="000000"/>
          <w:sz w:val="22"/>
        </w:rPr>
        <w:t>Slippers made from leather can be washed.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do not consider the last issue, too, of “Ashram Samachar”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properly cyclostyled. I leave this place on the evening of Thursday,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20th. On 21-22 in Sambalpur and on 23 in Calcutta,  at Jiwanlal’s </w:t>
      </w:r>
      <w:r>
        <w:rPr>
          <w:rFonts w:ascii="Times" w:hAnsi="Times" w:eastAsia="Times"/>
          <w:b w:val="0"/>
          <w:i w:val="0"/>
          <w:color w:val="000000"/>
          <w:sz w:val="22"/>
        </w:rPr>
        <w:t>place. Address the letter to Sambalpur only once, or not at all.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Patro-7: Shri Chhaganlal Joshine</w:t>
      </w:r>
      <w:r>
        <w:rPr>
          <w:rFonts w:ascii="Times" w:hAnsi="Times" w:eastAsia="Times"/>
          <w:b w:val="0"/>
          <w:i w:val="0"/>
          <w:color w:val="000000"/>
          <w:sz w:val="18"/>
        </w:rPr>
        <w:t>, pp. 30-1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529. LETTER TO CHHAGANLAL JOSHI</w:t>
      </w:r>
    </w:p>
    <w:p>
      <w:pPr>
        <w:autoSpaceDN w:val="0"/>
        <w:autoSpaceDE w:val="0"/>
        <w:widowControl/>
        <w:spacing w:line="294" w:lineRule="exact" w:before="10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17,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letters. It was impossible to write yesterday.</w:t>
      </w:r>
    </w:p>
    <w:p>
      <w:pPr>
        <w:autoSpaceDN w:val="0"/>
        <w:autoSpaceDE w:val="0"/>
        <w:widowControl/>
        <w:spacing w:line="24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displayed much firmness and patience. That is how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always act. You are on the potter’s wheel, and I am sure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mould you well. Do not lose heart in regard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it is a difficult task. If we believe that we can succeed in it </w:t>
      </w:r>
      <w:r>
        <w:rPr>
          <w:rFonts w:ascii="Times" w:hAnsi="Times" w:eastAsia="Times"/>
          <w:b w:val="0"/>
          <w:i w:val="0"/>
          <w:color w:val="000000"/>
          <w:sz w:val="22"/>
        </w:rPr>
        <w:t>merely by our own effort, [we should remember that] in the story of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Yaksha,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we saw, the god of wind found it impossible to blow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even a straw by his own strength. But even the most difficult task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easy when human effort is supported by divine grace.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should strive, but leave the result to God and you will surely </w:t>
      </w:r>
      <w:r>
        <w:rPr>
          <w:rFonts w:ascii="Times" w:hAnsi="Times" w:eastAsia="Times"/>
          <w:b w:val="0"/>
          <w:i w:val="0"/>
          <w:color w:val="000000"/>
          <w:sz w:val="22"/>
        </w:rPr>
        <w:t>get it.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Patro-7: Shri Chhaganlal Joshine</w:t>
      </w:r>
      <w:r>
        <w:rPr>
          <w:rFonts w:ascii="Times" w:hAnsi="Times" w:eastAsia="Times"/>
          <w:b w:val="0"/>
          <w:i w:val="0"/>
          <w:color w:val="000000"/>
          <w:sz w:val="18"/>
        </w:rPr>
        <w:t>, p. 31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530. LETTER TO KASHI GANDHI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17,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KASHI,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something about Nimu’s and Bachu’s constipation. Bachu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benefit by gentle massage of his abdomen. Similar exercise </w:t>
      </w:r>
      <w:r>
        <w:rPr>
          <w:rFonts w:ascii="Times" w:hAnsi="Times" w:eastAsia="Times"/>
          <w:b w:val="0"/>
          <w:i w:val="0"/>
          <w:color w:val="000000"/>
          <w:sz w:val="22"/>
        </w:rPr>
        <w:t>will benefit Nimu too.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Did you send that chain to Talwalkar? I think we shall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leaving this place (Wardha) on the 20th.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S. N. 33092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531. LETTER TO PRABHAVATI</w:t>
      </w:r>
    </w:p>
    <w:p>
      <w:pPr>
        <w:autoSpaceDN w:val="0"/>
        <w:autoSpaceDE w:val="0"/>
        <w:widowControl/>
        <w:spacing w:line="294" w:lineRule="exact" w:before="2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17,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nice letters in a beautiful hand come quite regularly and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am highly pleased.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not be dejected. Not many days remain for me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return to the Ashram. A few days will pass in your visit to Dwarka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journey back.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>Kenopanishad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here says he would leave Wardha on 20th. In 1928, he left Wardha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Sambalpur on December 20. Monday, i.e., Gandhiji’s silence day, prior to that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date, fell on December 17.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reference to “Kusum’s falling ill again”, this letter seems to have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been written along with the one to Kusum Desai dated 17-12-1928. Year and month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reference to the addressee’s proposed visit to Dwarka.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Ask Vidyavati to write to me; I want to write to her but do not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lack of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feel a little worried over Kusum’s falling ill again.</w:t>
      </w:r>
    </w:p>
    <w:p>
      <w:pPr>
        <w:autoSpaceDN w:val="0"/>
        <w:autoSpaceDE w:val="0"/>
        <w:widowControl/>
        <w:spacing w:line="220" w:lineRule="exact" w:before="66" w:after="2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46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50" w:val="left"/>
              </w:tabs>
              <w:autoSpaceDE w:val="0"/>
              <w:widowControl/>
              <w:spacing w:line="416" w:lineRule="exact" w:before="0" w:after="0"/>
              <w:ind w:left="30" w:right="144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Who will be responsible for nursing Kusum in your absence?</w:t>
            </w:r>
          </w:p>
        </w:tc>
      </w:tr>
    </w:tbl>
    <w:p>
      <w:pPr>
        <w:autoSpaceDN w:val="0"/>
        <w:autoSpaceDE w:val="0"/>
        <w:widowControl/>
        <w:spacing w:line="266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3321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532. LETTER TO PRABHAVATI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December 18,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 Your presence there spares me any anxiety 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Kusum’s account. Rajendra Babu came yesterday. I hope a telegram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has been sent cancelling the Dwarka trip. There is no time now.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3315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533. LETTER TO CHHAGANLAL JOSHI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18,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wanted to write about many things today, but have no time.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what Santok wants. If she wishes to stay 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contentedly, it would be very good indeed. You and Narandas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decide about this. It will be best if you leave this decision to </w:t>
      </w:r>
      <w:r>
        <w:rPr>
          <w:rFonts w:ascii="Times" w:hAnsi="Times" w:eastAsia="Times"/>
          <w:b w:val="0"/>
          <w:i w:val="0"/>
          <w:color w:val="000000"/>
          <w:sz w:val="22"/>
        </w:rPr>
        <w:t>Narandas. I will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about Devdas later. I had read Mirabehn’s </w:t>
      </w:r>
      <w:r>
        <w:rPr>
          <w:rFonts w:ascii="Times" w:hAnsi="Times" w:eastAsia="Times"/>
          <w:b w:val="0"/>
          <w:i w:val="0"/>
          <w:color w:val="000000"/>
          <w:sz w:val="22"/>
        </w:rPr>
        <w:t>letters. I will write to the Gurukul in regard to Balbir.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Patro-7: Shri Chhaganlal Joshine</w:t>
      </w:r>
      <w:r>
        <w:rPr>
          <w:rFonts w:ascii="Times" w:hAnsi="Times" w:eastAsia="Times"/>
          <w:b w:val="0"/>
          <w:i w:val="0"/>
          <w:color w:val="000000"/>
          <w:sz w:val="18"/>
        </w:rPr>
        <w:t>, p. 32</w:t>
      </w:r>
    </w:p>
    <w:p>
      <w:pPr>
        <w:autoSpaceDN w:val="0"/>
        <w:autoSpaceDE w:val="0"/>
        <w:widowControl/>
        <w:spacing w:line="240" w:lineRule="exact" w:before="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reference to Rajendra Prasad who came to attend the A.I.S.A.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meeting held on December 18 and 19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534. LETTER TO KUSUM DESAI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Tuesday, December 18,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help but get angry with you. Who allowed you to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everything? Why should you give up coffee? If you attempt to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presence, I will help you. Why do you make such experiments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absence? May I once again beg you to live on milk and fruits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pick up health? If you wish to eat anything else, ask for my </w:t>
      </w:r>
      <w:r>
        <w:rPr>
          <w:rFonts w:ascii="Times" w:hAnsi="Times" w:eastAsia="Times"/>
          <w:b w:val="0"/>
          <w:i w:val="0"/>
          <w:color w:val="000000"/>
          <w:sz w:val="22"/>
        </w:rPr>
        <w:t>permission.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1772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535.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19,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may certainly go to Rajkot if you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necessary. I have experimented with earth treatment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bamblai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found it succeed. I cannot say whether the experiment will suit </w:t>
      </w:r>
      <w:r>
        <w:rPr>
          <w:rFonts w:ascii="Times" w:hAnsi="Times" w:eastAsia="Times"/>
          <w:b w:val="0"/>
          <w:i w:val="0"/>
          <w:color w:val="000000"/>
          <w:sz w:val="22"/>
        </w:rPr>
        <w:t>Khushalbhai at his age.</w:t>
      </w:r>
    </w:p>
    <w:p>
      <w:pPr>
        <w:autoSpaceDN w:val="0"/>
        <w:autoSpaceDE w:val="0"/>
        <w:widowControl/>
        <w:spacing w:line="24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made my point of view clear in regard to Santok. If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is wrong and if she likes the Ashram, its inmates and its mode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life, I will like nothing better than that she should live there.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 possibly be happy that she should live elsewhere? If, however, I </w:t>
      </w:r>
      <w:r>
        <w:rPr>
          <w:rFonts w:ascii="Times" w:hAnsi="Times" w:eastAsia="Times"/>
          <w:b w:val="0"/>
          <w:i w:val="0"/>
          <w:color w:val="000000"/>
          <w:sz w:val="22"/>
        </w:rPr>
        <w:t>have to try every day to keep her pleased, the situation will be intole-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rable to her, to me and to other inmates of the Ashram. I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her take the last seat; I want to see her in the front seat. But how </w:t>
      </w:r>
      <w:r>
        <w:rPr>
          <w:rFonts w:ascii="Times" w:hAnsi="Times" w:eastAsia="Times"/>
          <w:b w:val="0"/>
          <w:i w:val="0"/>
          <w:color w:val="000000"/>
          <w:sz w:val="22"/>
        </w:rPr>
        <w:t>can she take the first number in the Ashram unless she learns self-</w:t>
      </w:r>
      <w:r>
        <w:rPr>
          <w:rFonts w:ascii="Times" w:hAnsi="Times" w:eastAsia="Times"/>
          <w:b w:val="0"/>
          <w:i w:val="0"/>
          <w:color w:val="000000"/>
          <w:sz w:val="22"/>
        </w:rPr>
        <w:t>sacrifice, gives up love of pleasures and selfishness?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Rukhi is ready for a match with this Marwari youth,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may proceed further in the matter. I shall certainly obtain a photo-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graph. By “meeting”, do you mean that she wants to see the youth 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talk with him? In either case, I see nothing wrong in her meeting him.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shall not feel hurt even if she rejects the match. In this case, I believe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boil in the arm-pit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my duty to respect her wishes fully. Please let me know if you want </w:t>
      </w:r>
      <w:r>
        <w:rPr>
          <w:rFonts w:ascii="Times" w:hAnsi="Times" w:eastAsia="Times"/>
          <w:b w:val="0"/>
          <w:i w:val="0"/>
          <w:color w:val="000000"/>
          <w:sz w:val="22"/>
        </w:rPr>
        <w:t>any other details. I have no time today to write about other matters.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7725. Courtesy: Narandas Gandhi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536. LETTER TO KUSUM DESAI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19,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shall I tell you now? The doctor’s advice to you to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is not correct and should not be followed. If you drink </w:t>
      </w:r>
      <w:r>
        <w:rPr>
          <w:rFonts w:ascii="Times" w:hAnsi="Times" w:eastAsia="Times"/>
          <w:b w:val="0"/>
          <w:i w:val="0"/>
          <w:color w:val="000000"/>
          <w:sz w:val="22"/>
        </w:rPr>
        <w:t>plenty of milk and eat plenty of fruits, your illness will certainly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appear. There is no harm in taking a little coffee with the milk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time. You should work very little, have enough sleep, and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regular motions. It is my firm belief that if you look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things, you cannot but recover health. Do not be afraid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quinine. If the doctor sends you something to counteract the </w:t>
      </w:r>
      <w:r>
        <w:rPr>
          <w:rFonts w:ascii="Times" w:hAnsi="Times" w:eastAsia="Times"/>
          <w:b w:val="0"/>
          <w:i w:val="0"/>
          <w:color w:val="000000"/>
          <w:sz w:val="22"/>
        </w:rPr>
        <w:t>toxic effects of quinine, there is no harm in taking that.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1773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537. LETTER TO CHHAGANLAL JOSHI</w:t>
      </w:r>
    </w:p>
    <w:p>
      <w:pPr>
        <w:autoSpaceDN w:val="0"/>
        <w:autoSpaceDE w:val="0"/>
        <w:widowControl/>
        <w:spacing w:line="294" w:lineRule="exact" w:before="10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19,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and the statement of accounts. I will show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Jamnalalji. I feel unhappy all the time over the affair of Sharda,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Kashibehn and Shakaribehn. When I think of Sharda’s courage,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smile and cry. She seems to have put her courage to wrong 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not agree that my boasted skill in understanding people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of the kind? It is good that I knowsome of my imperfections </w:t>
      </w:r>
      <w:r>
        <w:rPr>
          <w:rFonts w:ascii="Times" w:hAnsi="Times" w:eastAsia="Times"/>
          <w:b w:val="0"/>
          <w:i w:val="0"/>
          <w:color w:val="000000"/>
          <w:sz w:val="22"/>
        </w:rPr>
        <w:t>well enough and God opens my eyes to the rest. He will save.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These clouds trouble me; still bigger ones will come. Remain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vigilant. Do not lose heart. Try to fill the place which Maganlal did.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not give up hope even when all round you lose it.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worry about my experiments. I am in God’s keeping.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is a letter from Mirabehn. Henceforward, credit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her name. The expenses incurred for her should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>be debited to the Ashram account. Do not debit it against this money.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Patro- 7; Shri Chhaganlal Joshine</w:t>
      </w:r>
      <w:r>
        <w:rPr>
          <w:rFonts w:ascii="Times" w:hAnsi="Times" w:eastAsia="Times"/>
          <w:b w:val="0"/>
          <w:i w:val="0"/>
          <w:color w:val="000000"/>
          <w:sz w:val="18"/>
        </w:rPr>
        <w:t>, pp. 32-3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538. LETTER TO JETHALAL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19,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JETHALAL,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have written to Chi. Narandas at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reply to you. If his reply does not satisfy you, then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 from</w:t>
      </w:r>
    </w:p>
    <w:p>
      <w:pPr>
        <w:autoSpaceDN w:val="0"/>
        <w:autoSpaceDE w:val="0"/>
        <w:widowControl/>
        <w:spacing w:line="266" w:lineRule="exact" w:before="42" w:after="0"/>
        <w:ind w:left="0" w:right="3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1347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539. LETTER TO CHHAGANLAL JOSHI</w:t>
      </w:r>
    </w:p>
    <w:p>
      <w:pPr>
        <w:autoSpaceDN w:val="0"/>
        <w:autoSpaceDE w:val="0"/>
        <w:widowControl/>
        <w:spacing w:line="294" w:lineRule="exact" w:before="2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December 19,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received through Krishnadas a gold watch costing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Rs.500/-. He is here at present. He tells me that if we still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watch, a friend of the donor is ready to pay that sum for it. If we have </w:t>
      </w:r>
      <w:r>
        <w:rPr>
          <w:rFonts w:ascii="Times" w:hAnsi="Times" w:eastAsia="Times"/>
          <w:b w:val="0"/>
          <w:i w:val="0"/>
          <w:color w:val="000000"/>
          <w:sz w:val="22"/>
        </w:rPr>
        <w:t>it, let me know.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to Krishnamaiyyadevi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tell her in strong words that if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Mirabehn’s father, who used to send £50 every month during the early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years of her stay in the Ashram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contents it appears that the letter was written towards the end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year 1928, evidently after December 19. Gandhiji’s letter dated December 19, 1928,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the addressee (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Chhaganlal Joshi”, 19-12-1928) acknowledges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receipt of his “letter and the statement of accounts,” saying that they will be shown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Jamnalal Bajaj.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Widow of a Congress worker from Nepal; Gandhiji gave her and her children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shelter in the Ashram.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 behaves as she does, she will have to leave the Ashram.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paying her cash; instead, supply within Rs. 12/-, such of her needs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approve of. Do this with immediate effect. Ask her to state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she has spent so far. Request all the inmates of the Mandir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dealings with her and to give her no facilities. If they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or I are doing her injustice, they should tell you so.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which grow should be supplied to the Mandir. If she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wish to grow them on that condition, she may not. I will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her.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she cannot digest bread, why does she eat it? She will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digest it if she does not chew it properly or eats it in excess.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also not digest it, of course, if it is not properly baked. Do people </w:t>
      </w:r>
      <w:r>
        <w:rPr>
          <w:rFonts w:ascii="Times" w:hAnsi="Times" w:eastAsia="Times"/>
          <w:b w:val="0"/>
          <w:i w:val="0"/>
          <w:color w:val="000000"/>
          <w:sz w:val="22"/>
        </w:rPr>
        <w:t>think that it is too dear at one anna a loaf?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Jamnalalji has looked into the figures sent by you. He was sorry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know that the account books were either damaged by moths or lost.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 was at fault in this? Cannot we, however, add up the income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beginning to this day from the available records, like pass books,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etc. If we can, we shall also be able to make up the account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expenditure. Make a greater effort in this regard.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have no option but to bear the expenditure being incurred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Manjula.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take care and see that the expenditure is justified.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how many days more will she have to go? Of course she is not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paid Rs. 12/- separately. Has she recovered her health? Is the injury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her eye healed?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5486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540. DISCUSSION WITH A CAPITALIST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December 20, 1928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forbid that India should ever take to industrialism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manner of the West. The economic imperialism of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tiny island kingdom (England) is today keeping the world in chains. </w:t>
      </w:r>
      <w:r>
        <w:rPr>
          <w:rFonts w:ascii="Times" w:hAnsi="Times" w:eastAsia="Times"/>
          <w:b w:val="0"/>
          <w:i w:val="0"/>
          <w:color w:val="000000"/>
          <w:sz w:val="22"/>
        </w:rPr>
        <w:t>If an entire nation of 300 millions took to similar economic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Udyog Mandir, under  which name the Satyagraha Ashram had begun to run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its external activities, while still maintaining its ideal as an Ashram.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Daughter of Vrajlal Gandhi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Pyarelal’s “Wardha Letter”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exploitation, it would strip the world bare like locusts.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capitalists of India help to avert that tragedy by becoming trustees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welfare of the masses and by devoting their talents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amassing wealth for themselves but to the service of the masses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altruistic spirit, they will end either by destroying the masses or being </w:t>
      </w:r>
      <w:r>
        <w:rPr>
          <w:rFonts w:ascii="Times" w:hAnsi="Times" w:eastAsia="Times"/>
          <w:b w:val="0"/>
          <w:i w:val="0"/>
          <w:color w:val="000000"/>
          <w:sz w:val="22"/>
        </w:rPr>
        <w:t>destroyed by them.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20-12-1928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541. DISCUSSION ON KALI TEMPLE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December 20, 1928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next turns to a khadi worker who is also accompanying him. He must agree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go to Calcutta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where he is wanted in spite of his disinclination. If we could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transform Calcutta we should transform the whole of India, he argues. He himself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go there and make it the centre of his activity, but . . . And he then gives out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this sorrowful secret that he has harboured in his bosom all these years of his life. It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the Kali temple.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lies my difficulty. I cannot bear the sight of it. My soul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rises in rebellion against the cold-blooded inhumanity that goes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in the name of religion. If I had the strength I would plant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before the gate of the temple and tell those in charge of 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they sacrificed a single innocent animal they should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 my throat. But I know that for me to do so would be an unreal,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mechanical thing today because I have not yet completely overcome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will to live. And till I can do that I must bear the cross of my </w:t>
      </w:r>
      <w:r>
        <w:rPr>
          <w:rFonts w:ascii="Times" w:hAnsi="Times" w:eastAsia="Times"/>
          <w:b w:val="0"/>
          <w:i w:val="0"/>
          <w:color w:val="000000"/>
          <w:sz w:val="22"/>
        </w:rPr>
        <w:t>imperfect existence.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20-12-1928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542. DISCUSSION WITH A TEACHER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December 20, 1928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deputation of the teachers of a national school has come to wait upon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Gandhiji. . . . In the course of conversation one of the teachers lets out that he holds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non-violence as a creed only for individual conduct. In the political field he holds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non-violence only as a temporary expedient. Gandhiji starts as at a snake in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grass. ‘Are there many other teachers in your school who think like this?’ he quietly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asks. But his countenance betrays what is passing in his mind. The teacher notices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this and tries to explain his position. True, he believes in non-violence in politics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Pyarelal’s “Wardha Letter”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Indian National Congress session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FFFFFF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Gandhiji left Wardha on December 20, 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pas a policy but a policy is as good as a creed while it lasts, if it is sincerely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conscientiously adhered to. For the time being therefore there is no difference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between his position and Gandhiji’s. As for the future, if he should feel like changing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his policy he would surely obtain the permission of the school authorities first for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doing so. But the explanation fails to satisfy Gandhiji.</w:t>
      </w:r>
    </w:p>
    <w:p>
      <w:pPr>
        <w:autoSpaceDN w:val="0"/>
        <w:autoSpaceDE w:val="0"/>
        <w:widowControl/>
        <w:spacing w:line="240" w:lineRule="auto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you see the difference, with you non-violence is only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intellectual proposition, with me it is an article of faith, the first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last. You try to make a distinction between individual conduct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conduct. I do not see how it is possible. Where is the line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drawn? And who is to decide where the one ends and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begins? </w:t>
      </w:r>
      <w:r>
        <w:drawing>
          <wp:inline xmlns:a="http://schemas.openxmlformats.org/drawingml/2006/main" xmlns:pic="http://schemas.openxmlformats.org/drawingml/2006/picture">
            <wp:extent cx="1231900" cy="127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/>
          <w:i w:val="0"/>
          <w:color w:val="000000"/>
          <w:sz w:val="22"/>
        </w:rPr>
        <w:t>‘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with the individual so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universe.’ You say that your abandonment of non-violence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conditioned by the permission of the school authorities. But let me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in the circumstances postulated by you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for asking such permission. For then, you would be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your school at the altar, according to your belief,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just as I would my country at the altar of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And I would honour you for doing so. No,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blame you. You must follow the light of your convictions.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only trying to view the question from a different angle.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a number of national institutions in the country with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non-violence as their creed. I have my eye upon them constantly.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time is fast coming, it may, as I wrote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day, come much sooner than most people expect, when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put upon its trial, and will have to make its final choice. I 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these institutions in that hour to give a good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Maybe a mere handful of workers as we are, we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a holocaust of ourselves to testify our faith. So far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that I was absolutely safe in your hands. But I now see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stand. But that need not make you feel unhappy; it is a question for </w:t>
      </w:r>
      <w:r>
        <w:rPr>
          <w:rFonts w:ascii="Times" w:hAnsi="Times" w:eastAsia="Times"/>
          <w:b w:val="0"/>
          <w:i w:val="0"/>
          <w:color w:val="000000"/>
          <w:sz w:val="22"/>
        </w:rPr>
        <w:t>me only to think about.</w:t>
      </w:r>
    </w:p>
    <w:p>
      <w:pPr>
        <w:autoSpaceDN w:val="0"/>
        <w:autoSpaceDE w:val="0"/>
        <w:widowControl/>
        <w:spacing w:line="240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There is a deep note of sadness in his voice as he utters these words. . . 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27-12-1928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543. SPEECH TO KHADI WORKERS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December 20,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distribute production and centralize sales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being. We must try the experiment of pooling prices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in various centres to bring down the average. Look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 of mill khadi.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does it indicate? A revolution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taste. They are prepared to make a sacrifice. They ask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coarse cloth. But they are being foully deceived by the mill-owners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 not hesitate to exploit their patriotic sentiment. Spurious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being palmed off on them as Gandhi cloth, even my portrait is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it. Could there be a greater fraud or a worse betrayal?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for us in this is that we must increase our production. And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we must bring about a general reduction in khadi prices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pooling. Do they ever think what a fierce resentment it will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masses when they discover, as they are bound to one 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have been betrayed at every step? I should not be surprised,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in a frenzy of anger they should in that event rise against the mill </w:t>
      </w:r>
      <w:r>
        <w:rPr>
          <w:rFonts w:ascii="Times" w:hAnsi="Times" w:eastAsia="Times"/>
          <w:b w:val="0"/>
          <w:i w:val="0"/>
          <w:color w:val="000000"/>
          <w:sz w:val="22"/>
        </w:rPr>
        <w:t>industry in general.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27-12-1928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544. THE ETERNAL DUEL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friend writes:</w:t>
      </w:r>
    </w:p>
    <w:p>
      <w:pPr>
        <w:autoSpaceDN w:val="0"/>
        <w:autoSpaceDE w:val="0"/>
        <w:widowControl/>
        <w:spacing w:line="240" w:lineRule="exact" w:before="4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article entitled “The Tangle of Ahimsa” appearing in </w:t>
      </w:r>
      <w:r>
        <w:rPr>
          <w:rFonts w:ascii="Times" w:hAnsi="Times" w:eastAsia="Times"/>
          <w:b w:val="0"/>
          <w:i/>
          <w:color w:val="000000"/>
          <w:sz w:val="18"/>
        </w:rPr>
        <w:t>Young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18"/>
        </w:rPr>
        <w:t>of October 11th, you have stated most forcefully that cowardice and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ahimsa are incompatible. There is not an ambiguous syllable in your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statement. But may I request that you tell us how cowardice can be exorcised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man’s character? I notice that all characters are but the sum total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habits formed. How are we to undo our old habits and build the new ones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courage, intelligence, and action? I am convinced that habits can be destroyed,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better and nobler habits can be formed giving birth to a new character in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person. It seems to me that you know prayers, discipline, and studies by which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man can attain asecond birth. Won’t you kindly tell us about them? Do give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us your know-ledge and advice in one of the numbers of </w:t>
      </w:r>
      <w:r>
        <w:rPr>
          <w:rFonts w:ascii="Times" w:hAnsi="Times" w:eastAsia="Times"/>
          <w:b w:val="0"/>
          <w:i/>
          <w:color w:val="000000"/>
          <w:sz w:val="18"/>
        </w:rPr>
        <w:t>Young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India. </w:t>
      </w:r>
      <w:r>
        <w:rPr>
          <w:rFonts w:ascii="Times" w:hAnsi="Times" w:eastAsia="Times"/>
          <w:b w:val="0"/>
          <w:i w:val="0"/>
          <w:color w:val="000000"/>
          <w:sz w:val="18"/>
        </w:rPr>
        <w:t>Please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help us by giving an account of the method of praying and working by which a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Pyarelal’s “Wardha Letter”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left Wardha on December 20, 1928.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in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7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 can recreate himself.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refers to the eternal duel that is so graphically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Mahabharata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cloak of history and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 going on in millions of breasts. Man’s destined purpose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conquer old habits, to overcome the evil in him and to restore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its rightful place. If religion does not teach us how to achieve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conquest, it teaches us nothing. But there is no royal road to success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the truest enterprise in life. Cowardice is perhaps the greatest vice </w:t>
      </w:r>
      <w:r>
        <w:rPr>
          <w:rFonts w:ascii="Times" w:hAnsi="Times" w:eastAsia="Times"/>
          <w:b w:val="0"/>
          <w:i w:val="0"/>
          <w:color w:val="000000"/>
          <w:sz w:val="22"/>
        </w:rPr>
        <w:t>from which we suffer and is also possibly the greatest violence, cer-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tainly far greater than bloodshed and the like that generally go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of violence. For it comes from want of faith in God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of His attributes. But I am sorry that I have not the 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“the knowledge and the advice” that the correspondent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me to give on how to dispel cowardice and other vices. But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my own testimony and say that a heartfelt prayer is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>the most potent instrument that man possesses for overcoming cowar-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dice and all other bad old habits. Prayer is an impossibility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>living faith in the presence of God within.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Christianity and Islam describe the same process as a duel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God and Satan, not outside but within; Zoroastrianism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duel between Ahurmazd and Ahriman; Hinduism as a duel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forces of good and forces of evil. We have to make our choice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we should ally ourselves with the forces of evil or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forces of good. And to pray to God is nothing but that sacred alliance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God and man whereby he attains his deliverance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clutches of the prince of darkness. But a heartfelt prayer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recitation with the lips. It is a yearning from within which expresses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in every word, every act, nay, every thought of man. When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thought successfully assails him, he may know that he has offered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alip prayer and similarly with regard to an evil word escaping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lips or an evil act done by him. Real prayer is an absolute shield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against this trinity of evils. Success does not always attend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first effort at such real living prayer. We have to strive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ourselves, we have to believe in spite of ourselves, because </w:t>
      </w:r>
      <w:r>
        <w:rPr>
          <w:rFonts w:ascii="Times" w:hAnsi="Times" w:eastAsia="Times"/>
          <w:b w:val="0"/>
          <w:i w:val="0"/>
          <w:color w:val="000000"/>
          <w:sz w:val="22"/>
        </w:rPr>
        <w:t>months are as our years. We have therefore to cultivate illimitable pati-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ence if we will realize the efficacy of prayer. There will be dark-ness,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disappointment and even worse, but we must have  courage en-ough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battle against all these and not succumb to cowardice.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such thing as retreat for a man of prayer.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am relating is not a fairytale. I have not drawn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imaginary picture. I have summed up the testimony of men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prayer conquered every difficulty in their upward progress,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added my own humble testimony that the more I live the more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how much I owe to faith and prayer which is one and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for me. And I am quoting an experience not limited to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hours, or days or weeks, but extending over an unbroken period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40 years. I have had my share of disappointments, uttermost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darkness, counsels of despair, counsels of caution, subtlest assaults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pride; but I am able to say that my faith—and I know that it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enough, by no means as great as I want it to be—has ultimately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conquered every one of these difficulties up to now. If we have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us, if we have a prayerful heart, we may not tempt God,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terms with Him. We must reduce ourselves to a cipher.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Barodada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sent me a precious Sanskrit verse not long before his death.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means impliedly that a man of devotion reduces himself to zero.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until we have reduced ourselves to nothingness can we conquer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evil in us. God demands nothing less than complete self-surrender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price for the only real freedom that is worth having. And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thus loses himself, he immediately finds himself in the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that lives. It becomes his delight and his recreation. He is a new </w:t>
      </w:r>
      <w:r>
        <w:rPr>
          <w:rFonts w:ascii="Times" w:hAnsi="Times" w:eastAsia="Times"/>
          <w:b w:val="0"/>
          <w:i w:val="0"/>
          <w:color w:val="000000"/>
          <w:sz w:val="22"/>
        </w:rPr>
        <w:t>man never weary of spending himself in the service of God’s creation.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20-12-1928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545. DINABANDHU’S TRIBUTE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Dinabandhu Andrews writes as follows from Manchester on </w:t>
      </w:r>
      <w:r>
        <w:rPr>
          <w:rFonts w:ascii="Times" w:hAnsi="Times" w:eastAsia="Times"/>
          <w:b w:val="0"/>
          <w:i w:val="0"/>
          <w:color w:val="000000"/>
          <w:sz w:val="22"/>
        </w:rPr>
        <w:t>Lalaji’s death:</w:t>
      </w:r>
    </w:p>
    <w:p>
      <w:pPr>
        <w:autoSpaceDN w:val="0"/>
        <w:autoSpaceDE w:val="0"/>
        <w:widowControl/>
        <w:spacing w:line="240" w:lineRule="exact" w:before="6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news of the death of Lala Lajpat Rai was a very terrible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shock to me for it was absolutely unexpected. I reached Birmingham very late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Saturday night and my brother told me about it. Since then I have referred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and made clear in the </w:t>
      </w:r>
      <w:r>
        <w:rPr>
          <w:rFonts w:ascii="Times" w:hAnsi="Times" w:eastAsia="Times"/>
          <w:b w:val="0"/>
          <w:i/>
          <w:color w:val="000000"/>
          <w:sz w:val="18"/>
        </w:rPr>
        <w:t>Manchester Guardian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how great the loss must be both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India and to England, and indeed to the world of humanity; for he was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friend of the oppressed in every country and knew no racial barriers. What I am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now waiting to hear is how far the death was caused by injuries received at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railway station at Lahoreat the time of the boycott of the Simon Commission.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is not at all made clear in the newspapers here, which are very guarded in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Dwijendranath Tagore, elder brother of Rabindranath Tagore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utterances, though there is just a hint about it.</w:t>
      </w:r>
    </w:p>
    <w:p>
      <w:pPr>
        <w:autoSpaceDN w:val="0"/>
        <w:tabs>
          <w:tab w:pos="550" w:val="left"/>
          <w:tab w:pos="34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add that he cabled to me for correct news to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needless to say I sent a suitable reply.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>20-12-1928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546.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ALAJI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EMORY</w:t>
      </w:r>
    </w:p>
    <w:p>
      <w:pPr>
        <w:autoSpaceDN w:val="0"/>
        <w:tabs>
          <w:tab w:pos="550" w:val="left"/>
          <w:tab w:pos="5790" w:val="left"/>
          <w:tab w:pos="621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my note on Dr. Satyapal’s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published in these columns, Lala Dunichand of Ambala writes 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48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publication of Dr. Satyapal’s telegram in connection with Lala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Lajpat Rai’s death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November 29, 1928 and your comments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thereon have induced me to write this letter to you which I hope you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able to publish. I am one of those who had been devoted to Lalaji for nearly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life and it was only during the last elections that serious and even acute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differences had arisen between him and myself. . . . But the blows received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at the hands of the police and his death shortly after that have naturally </w:t>
      </w:r>
      <w:r>
        <w:rPr>
          <w:rFonts w:ascii="Times" w:hAnsi="Times" w:eastAsia="Times"/>
          <w:b w:val="0"/>
          <w:i w:val="0"/>
          <w:color w:val="000000"/>
          <w:sz w:val="18"/>
        </w:rPr>
        <w:t>and rightly changed altogether my mental attitude towards him and his work. .</w:t>
      </w:r>
    </w:p>
    <w:p>
      <w:pPr>
        <w:autoSpaceDN w:val="0"/>
        <w:autoSpaceDE w:val="0"/>
        <w:widowControl/>
        <w:spacing w:line="280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Now I look upon the sum total of his life-work too great to let me entertain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kind of ill will and his life too sacred to be remembered with anything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feelings of genuine respect. I feel as if quite a different kind of relations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sprung up between him and myself after his death. If the question of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differences with him is viewed in this light, we who differed from him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who differed from us on account of him can again become comrades in </w:t>
      </w:r>
      <w:r>
        <w:rPr>
          <w:rFonts w:ascii="Times" w:hAnsi="Times" w:eastAsia="Times"/>
          <w:b w:val="0"/>
          <w:i w:val="0"/>
          <w:color w:val="000000"/>
          <w:sz w:val="18"/>
        </w:rPr>
        <w:t>the fight for winning freedom for our country.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undoubtedly the correct attitude to take and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who had some differences of opinion with Lalaji will adopt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attitude and work for the common cause.</w:t>
      </w:r>
    </w:p>
    <w:p>
      <w:pPr>
        <w:autoSpaceDN w:val="0"/>
        <w:tabs>
          <w:tab w:pos="550" w:val="left"/>
          <w:tab w:pos="1750" w:val="left"/>
          <w:tab w:pos="1770" w:val="left"/>
        </w:tabs>
        <w:autoSpaceDE w:val="0"/>
        <w:widowControl/>
        <w:spacing w:line="266" w:lineRule="exact" w:before="68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MBASSADRESS IN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MERICA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glad to share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Mr. R. E. Hume, son of Dr. R. A.  Hume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Nagar, regarding the fine work that is now being done by Devi </w:t>
      </w:r>
      <w:r>
        <w:rPr>
          <w:rFonts w:ascii="Times" w:hAnsi="Times" w:eastAsia="Times"/>
          <w:b w:val="0"/>
          <w:i w:val="0"/>
          <w:color w:val="000000"/>
          <w:sz w:val="22"/>
        </w:rPr>
        <w:t>Sarojini Naidu in America:</w:t>
      </w:r>
    </w:p>
    <w:p>
      <w:pPr>
        <w:autoSpaceDN w:val="0"/>
        <w:autoSpaceDE w:val="0"/>
        <w:widowControl/>
        <w:spacing w:line="234" w:lineRule="exact" w:before="254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C. F. Andrews”, 29-11-1928.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“Good  if  True”, 29-11-1928.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are reproduced here.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Only excerpts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22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will be pleased, I am sure, to receive this message concerning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successful start of our friend Mrs. Sarojini Naidu in her visit to the United </w:t>
      </w:r>
      <w:r>
        <w:rPr>
          <w:rFonts w:ascii="Times" w:hAnsi="Times" w:eastAsia="Times"/>
          <w:b w:val="0"/>
          <w:i w:val="0"/>
          <w:color w:val="000000"/>
          <w:sz w:val="18"/>
        </w:rPr>
        <w:t>States.</w:t>
      </w:r>
    </w:p>
    <w:p>
      <w:pPr>
        <w:autoSpaceDN w:val="0"/>
        <w:autoSpaceDE w:val="0"/>
        <w:widowControl/>
        <w:spacing w:line="240" w:lineRule="exact" w:before="4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heard her at her first appearance in New York city. And I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testifying that I have never heard either from man or from woman the equal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 platform performance for the beauty and flow of English diction and for the </w:t>
      </w:r>
      <w:r>
        <w:rPr>
          <w:rFonts w:ascii="Times" w:hAnsi="Times" w:eastAsia="Times"/>
          <w:b w:val="0"/>
          <w:i w:val="0"/>
          <w:color w:val="000000"/>
          <w:sz w:val="18"/>
        </w:rPr>
        <w:t>structure and sequence of English sentences. . . .</w:t>
      </w:r>
    </w:p>
    <w:p>
      <w:pPr>
        <w:autoSpaceDN w:val="0"/>
        <w:autoSpaceDE w:val="0"/>
        <w:widowControl/>
        <w:spacing w:line="240" w:lineRule="exact" w:before="40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more beautiful and significant than the grammatical structure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English sentences were the beauty and goodness and truth of her utterances.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rejoice that Mother India is being presented to America in the person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charming and potent woman, who is perceiving the spiritual side of American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life, and who is similarly conveying to the people here the spiritual side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people. . . . But I am especially happy thus to report to you promptly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very successful realization of your plan for Mrs. Naidu to visit the United </w:t>
      </w:r>
      <w:r>
        <w:rPr>
          <w:rFonts w:ascii="Times" w:hAnsi="Times" w:eastAsia="Times"/>
          <w:b w:val="0"/>
          <w:i w:val="0"/>
          <w:color w:val="000000"/>
          <w:sz w:val="18"/>
        </w:rPr>
        <w:t>States as an ambassadress from the women and people of India.</w:t>
      </w:r>
    </w:p>
    <w:p>
      <w:pPr>
        <w:autoSpaceDN w:val="0"/>
        <w:tabs>
          <w:tab w:pos="550" w:val="left"/>
          <w:tab w:pos="2430" w:val="left"/>
        </w:tabs>
        <w:autoSpaceDE w:val="0"/>
        <w:widowControl/>
        <w:spacing w:line="294" w:lineRule="exact" w:before="3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JMAL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AMIA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Mussalman friend asks the following questions and asks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them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read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intense interest especially the news of Islam.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I am puzzled to hear some undesired news about Ajmal Jamia. Will you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kindly reply to the following queries and oblige me?</w:t>
      </w:r>
    </w:p>
    <w:p>
      <w:pPr>
        <w:autoSpaceDN w:val="0"/>
        <w:autoSpaceDE w:val="0"/>
        <w:widowControl/>
        <w:spacing w:line="294" w:lineRule="exact" w:before="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  On what principle is the Jamia being carried on?</w:t>
      </w:r>
    </w:p>
    <w:p>
      <w:pPr>
        <w:autoSpaceDN w:val="0"/>
        <w:tabs>
          <w:tab w:pos="11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  Whether it is solely for Mussalmans or the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>every caste and creed are admitted into it?</w:t>
      </w:r>
    </w:p>
    <w:p>
      <w:pPr>
        <w:autoSpaceDN w:val="0"/>
        <w:tabs>
          <w:tab w:pos="1090" w:val="left"/>
        </w:tabs>
        <w:autoSpaceDE w:val="0"/>
        <w:widowControl/>
        <w:spacing w:line="28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  If they are also admitted, how do they manage for </w:t>
      </w:r>
      <w:r>
        <w:rPr>
          <w:rFonts w:ascii="Times" w:hAnsi="Times" w:eastAsia="Times"/>
          <w:b w:val="0"/>
          <w:i w:val="0"/>
          <w:color w:val="000000"/>
          <w:sz w:val="22"/>
        </w:rPr>
        <w:t>their boarding, lodging, etc.?</w:t>
      </w:r>
    </w:p>
    <w:p>
      <w:pPr>
        <w:autoSpaceDN w:val="0"/>
        <w:tabs>
          <w:tab w:pos="11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  How many and who are the members of the managing </w:t>
      </w:r>
      <w:r>
        <w:rPr>
          <w:rFonts w:ascii="Times" w:hAnsi="Times" w:eastAsia="Times"/>
          <w:b w:val="0"/>
          <w:i w:val="0"/>
          <w:color w:val="000000"/>
          <w:sz w:val="22"/>
        </w:rPr>
        <w:t>body, is there any other than Mussalmans upon it?</w:t>
      </w:r>
    </w:p>
    <w:p>
      <w:pPr>
        <w:autoSpaceDN w:val="0"/>
        <w:tabs>
          <w:tab w:pos="1110" w:val="left"/>
        </w:tabs>
        <w:autoSpaceDE w:val="0"/>
        <w:widowControl/>
        <w:spacing w:line="260" w:lineRule="exact" w:before="40" w:after="14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  The Fund which is being collected by you is handed </w:t>
      </w:r>
      <w:r>
        <w:rPr>
          <w:rFonts w:ascii="Times" w:hAnsi="Times" w:eastAsia="Times"/>
          <w:b w:val="0"/>
          <w:i w:val="0"/>
          <w:color w:val="000000"/>
          <w:sz w:val="22"/>
        </w:rPr>
        <w:t>over to the institution or is still with you?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600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2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how?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6.   If it is still with you, when do you intend to use it and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74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are the answers: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Jamia is carried on, on the broadest principles. The corres-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pondent should study the constitution a copy of which he will get </w:t>
      </w:r>
      <w:r>
        <w:rPr>
          <w:rFonts w:ascii="Times" w:hAnsi="Times" w:eastAsia="Times"/>
          <w:b w:val="0"/>
          <w:i w:val="0"/>
          <w:color w:val="000000"/>
          <w:sz w:val="22"/>
        </w:rPr>
        <w:t>upon application to the authorities in Delhi.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It is in practice solely and naturally for Mussalmans, but mem-</w:t>
      </w:r>
      <w:r>
        <w:rPr>
          <w:rFonts w:ascii="Times" w:hAnsi="Times" w:eastAsia="Times"/>
          <w:b w:val="0"/>
          <w:i w:val="0"/>
          <w:color w:val="000000"/>
          <w:sz w:val="22"/>
        </w:rPr>
        <w:t>bers of every caste and creed are freely admitted.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such students have to make their own boarding </w:t>
      </w:r>
      <w:r>
        <w:rPr>
          <w:rFonts w:ascii="Times" w:hAnsi="Times" w:eastAsia="Times"/>
          <w:b w:val="0"/>
          <w:i w:val="0"/>
          <w:color w:val="000000"/>
          <w:sz w:val="22"/>
        </w:rPr>
        <w:t>arrangements.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Sheth Jamnalalji is one of the trustees. The others are Mussal-</w:t>
      </w:r>
      <w:r>
        <w:rPr>
          <w:rFonts w:ascii="Times" w:hAnsi="Times" w:eastAsia="Times"/>
          <w:b w:val="0"/>
          <w:i w:val="0"/>
          <w:color w:val="000000"/>
          <w:sz w:val="22"/>
        </w:rPr>
        <w:t>mans.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Fund is in the possession of Sheth Jamnalal Bajaj who is the </w:t>
      </w:r>
      <w:r>
        <w:rPr>
          <w:rFonts w:ascii="Times" w:hAnsi="Times" w:eastAsia="Times"/>
          <w:b w:val="0"/>
          <w:i w:val="0"/>
          <w:color w:val="000000"/>
          <w:sz w:val="22"/>
        </w:rPr>
        <w:t>treasurer.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20-12-1928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547. WANTED HINDI TEACHERS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3470" w:val="left"/>
        </w:tabs>
        <w:autoSpaceDE w:val="0"/>
        <w:widowControl/>
        <w:spacing w:line="294" w:lineRule="exact" w:before="84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Dakshina Bharat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Hindi Prachar Sabha invites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applications from educated young men whose mother tongue is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Hindi and who are willing to serve as Hindi teachers in South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India for a period not less than 2 years. . . . Letters may be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addressed to the Secretary, Hindi Prachar Sabha, High Road,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Triplicane, Madras.</w:t>
      </w:r>
    </w:p>
    <w:p>
      <w:pPr>
        <w:autoSpaceDN w:val="0"/>
        <w:autoSpaceDE w:val="0"/>
        <w:widowControl/>
        <w:spacing w:line="266" w:lineRule="exact" w:before="68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W. P. I</w:t>
      </w:r>
      <w:r>
        <w:rPr>
          <w:rFonts w:ascii="Times" w:hAnsi="Times" w:eastAsia="Times"/>
          <w:b w:val="0"/>
          <w:i w:val="0"/>
          <w:color w:val="000000"/>
          <w:sz w:val="16"/>
        </w:rPr>
        <w:t>GNATIUS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that there will be sufficient young men from the North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respond to this appeal.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20-12-1928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548. EXTRACTS FROM LETTERS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a national worker who has been ordered off to far away Orissa where 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present cholera is raging, Gandhiji writes: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 not be afraid of cholera.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observe proper 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cautions. 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in spite of all precautions the worst befalls,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for it. There is no place in the world entirely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danger. . . 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do as the inner voice prompts you.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another struggling soul he writes: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help of Rama we have got to overcome the ten-headed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Ravana of passions within us. Success is bound to be ours if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Rama and surrender ourselves to His grace. Above all do not </w:t>
      </w:r>
      <w:r>
        <w:rPr>
          <w:rFonts w:ascii="Times" w:hAnsi="Times" w:eastAsia="Times"/>
          <w:b w:val="0"/>
          <w:i w:val="0"/>
          <w:color w:val="000000"/>
          <w:sz w:val="22"/>
        </w:rPr>
        <w:t>lose self-confidence. Avoid indulgence of the palate.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are reproduced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Pyarelal’s “Wardha Letter”, sub-title “Tit-Bits”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in the source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3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another he says: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world of difference between spinning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and spinning for recreation. I would advise you to observe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silence while spinning. It would give you spiritual peace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make it a point always to spin at a particular fixed hour,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automatically regulate your other appointments too and help you to a </w:t>
      </w:r>
      <w:r>
        <w:rPr>
          <w:rFonts w:ascii="Times" w:hAnsi="Times" w:eastAsia="Times"/>
          <w:b w:val="0"/>
          <w:i w:val="0"/>
          <w:color w:val="000000"/>
          <w:sz w:val="22"/>
        </w:rPr>
        <w:t>well-ordered life.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still another he writes: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not force the wearing of khadi on your mother if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unwilling. But if your faith in khadi is genuine and strong enough it </w:t>
      </w:r>
      <w:r>
        <w:rPr>
          <w:rFonts w:ascii="Times" w:hAnsi="Times" w:eastAsia="Times"/>
          <w:b w:val="0"/>
          <w:i w:val="0"/>
          <w:color w:val="000000"/>
          <w:sz w:val="22"/>
        </w:rPr>
        <w:t>is bound to prove infectious.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another correspondent again: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sovereign panacea (for communal troubles) is well known.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either of the parties were completely to purge itself of ill will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patiently bear any injustice that the other side might inflict, a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unity between the two was bound to be established in the 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injustice would come to an end and both sides would become </w:t>
      </w:r>
      <w:r>
        <w:rPr>
          <w:rFonts w:ascii="Times" w:hAnsi="Times" w:eastAsia="Times"/>
          <w:b w:val="0"/>
          <w:i w:val="0"/>
          <w:color w:val="000000"/>
          <w:sz w:val="22"/>
        </w:rPr>
        <w:t>brave. Today they are pitiful cowards.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20-12-1928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549. KHADI IN HYDERABAD STATE</w:t>
      </w:r>
    </w:p>
    <w:p>
      <w:pPr>
        <w:autoSpaceDN w:val="0"/>
        <w:autoSpaceDE w:val="0"/>
        <w:widowControl/>
        <w:spacing w:line="24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a Co-operative Conference held the other day in the </w:t>
      </w:r>
      <w:r>
        <w:rPr>
          <w:rFonts w:ascii="Times" w:hAnsi="Times" w:eastAsia="Times"/>
          <w:b w:val="0"/>
          <w:i w:val="0"/>
          <w:color w:val="000000"/>
          <w:sz w:val="22"/>
        </w:rPr>
        <w:t>Hyderabad State, the Finance Minister, Sir Hyder Nawaz Jung Baha-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dur, delivered an address from which a friend sends me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translation of his reference to the spinning-wheel: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the most important thing to which I wish to draw your attention is our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home industries. To preserve and help them is the supreme duty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co-operative societies. If co-operative societies could be organized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distribute domestic implements and raw materials amongst the people, it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be a great boon to the country. For the sake of illustration, I would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mention spinning and weaving. If they could be revived in our towns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villages, it would be a great achievement. Quite till the other day, spinning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weaving were commonly practised in our homes. Not only in the huts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poor but also in the homes of the rich and well-to-do, young girls and their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matrons used to utilize their leisure time by spinning; and a variety of things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household use, like carpets, sheets, coverlets, table-cloths, etc., were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prepared out of the yarn thus spun. Respectable widows who have no other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means of livelihood used to support themselves and their children by spinning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sewing. By popularizing this occupation, you would not only augment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slender resources of the people but by providing them with useful work for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6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filling their spare time save them from falling a prey to many a temptation. 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hope that the energetic officials of our Department will make a beginning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direction this year. I shall carefully go through the next year’s report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see how many of us have taken to this good work.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should never forget that man isolated from society is but an animal.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rises to his full estate which has been described as ‘little less than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angels’ only through mutual aid and co-operation with his fellow-beings. So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long as you stand apart, self-sufficing units, so long as ‘I’ am ‘I’ and ‘you’ are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‘you’, we are only glorified animals called men. When ‘I’ and ‘you’ combine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form ‘we’ we develop a divine force and the process of developing this force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spelt co-operation.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the Minister on his pronouncement and trust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 of Hyderabad will compete with that of Mysore in the spread </w:t>
      </w:r>
      <w:r>
        <w:rPr>
          <w:rFonts w:ascii="Times" w:hAnsi="Times" w:eastAsia="Times"/>
          <w:b w:val="0"/>
          <w:i w:val="0"/>
          <w:color w:val="000000"/>
          <w:sz w:val="22"/>
        </w:rPr>
        <w:t>of the spinning-wheel. Co-operation in spinning is easy and an indis-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pensable thing if khadi is to be placed on a stable basis.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hand-spinning co-operative society will start with a cotton depot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bag cotton, not pressed cotton, will be stored for converting into cards.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have carders, if the spinners do not themselves card in the initial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stages. This depot will keep the necessary furniture, i.e., hand-gins,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carding-bows, spinning-wheels, accessories and necessary tools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facility for repairs. The depot will be a distributing, receiving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selling depot and will distribute cotton or slivers as the case may be.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receive against cash-payment yarn spun by the members and sell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members khadi woven from their yarn or bought from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places. It will sell khadi at special prices to the spinning members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ordinary prices to the public. If such societies are formed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patronage and with State aid, partial or in full, there is really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 to the possibilities of mass co-operation. Only this presupposes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atmosphere among the officials; in other words, the officials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converts, lovers and trustees of the masses, not their lords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masters, for whom the masses are born to toil and sweat on starvation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wages. If the Finance Minister infects his officials with the zeal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address shows there is a great future for the people of the State. </w:t>
      </w:r>
      <w:r>
        <w:rPr>
          <w:rFonts w:ascii="Times" w:hAnsi="Times" w:eastAsia="Times"/>
          <w:b w:val="0"/>
          <w:i w:val="0"/>
          <w:color w:val="000000"/>
          <w:sz w:val="22"/>
        </w:rPr>
        <w:t>And Hyderabad unlike Mysore is a vast cotton area.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20-12-1928</w:t>
      </w:r>
    </w:p>
    <w:p>
      <w:pPr>
        <w:autoSpaceDN w:val="0"/>
        <w:autoSpaceDE w:val="0"/>
        <w:widowControl/>
        <w:spacing w:line="240" w:lineRule="exact" w:before="10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550. TELEGRAM TO MANAGER, ASHRAM, SABARMATI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20, 1928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ANAGER</w:t>
      </w:r>
    </w:p>
    <w:p>
      <w:pPr>
        <w:autoSpaceDN w:val="0"/>
        <w:autoSpaceDE w:val="0"/>
        <w:widowControl/>
        <w:spacing w:line="266" w:lineRule="exact" w:before="14" w:after="4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</w:tblGrid>
      <w:tr>
        <w:trPr>
          <w:trHeight w:hRule="exact" w:val="256"/>
        </w:trPr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SHIVABHAI’S </w:t>
            </w:r>
          </w:p>
        </w:tc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SUGGESTION </w:t>
            </w:r>
          </w:p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ABOUT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MOTHER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QUITE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GOOD.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CASTE</w:t>
            </w:r>
          </w:p>
        </w:tc>
      </w:tr>
      <w:tr>
        <w:trPr>
          <w:trHeight w:hRule="exact" w:val="258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DINNER </w:t>
            </w:r>
          </w:p>
        </w:tc>
        <w:tc>
          <w:tcPr>
            <w:tcW w:type="dxa" w:w="1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PERMISSIBLE </w:t>
            </w:r>
          </w:p>
        </w:tc>
        <w:tc>
          <w:tcPr>
            <w:tcW w:type="dxa" w:w="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BUT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MAY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PAY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CASTE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LUMP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SUM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EDUCATION OR OTHER  BENEVOLENT  USE.</w:t>
      </w:r>
    </w:p>
    <w:p>
      <w:pPr>
        <w:autoSpaceDN w:val="0"/>
        <w:autoSpaceDE w:val="0"/>
        <w:widowControl/>
        <w:spacing w:line="266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handwritten draft: S.N. 2456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551. LETTER TO CHHAGANLAL JOSHI</w:t>
      </w:r>
    </w:p>
    <w:p>
      <w:pPr>
        <w:autoSpaceDN w:val="0"/>
        <w:autoSpaceDE w:val="0"/>
        <w:widowControl/>
        <w:spacing w:line="266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20,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too, I am sure I shall not be able to write a letter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satisfy me. Preparations are going on for leaving the place. </w:t>
      </w:r>
      <w:r>
        <w:rPr>
          <w:rFonts w:ascii="Times" w:hAnsi="Times" w:eastAsia="Times"/>
          <w:b w:val="0"/>
          <w:i w:val="0"/>
          <w:color w:val="000000"/>
          <w:sz w:val="22"/>
        </w:rPr>
        <w:t>Finding some spare time, I am dictating this letter.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First I shall remove a misunderstanding. I certainly did not apol-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ogize to Ramabehn for applying to her the name Makarani.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been indulging in such jokes, and the victims of the jokes have </w:t>
      </w:r>
      <w:r>
        <w:rPr>
          <w:rFonts w:ascii="Times" w:hAnsi="Times" w:eastAsia="Times"/>
          <w:b w:val="0"/>
          <w:i w:val="0"/>
          <w:color w:val="000000"/>
          <w:sz w:val="22"/>
        </w:rPr>
        <w:t>always enjoyed them. I apologized to her because I forgot this beauti-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 joke and, when you wrote to me that Makarani had arrived, I had </w:t>
      </w:r>
      <w:r>
        <w:rPr>
          <w:rFonts w:ascii="Times" w:hAnsi="Times" w:eastAsia="Times"/>
          <w:b w:val="0"/>
          <w:i w:val="0"/>
          <w:color w:val="000000"/>
          <w:sz w:val="22"/>
        </w:rPr>
        <w:t>to ask you whom you meant. Is this not an unpardonable lapse?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will you say of a father who gives pet names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through affection and then forgets them? The poor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for-give the father, but how can the father forgive himself ?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can say in my defence is that my family is a large one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in size. Such mistakes, therefore, are likely to occur again.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all this to Ramabehn, for the name Makarani will now cling to </w:t>
      </w:r>
      <w:r>
        <w:rPr>
          <w:rFonts w:ascii="Times" w:hAnsi="Times" w:eastAsia="Times"/>
          <w:b w:val="0"/>
          <w:i w:val="0"/>
          <w:color w:val="000000"/>
          <w:sz w:val="22"/>
        </w:rPr>
        <w:t>her for ever.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stop the work here. Jamnalal’s whip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here.</w:t>
      </w:r>
    </w:p>
    <w:p>
      <w:pPr>
        <w:autoSpaceDN w:val="0"/>
        <w:autoSpaceDE w:val="0"/>
        <w:widowControl/>
        <w:spacing w:line="220" w:lineRule="exact" w:before="6" w:after="2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1"/>
        <w:gridCol w:w="3261"/>
      </w:tblGrid>
      <w:tr>
        <w:trPr>
          <w:trHeight w:hRule="exact" w:val="51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Patro-7: Shri Chhaganlal Joshine, </w:t>
      </w:r>
      <w:r>
        <w:rPr>
          <w:rFonts w:ascii="Times" w:hAnsi="Times" w:eastAsia="Times"/>
          <w:b w:val="0"/>
          <w:i w:val="0"/>
          <w:color w:val="000000"/>
          <w:sz w:val="18"/>
        </w:rPr>
        <w:t>pp. 33-4</w:t>
      </w:r>
    </w:p>
    <w:p>
      <w:pPr>
        <w:autoSpaceDN w:val="0"/>
        <w:autoSpaceDE w:val="0"/>
        <w:widowControl/>
        <w:spacing w:line="240" w:lineRule="exact" w:before="7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restrain Gandhiji from overwork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552.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04" w:lineRule="exact" w:before="128" w:after="0"/>
        <w:ind w:left="4670" w:right="0" w:firstLine="10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20, 1928</w:t>
      </w:r>
    </w:p>
    <w:p>
      <w:pPr>
        <w:autoSpaceDN w:val="0"/>
        <w:autoSpaceDE w:val="0"/>
        <w:widowControl/>
        <w:spacing w:line="24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Since you have resolved to dedicate yourself completely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how can I send you away? I do not wish to punish you.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 man to punish anybody.... I want to guide you to better ways </w:t>
      </w:r>
      <w:r>
        <w:rPr>
          <w:rFonts w:ascii="Times" w:hAnsi="Times" w:eastAsia="Times"/>
          <w:b w:val="0"/>
          <w:i w:val="0"/>
          <w:color w:val="000000"/>
          <w:sz w:val="22"/>
        </w:rPr>
        <w:t>and, when you Commit unpardonable mistakes, to suffer the punish-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myself. I am suffering the punishment now in that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pained. Do not give me such pain in future.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. . . also wrote to me about the jewellery. There seems to be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discrepancy in what you said in your earlier letter and what you say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present letter. But that does not matter.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now have to be ready for strictness on my part.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any longer going to be soft with you as I have been so far.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limit your expenditure to . . . rupees as far as possible. But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everything necessary for your health.... It will not be for you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judge ... or somebody else will have to do that. But of course not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cost of your health. I would hate any expenses except those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food. For food I will give more than . . . if necessary. Let me </w:t>
      </w:r>
      <w:r>
        <w:rPr>
          <w:rFonts w:ascii="Times" w:hAnsi="Times" w:eastAsia="Times"/>
          <w:b w:val="0"/>
          <w:i w:val="0"/>
          <w:color w:val="000000"/>
          <w:sz w:val="22"/>
        </w:rPr>
        <w:t>know what you eat at present. . . 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have overcome your mental tension, you are sure not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fall ill.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me if you wish for further clarification. . . . Keep writing to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40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32577/42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553.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20, 1928</w:t>
      </w:r>
    </w:p>
    <w:p>
      <w:pPr>
        <w:autoSpaceDN w:val="0"/>
        <w:autoSpaceDE w:val="0"/>
        <w:widowControl/>
        <w:spacing w:line="24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really in a moral dilemma. You had a hand in fixing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engagement.... It seems to me that you should write to ...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wait till she is eighteen. . . . You may send Chh.’s letter to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she is not willing to wait even that long and in spite of Chh.’s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keen on getting married right now, you may convey . . .’s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and against your better judgment give her away in marriage on </w:t>
      </w:r>
      <w:r>
        <w:rPr>
          <w:rFonts w:ascii="Times" w:hAnsi="Times" w:eastAsia="Times"/>
          <w:b w:val="0"/>
          <w:i w:val="0"/>
          <w:color w:val="000000"/>
          <w:sz w:val="22"/>
        </w:rPr>
        <w:t>her condition in Uphota and wash your hands of the affair. You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Omissions in the letter are as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Omissions in the letters are as in the source.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make all this clear to . . . and say that you have been solely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guided by the girl’s and her mother’s wish. If she agrees, give 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by way of atonement since you had a hand in arranging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engagement. Be clear in dealing with her mother also. This is how I </w:t>
      </w:r>
      <w:r>
        <w:rPr>
          <w:rFonts w:ascii="Times" w:hAnsi="Times" w:eastAsia="Times"/>
          <w:b w:val="0"/>
          <w:i w:val="0"/>
          <w:color w:val="000000"/>
          <w:sz w:val="22"/>
        </w:rPr>
        <w:t>see your duty. But you will be the best judge of what is right.</w:t>
      </w:r>
    </w:p>
    <w:p>
      <w:pPr>
        <w:autoSpaceDN w:val="0"/>
        <w:autoSpaceDE w:val="0"/>
        <w:widowControl/>
        <w:spacing w:line="240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Kusumbehn Desai’s Diary. S.N. 32577/41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554. SPEECH AT WARDHA ASHRAM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20, 1928</w:t>
      </w:r>
    </w:p>
    <w:p>
      <w:pPr>
        <w:autoSpaceDN w:val="0"/>
        <w:autoSpaceDE w:val="0"/>
        <w:widowControl/>
        <w:spacing w:line="24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have all set out to become expert spinners, weavers and car-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ders. But that is not enough. Every turn of the spinning-wheel,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 of the shuttle, every stroke on the cardingbow should awaken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responsive echo in your soul. The task that lies before you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tremendous. You have to reach and establish a living contact with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hundred, not a few thousand but millions of the poor that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scattered over the seven lakhs of villages in India. Till that 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accomplished you dare not rest. Then, if you want really to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you must keep your bodies and minds pure so as to make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a fit instrument for carrying out His work. If you awake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morning with His name on your lips and invoke His aid to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 your struggles during the day and at night time before retiring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stock of the day’s failures and lapses, make a confession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 Maker and do a sincere penance for them—the only fitting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penance for a lapse is to make a firm resolve not to allow it to happen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again—you will thereby build, as it were, a solid wall of 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>round you and gradually temptations will cease to assail you.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end whilst I shall always recall this period of my stay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midst with joy and satisfaction, my feeling is not free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regret; and that is, that in spite of my being in your midst for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I have not been able to play with the children of the Ashram,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them individually by their names, to win their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 and confidence as I would have liked to do. But what could </w:t>
      </w:r>
      <w:r>
        <w:rPr>
          <w:rFonts w:ascii="Times" w:hAnsi="Times" w:eastAsia="Times"/>
          <w:b w:val="0"/>
          <w:i w:val="0"/>
          <w:color w:val="000000"/>
          <w:sz w:val="22"/>
        </w:rPr>
        <w:t>I do? I was so hard pressed by work.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10-1-1929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Pyarelal’s “Weekly Letter”, which explains: “The period of grace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privilege of our stay at the Wardha Ashram came to an end on the 20th December,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1928 and it was not without a wrench that Gandhiji bade goodbye to his peaceful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surroundings to plunge into the seething cauldron of Congress politics in Calcutta.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Leave-taking was a touching affair. Gandhiji poured all the poignant pathos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parting in a few brief sentences that he addressed to the inmates of the Satyagraha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Ashram after the evening prayer.”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555. INTERVIEW AT NAGPUR STATION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20, 1928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QUESTION</w:t>
      </w:r>
      <w:r>
        <w:rPr>
          <w:rFonts w:ascii="Times" w:hAnsi="Times" w:eastAsia="Times"/>
          <w:b w:val="0"/>
          <w:i w:val="0"/>
          <w:color w:val="000000"/>
          <w:sz w:val="18"/>
        </w:rPr>
        <w:t>]: What would be your attitude towards a political war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independence?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ANSWER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]: I would decline to take part in it just as I would refuse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support the British Government in any war that it might engage in </w:t>
      </w:r>
      <w:r>
        <w:rPr>
          <w:rFonts w:ascii="Times" w:hAnsi="Times" w:eastAsia="Times"/>
          <w:b w:val="0"/>
          <w:i w:val="0"/>
          <w:color w:val="000000"/>
          <w:sz w:val="22"/>
        </w:rPr>
        <w:t>tomorrow.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in South Africa you supported an alien Government in its war against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Boers, although it was at that time oppressing the Indians; again in 1914 you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supported the British Government in its War against Germany. How is the situation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altered since then that you should refuse to support your own country in a war of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independence?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situation today is radically different for me from what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 of the Boer War or the War in 1914. On both the occasions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 believer in the Empire. I thought that in spite of its lapses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 total of its activity was beneficial to the world. And though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war at that time as I am now, I had no status or strength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participate in war. I suppressed my private judgment in </w:t>
      </w:r>
      <w:r>
        <w:rPr>
          <w:rFonts w:ascii="Times" w:hAnsi="Times" w:eastAsia="Times"/>
          <w:b w:val="0"/>
          <w:i w:val="0"/>
          <w:color w:val="000000"/>
          <w:sz w:val="22"/>
        </w:rPr>
        <w:t>favour of the duty of an ordinary citizen. My position is wholly diffe-</w:t>
      </w:r>
      <w:r>
        <w:rPr>
          <w:rFonts w:ascii="Times" w:hAnsi="Times" w:eastAsia="Times"/>
          <w:b w:val="0"/>
          <w:i w:val="0"/>
          <w:color w:val="000000"/>
          <w:sz w:val="22"/>
        </w:rPr>
        <w:t>rent now. I have become by force of circumstances a teacher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I claim to enforce my teaching in my own life to the best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ability and I feel that I have the strength to resist war in my own </w:t>
      </w:r>
      <w:r>
        <w:rPr>
          <w:rFonts w:ascii="Times" w:hAnsi="Times" w:eastAsia="Times"/>
          <w:b w:val="0"/>
          <w:i w:val="0"/>
          <w:color w:val="000000"/>
          <w:sz w:val="22"/>
        </w:rPr>
        <w:t>person.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you would not support a national militia?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support the formation of a militia under swaraj if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realize that people cannot be made non-violent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compulsion. Today I am teaching the people how to meet a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crisis by non- violent means. But it is one thing to adopt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specific purpose in a time of crisis, and quite another 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 its adoption by all for all time as a philosophy of life.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consider such adoption to be impossible. But I lack the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>for such a mission. I may not therefore resist the formation of a</w:t>
      </w:r>
    </w:p>
    <w:p>
      <w:pPr>
        <w:autoSpaceDN w:val="0"/>
        <w:autoSpaceDE w:val="0"/>
        <w:widowControl/>
        <w:spacing w:line="220" w:lineRule="exact" w:before="3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Pyarelal’s “Weekly Letter”, which explains: “It was a late hour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friends had come at the fag-end of an exceptionally busy day for Gandhiji . . .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engaged him in an absorbing conversation on some of the burning questions of the </w:t>
      </w:r>
      <w:r>
        <w:rPr>
          <w:rFonts w:ascii="Times" w:hAnsi="Times" w:eastAsia="Times"/>
          <w:b w:val="0"/>
          <w:i w:val="0"/>
          <w:color w:val="000000"/>
          <w:sz w:val="18"/>
        </w:rPr>
        <w:t>day.”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militia. Only I cannot join it myself. I feel quite clearly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a militia is unnecessary but I have not the word that would </w:t>
      </w:r>
      <w:r>
        <w:rPr>
          <w:rFonts w:ascii="Times" w:hAnsi="Times" w:eastAsia="Times"/>
          <w:b w:val="0"/>
          <w:i w:val="0"/>
          <w:color w:val="000000"/>
          <w:sz w:val="22"/>
        </w:rPr>
        <w:t>carry convic-tion to others.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that be your view, surely you would like our youth to avail themselves of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University Training Corps that have been organized by some universities?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receive military training under the present Government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 yourself into a limb of the present system, a limb that is liable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used against your own people at any time. A Gurkha is an Indian,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 of our blood and bone of our bone, yet he would shoot his own </w:t>
      </w:r>
      <w:r>
        <w:rPr>
          <w:rFonts w:ascii="Times" w:hAnsi="Times" w:eastAsia="Times"/>
          <w:b w:val="0"/>
          <w:i w:val="0"/>
          <w:color w:val="000000"/>
          <w:sz w:val="22"/>
        </w:rPr>
        <w:t>countrymen when ordered to do so.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our young men will be educated people, they will never consent to do such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 unpatriotic act?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welcome to that belief if you like but let me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living in a fool’s paradise. You little realize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demoralizing effect of environment. How many people can you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in the country today, who having gone under the Government’s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have been able to escape from its hypnotic spell and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independence intact. The British rulers know the workings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nature. They know that a vast majority of men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under a system conform to it especially when it is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for self-aggrandizement. There are educated Indians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Gove-rnment employ who do the will of their masters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it may be, as it often is, against national interest. And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seem to attach any importance to the fact that the young men who </w:t>
      </w:r>
      <w:r>
        <w:rPr>
          <w:rFonts w:ascii="Times" w:hAnsi="Times" w:eastAsia="Times"/>
          <w:b w:val="0"/>
          <w:i w:val="0"/>
          <w:color w:val="000000"/>
          <w:sz w:val="22"/>
        </w:rPr>
        <w:t>join the corps have to take the oath of allegiance.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10-1-1929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556. LETTER TO CHHAGANLAL JOSHI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you did not get a letter on Sunday means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Kanti is not there. He wanted me to write a personal letter to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wrote and enclosed yours in the same cover. This time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been a single day without my writing a letter to you.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you without one only when all your worries disappear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atmosphere there becomes completely purified. I certainly yearn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time when I need not write letters to anyone in the Ashram. Such </w:t>
      </w:r>
      <w:r>
        <w:rPr>
          <w:rFonts w:ascii="Times" w:hAnsi="Times" w:eastAsia="Times"/>
          <w:b w:val="0"/>
          <w:i w:val="0"/>
          <w:color w:val="000000"/>
          <w:sz w:val="22"/>
        </w:rPr>
        <w:t>a day will also come. At present, to write letters is no burden to me.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the Orissa matter you will have to write to Vallabhbhai.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Indu Parekh should go to Calicut or stay in Bardoli. He should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stop his studies completely.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Umi must now be out of danger. You need not worry even if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suffering from pneumonia. The treatment for both is the same,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hot water. If she feels hungry, give her milk and fruit juice.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write a detailed reply later.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Patro-7: Shri Chhaganlal Joshine</w:t>
      </w:r>
      <w:r>
        <w:rPr>
          <w:rFonts w:ascii="Times" w:hAnsi="Times" w:eastAsia="Times"/>
          <w:b w:val="0"/>
          <w:i w:val="0"/>
          <w:color w:val="000000"/>
          <w:sz w:val="18"/>
        </w:rPr>
        <w:t>, p. 34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557. SPEECH AT SAMBALPUR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22,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only one request to make to you and all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and that is that whatever days of life on this earth are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to me, they should be utilized for advancing what I regard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fruitful work of my life—and that is khadi—and not frittered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for mere demonstrations. You are at liberty to hold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as to what the most fruitful activity of my life is but then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leave me alone.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Referring to the deepening poverty of the country, he said: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“Weekly Letter” by Pyarelal. The meeting was held in the morning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sandy bank of the Mahanadi.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meeting in the following item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While on the one hand the Government is despoiling the coun-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by an evergrowing burden of taxation, the trader is mulcting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yearly of 60 crores of rupees by dumping foreign cloth on it. Is it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 that between the upper millstone of taxation and the nether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exploitation the masses are being ground to powder? In fact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a surprise if things were otherwise.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then went on to describe how three great leaders to whom Utkal owed a deep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debt of gratitude, namely, the late Deshbandhu, the late Lalaji and the late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Gopabandhu Das had in their lifetime affirmed an unequivocal faith in khadi as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means for village reconstruction and combating poverty of the Indian masses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how that faith had grown and deepened as they approached the end of their earthly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journey. The only way in which Utkal could do justice to their memory was by taking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khadi in right earnest and insuring Utkal against the ravages of nature and of man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by its means. Sambalpur had vast potential resources for khadi work in its weaving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population. What he therefore wanted of them was to convert Sambalpur into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flourishing khadi centre.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10-1-1929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558. LETTER TO CHHAGANLAL JOSHI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AMBALPUR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22,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finishing the work at a meeting,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my meal and am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now working at the spinning-wheel. I have some quiet time and 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sat down to reply to your letter which was received here. I had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kept aside the other letters with the intention of replying to them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detail. You may, therefore, expect a reply to every point.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I have been able to keep to third-class travel, and all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travelling in great comfort. From Nagpur, we were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section of the carriage, the label “reserved” put on it, so that we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experienced no difficulty on the way.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meeting here, I sold khadi to my heart’s content.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 number of Gujaratis here. They gave more than eight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rupees. I expect that they will make up one thousand before I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place. The untouchables here gave me self-spun yarn and also </w:t>
      </w:r>
      <w:r>
        <w:rPr>
          <w:rFonts w:ascii="Times" w:hAnsi="Times" w:eastAsia="Times"/>
          <w:b w:val="0"/>
          <w:i w:val="0"/>
          <w:color w:val="000000"/>
          <w:sz w:val="22"/>
        </w:rPr>
        <w:t>khadi woven by themselves.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agency was discussed in the meeting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>Spinners’ Association. I did not have to sit through it. But I had liked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1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suggestion in principle and, therefore, pressed it at the meeting.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members have approved of it. It has now been finally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we are to keep the agency, it will be not in the name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but in the name of the institution. They may let the agency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with the institution so long as they are satisfied with its work.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told them that if they find some other arrangements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convenient, they may certainly make it, and that, if they do so,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displease me or any of us. The committee should do fearlessly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find, on an objective consideration of the matter, to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interest of khadi. A subcommittee has been appointed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final decision, and it will do so and inform us. Narandas is included </w:t>
      </w:r>
      <w:r>
        <w:rPr>
          <w:rFonts w:ascii="Times" w:hAnsi="Times" w:eastAsia="Times"/>
          <w:b w:val="0"/>
          <w:i w:val="0"/>
          <w:color w:val="000000"/>
          <w:sz w:val="22"/>
        </w:rPr>
        <w:t>in that committee. The matter will be settled in a few days.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Mandir will get some money for the expenses which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incurred for Devdas and others. You should pay Devdas’s bills. If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anything to say with regard to the actual figures of expenditure,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may draw my attention to them or make a suggestion directly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Devdas.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 and Chhotelal have stayed back in Wardha. Mirabehn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return to the Ashram after completing the work she has started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Bihar. Chhotelal will go to Bombay in a few days and return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after learning some details there about bee-keeping.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decided that he should finally return there. All the same,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good if you and Gangabehn keep up your efforts to attract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 suppose those two have gone out to Savali to see the work </w:t>
      </w:r>
      <w:r>
        <w:rPr>
          <w:rFonts w:ascii="Times" w:hAnsi="Times" w:eastAsia="Times"/>
          <w:b w:val="0"/>
          <w:i w:val="0"/>
          <w:color w:val="000000"/>
          <w:sz w:val="22"/>
        </w:rPr>
        <w:t>being done there. Chhotelal gained five pounds in Wardha. Vasu-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mati’s weight, too, has gone up and is still increasing. She has gained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eight pounds at least. The causes for the increase in the weight </w:t>
      </w:r>
      <w:r>
        <w:rPr>
          <w:rFonts w:ascii="Times" w:hAnsi="Times" w:eastAsia="Times"/>
          <w:b w:val="0"/>
          <w:i w:val="0"/>
          <w:color w:val="000000"/>
          <w:sz w:val="22"/>
        </w:rPr>
        <w:t>of both are oil and mental peace.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Umi must have recovered now. In whooping cough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remedy is proper nursing. And we hear of more and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 of the wonderful effect of sun-bath. This field, of restoring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through the sun, has hardly been explored so far; all the facts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power of its rays have not been fully investigated yet. I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believe that innumerable diseases can be cured mainly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treatments with the sun’s rays. Revashankerbhai’s Dhiru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recovered through such treatment. One of his bones was infected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within. About one pound of pus used to flow out every day.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recovered completely through treatment with the sun’s rays.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complaints like weakness, cough, getting out of breath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exertion, etc., can certainly be cured by treatment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sun’s rays.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Kishorelal, too, has come to Wardha. But I may say that as 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I left. We could, therefore, have no talk. His health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as so so. I keep very well. Keshu’s low fever has gone and </w:t>
      </w:r>
      <w:r>
        <w:rPr>
          <w:rFonts w:ascii="Times" w:hAnsi="Times" w:eastAsia="Times"/>
          <w:b w:val="0"/>
          <w:i w:val="0"/>
          <w:color w:val="000000"/>
          <w:sz w:val="22"/>
        </w:rPr>
        <w:t>he has gained 4_ pounds in weight.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More in the next letter.</w:t>
      </w:r>
    </w:p>
    <w:p>
      <w:pPr>
        <w:autoSpaceDN w:val="0"/>
        <w:autoSpaceDE w:val="0"/>
        <w:widowControl/>
        <w:spacing w:line="220" w:lineRule="exact" w:before="66" w:after="22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84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3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not revised the letter.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Patro-7: Shri Chhaganlal Joshine,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35-7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559. LETTER TO SHANTIKUMAR MORARJI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AMBALPUR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22,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SHANTIKUMAR,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Chhotelal, who has been asked to learn bread-making,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literature sent by you and, after observing an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bakery, learnt the work, but it cannot be said that he has mastered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process. It would certainly help if he gets an opportunity of seeing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bakery and watching the process followed there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ingredients which are mixed. It would also be good if those ladies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 once the method of making biscuits. Chhotelal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there hoping that he will get an opportunity to observe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and in order to learn about bee-keeping from Vithaldas’s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brother. Give him whatever help you can. Arrange for him to see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bakery, if you can. If the Tatas have a bakery of their own,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manager of the Taj Mahal will help in getting him an opportunity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it. Please do not be upset if I again and again entrust you with </w:t>
      </w:r>
      <w:r>
        <w:rPr>
          <w:rFonts w:ascii="Times" w:hAnsi="Times" w:eastAsia="Times"/>
          <w:b w:val="0"/>
          <w:i w:val="0"/>
          <w:color w:val="000000"/>
          <w:sz w:val="22"/>
        </w:rPr>
        <w:t>tasks like these. Grandmother must have recovered completely now.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4791. Courtesy: Shantikumar Morarji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1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560. LETTER TO MOHANLAL MISRA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22,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There is an association for the very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mention. It was founded by the late Sir Ganga Ram. I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writing to the Association (Lahore). They have on their list some </w:t>
      </w:r>
      <w:r>
        <w:rPr>
          <w:rFonts w:ascii="Times" w:hAnsi="Times" w:eastAsia="Times"/>
          <w:b w:val="0"/>
          <w:i w:val="0"/>
          <w:color w:val="000000"/>
          <w:sz w:val="22"/>
        </w:rPr>
        <w:t>suitable names.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both the bride and her advisers ought to go a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and not confine themselves to sub-castes. It ought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if a suitable person can be found from among Brahmins all </w:t>
      </w:r>
      <w:r>
        <w:rPr>
          <w:rFonts w:ascii="Times" w:hAnsi="Times" w:eastAsia="Times"/>
          <w:b w:val="0"/>
          <w:i w:val="0"/>
          <w:color w:val="000000"/>
          <w:sz w:val="22"/>
        </w:rPr>
        <w:t>over India.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OHANLAL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ISRA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145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UZAFFARNAGAR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U.P.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13022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561. LETTER TO BABAN GOKHALAY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22,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GOKHALAY,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letter from Mr. Bhosle and my reply to him.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they will raise a decent sum and a board of trustees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formed in which you could have a deciding voice, it may be possible </w:t>
      </w:r>
      <w:r>
        <w:rPr>
          <w:rFonts w:ascii="Times" w:hAnsi="Times" w:eastAsia="Times"/>
          <w:b w:val="0"/>
          <w:i w:val="0"/>
          <w:color w:val="000000"/>
          <w:sz w:val="22"/>
        </w:rPr>
        <w:t>for me to find ten to fifteen thousand rupees. But it would be impossi-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 to get the whole 40 thousand rupees that are required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do feel that the hostel to be of any use to these friends has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in Bombay. They do not live in the suburbs and they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afford to go there. It is tragic, but it is true that the suburbs are meant </w:t>
      </w:r>
      <w:r>
        <w:rPr>
          <w:rFonts w:ascii="Times" w:hAnsi="Times" w:eastAsia="Times"/>
          <w:b w:val="0"/>
          <w:i w:val="0"/>
          <w:color w:val="000000"/>
          <w:sz w:val="22"/>
        </w:rPr>
        <w:t>not for the poor but for the well-to-do.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Permanent address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construction of a hostel and a hall for depressed classes;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“Letter to Baban Gokhale”, 3-10-1928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34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leisure I would like you to take special interest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thing, in forming the trust, seeing people like Mr. Velji. I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trustees you, Mr. Velji, Revashankerbhai, Kishorelal Mashruwala,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Jamnalalji, Avantikabai, Bhosle, Nekaljay, Sir Purushottamdas and </w:t>
      </w:r>
      <w:r>
        <w:rPr>
          <w:rFonts w:ascii="Times" w:hAnsi="Times" w:eastAsia="Times"/>
          <w:b w:val="0"/>
          <w:i w:val="0"/>
          <w:color w:val="000000"/>
          <w:sz w:val="22"/>
        </w:rPr>
        <w:t>Devdhar if he will come 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6"/>
        <w:gridCol w:w="3256"/>
      </w:tblGrid>
      <w:tr>
        <w:trPr>
          <w:trHeight w:hRule="exact" w:val="570"/>
        </w:trPr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Encl. 2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13817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562. LETTER TO K. T. PAUL</w:t>
      </w:r>
    </w:p>
    <w:p>
      <w:pPr>
        <w:autoSpaceDN w:val="0"/>
        <w:autoSpaceDE w:val="0"/>
        <w:widowControl/>
        <w:spacing w:line="266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22, 1928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letter. I shall be in Calcutta from tomorrow proba-</w:t>
      </w:r>
      <w:r>
        <w:rPr>
          <w:rFonts w:ascii="Times" w:hAnsi="Times" w:eastAsia="Times"/>
          <w:b w:val="0"/>
          <w:i w:val="0"/>
          <w:color w:val="000000"/>
          <w:sz w:val="22"/>
        </w:rPr>
        <w:t>bly for a week. I shall be staying with Sjt. Jiwanlal, 8 Pretoria Street.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summary of the proceedings of the Conference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the text of your speech. The speech I have not yet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read. As soon as I get the time, I shall certainly read it and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I have to say on it I shall gladly do so.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Dewick wrote to me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you about Dr. Mott.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like to meet him. My movements during January and February </w:t>
      </w:r>
      <w:r>
        <w:rPr>
          <w:rFonts w:ascii="Times" w:hAnsi="Times" w:eastAsia="Times"/>
          <w:b w:val="0"/>
          <w:i w:val="0"/>
          <w:color w:val="000000"/>
          <w:sz w:val="22"/>
        </w:rPr>
        <w:t>will be determined in Calcutta.</w:t>
      </w:r>
    </w:p>
    <w:p>
      <w:pPr>
        <w:autoSpaceDN w:val="0"/>
        <w:tabs>
          <w:tab w:pos="970" w:val="left"/>
          <w:tab w:pos="5270" w:val="left"/>
        </w:tabs>
        <w:autoSpaceDE w:val="0"/>
        <w:widowControl/>
        <w:spacing w:line="268" w:lineRule="exact" w:before="1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K. T.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5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USSEL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13818</w:t>
      </w:r>
    </w:p>
    <w:p>
      <w:pPr>
        <w:autoSpaceDN w:val="0"/>
        <w:tabs>
          <w:tab w:pos="550" w:val="left"/>
        </w:tabs>
        <w:autoSpaceDE w:val="0"/>
        <w:widowControl/>
        <w:spacing w:line="226" w:lineRule="exact" w:before="169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Permanent address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reply to Dewick,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E. C. Dewick”, 12-12-1928.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Chairman of the Committee for Arrangements of the World Student Christian </w:t>
      </w:r>
      <w:r>
        <w:rPr>
          <w:rFonts w:ascii="Times" w:hAnsi="Times" w:eastAsia="Times"/>
          <w:b w:val="0"/>
          <w:i w:val="0"/>
          <w:color w:val="000000"/>
          <w:sz w:val="18"/>
        </w:rPr>
        <w:t>Federation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53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563. MY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OVERS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PINNING</w:t>
      </w:r>
    </w:p>
    <w:p>
      <w:pPr>
        <w:autoSpaceDN w:val="0"/>
        <w:tabs>
          <w:tab w:pos="550" w:val="left"/>
          <w:tab w:pos="3170" w:val="left"/>
          <w:tab w:pos="629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suggests that ginned cotton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be dried in the sun before carding, Shri Lakshmidas writes: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important suggestion has been made, thanks to a mistake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made out of ignorance. I have now come to realize the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kapas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(unginned cotton) and </w:t>
      </w:r>
      <w:r>
        <w:rPr>
          <w:rFonts w:ascii="Times" w:hAnsi="Times" w:eastAsia="Times"/>
          <w:b w:val="0"/>
          <w:i/>
          <w:color w:val="000000"/>
          <w:sz w:val="22"/>
        </w:rPr>
        <w:t>ru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(ginned cotton); however, </w:t>
      </w:r>
      <w:r>
        <w:rPr>
          <w:rFonts w:ascii="Times" w:hAnsi="Times" w:eastAsia="Times"/>
          <w:b w:val="0"/>
          <w:i w:val="0"/>
          <w:color w:val="000000"/>
          <w:sz w:val="22"/>
        </w:rPr>
        <w:t>before acquiring that knowledge I had used the two terms as synon-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ymous. Hence, in the article mentioned above, I happened to write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kapas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</w:t>
      </w:r>
      <w:r>
        <w:rPr>
          <w:rFonts w:ascii="Times" w:hAnsi="Times" w:eastAsia="Times"/>
          <w:b w:val="0"/>
          <w:i/>
          <w:color w:val="000000"/>
          <w:sz w:val="22"/>
        </w:rPr>
        <w:t>ru.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this manner, good results come out of innocent </w:t>
      </w:r>
      <w:r>
        <w:rPr>
          <w:rFonts w:ascii="Times" w:hAnsi="Times" w:eastAsia="Times"/>
          <w:b w:val="0"/>
          <w:i w:val="0"/>
          <w:color w:val="000000"/>
          <w:sz w:val="22"/>
        </w:rPr>
        <w:t>mistakes.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23-12-1928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564. LETTER TO CHHAGANLAL JOSHI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December 24,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should not mind Shankerbhai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you that letter. It expresses his anger and his frankness.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 will subside, let us cherish his frankness. At every step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learn something. You will succeed in your task only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cipher. No one will judge you by a low standard. Swallow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bitter pills; if you do, your body and mind will be as strong as </w:t>
      </w:r>
      <w:r>
        <w:rPr>
          <w:rFonts w:ascii="Times" w:hAnsi="Times" w:eastAsia="Times"/>
          <w:b w:val="0"/>
          <w:i w:val="0"/>
          <w:color w:val="000000"/>
          <w:sz w:val="22"/>
        </w:rPr>
        <w:t>copper.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the right thing in arranging for Manjulla to stay in the </w:t>
      </w:r>
      <w:r>
        <w:rPr>
          <w:rFonts w:ascii="Times" w:hAnsi="Times" w:eastAsia="Times"/>
          <w:b w:val="0"/>
          <w:i w:val="0"/>
          <w:color w:val="000000"/>
          <w:sz w:val="22"/>
        </w:rPr>
        <w:t>town. We certainly cannot request a car every day. I have had full ex-</w:t>
      </w:r>
      <w:r>
        <w:rPr>
          <w:rFonts w:ascii="Times" w:hAnsi="Times" w:eastAsia="Times"/>
          <w:b w:val="0"/>
          <w:i w:val="0"/>
          <w:color w:val="000000"/>
          <w:sz w:val="22"/>
        </w:rPr>
        <w:t>perience of Ranchhodbhai’s goodness. I am, therefore, not surprised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“Good Carding”, 9-12-1928.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 is not translated here. The correspondent had pointed out 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 in his note on carding had mentioned unginned cotton instead of ginned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cotton and that cotton could be ginned only after it had been dried in the sun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threshed and cleaned, whereas ginned cotton had neither to be threshed nor dried. 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also suggested that in making slivers the stick used should have a circumference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equal to the length of the fibres of the cotton, for only then could the strands easily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separate from the sliver while the yarn was being twisted.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reference to the illness of the addressee’s children, this letter appears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belong to December 1928 (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Chhaganlal Gandhi”, 17-12-1928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“Letter to Chhaganlal Joshi”, 22-12-1928) and since the girl Umi succumbed to her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illness on December 24, this must have been written earlier than December 24.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learn that he himself comes with the car every day. Tell him that I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been surprised if he had not done that.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nothing about the children in your letter. I believe,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they are improving. Do not take even a seemingly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dangerous illness as really so. Never become panicky. We know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effective remedy. Whether it is children or grown-ups who are 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them nothing except water make the nature of illness is not </w:t>
      </w:r>
      <w:r>
        <w:rPr>
          <w:rFonts w:ascii="Times" w:hAnsi="Times" w:eastAsia="Times"/>
          <w:b w:val="0"/>
          <w:i w:val="0"/>
          <w:color w:val="000000"/>
          <w:sz w:val="22"/>
        </w:rPr>
        <w:t>known.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5485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565. TELEGRAM TO PRINCIPAL, GUJARAT VIDYAPITH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24, 1928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RINCIPAL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IDYAPITH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3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CONSULTED VALLABHBHAI. LET ELEVENTH STAND.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S.N. 2456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566. TELEGRAM TO CHHAGANLAL JOSHI</w:t>
      </w:r>
    </w:p>
    <w:p>
      <w:pPr>
        <w:autoSpaceDN w:val="0"/>
        <w:autoSpaceDE w:val="0"/>
        <w:widowControl/>
        <w:spacing w:line="27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24, 1928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HHAGANLAL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DYOGA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</w:p>
    <w:p>
      <w:pPr>
        <w:autoSpaceDN w:val="0"/>
        <w:autoSpaceDE w:val="0"/>
        <w:widowControl/>
        <w:spacing w:line="266" w:lineRule="exact" w:before="0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hRule="exact" w:val="286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2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DONE </w:t>
            </w:r>
          </w:p>
        </w:tc>
        <w:tc>
          <w:tcPr>
            <w:tcW w:type="dxa" w:w="1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BRAVELY.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HOPE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NOW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RAMA</w:t>
            </w:r>
          </w:p>
        </w:tc>
      </w:tr>
      <w:tr>
        <w:trPr>
          <w:trHeight w:hRule="exact" w:val="298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REALIZES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UMI’S</w:t>
            </w:r>
          </w:p>
        </w:tc>
        <w:tc>
          <w:tcPr>
            <w:tcW w:type="dxa" w:w="724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SOUL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DEAD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ASHRAM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CHILDREN  HERS.</w:t>
      </w:r>
    </w:p>
    <w:p>
      <w:pPr>
        <w:autoSpaceDN w:val="0"/>
        <w:autoSpaceDE w:val="0"/>
        <w:widowControl/>
        <w:spacing w:line="266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S.N. 2456</w:t>
      </w:r>
    </w:p>
    <w:p>
      <w:pPr>
        <w:autoSpaceDN w:val="0"/>
        <w:autoSpaceDE w:val="0"/>
        <w:widowControl/>
        <w:spacing w:line="240" w:lineRule="exact" w:before="1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seventh convocation of the Gujarat Vidyapith was held on 11-1-1929.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Who died of pneumonia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1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567. TELEGRAM TO PURUSHOTTAMDAS TANDON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24, 1928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URUSHOTTAMDAS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ANDON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UNJAB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ANK</w:t>
      </w:r>
    </w:p>
    <w:p>
      <w:pPr>
        <w:autoSpaceDN w:val="0"/>
        <w:autoSpaceDE w:val="0"/>
        <w:widowControl/>
        <w:spacing w:line="266" w:lineRule="exact" w:before="14" w:after="7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hRule="exact" w:val="306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JUST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HEARD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LOSS.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GOD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GIVE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PEACE.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YOU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WILL COME  IF  POSSIBLE.</w:t>
      </w:r>
    </w:p>
    <w:p>
      <w:pPr>
        <w:autoSpaceDN w:val="0"/>
        <w:autoSpaceDE w:val="0"/>
        <w:widowControl/>
        <w:spacing w:line="266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S.N. 2456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568. LETTER TO MIRABEHN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24, 1928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note. This is Xmas eve. If Xmas has a special mem-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ory and special meaning for you, may you have on that day a purer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greater grasp of the realities of life. You have a sound heart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all will be well with you. I knew you were happy and at </w:t>
      </w:r>
      <w:r>
        <w:rPr>
          <w:rFonts w:ascii="Times" w:hAnsi="Times" w:eastAsia="Times"/>
          <w:b w:val="0"/>
          <w:i w:val="0"/>
          <w:color w:val="000000"/>
          <w:sz w:val="22"/>
        </w:rPr>
        <w:t>peace in Wardha and to see you so made me happy.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Motilalji had work cut out for me as soon as I reached the</w:t>
      </w: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station. So I was able to spin only at night.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8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5327. Courtesy: Mirabehn; also G.N. 8217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569. LETTER TO ASHRAM WOMEN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December 24,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Today I have time only for a short letter.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a letter to Durgabehn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Please read it because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applies to all of you. You women should learn a lesson from the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Umi. All the children of the Ashram are the children of all of you. </w:t>
      </w:r>
      <w:r>
        <w:rPr>
          <w:rFonts w:ascii="Times" w:hAnsi="Times" w:eastAsia="Times"/>
          <w:b w:val="0"/>
          <w:i w:val="0"/>
          <w:color w:val="000000"/>
          <w:sz w:val="22"/>
        </w:rPr>
        <w:t>If any of them dies, take it that God has taken it away. If new ones are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Mahadev Desai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born, take it that God has sent them to you. Even if new births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 to the number of children in the Ashram, the coming of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families add to their number. If we learn to cherish equal love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them, we shall not feel the pain of separation from Umi, though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strive to understand its deeper meaning.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shall meet soon.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3668</w:t>
      </w:r>
    </w:p>
    <w:p>
      <w:pPr>
        <w:autoSpaceDN w:val="0"/>
        <w:autoSpaceDE w:val="0"/>
        <w:widowControl/>
        <w:spacing w:line="31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570. A LETTER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24,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. . 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surely not leave if you are not getting fever, if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is at peace and if you have become accustomed to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by this time. It is true that the Bal Mandir does not belong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and everyone. But the Bal Mandir should be the finest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[Udyog] Mandir. The experiment we are conducting is unique.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 it as an experi-ment in non-violence. If all of you sisters shower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on the children, they will dance as you wish and will teach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 of teaching them. Nothing is impossible for love. Let none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therefore, think of leaving the Bal Mandir without reason. If you </w:t>
      </w:r>
      <w:r>
        <w:rPr>
          <w:rFonts w:ascii="Times" w:hAnsi="Times" w:eastAsia="Times"/>
          <w:b w:val="0"/>
          <w:i w:val="0"/>
          <w:color w:val="000000"/>
          <w:sz w:val="22"/>
        </w:rPr>
        <w:t>identify yourself with it, your physical illness will also vanish.</w:t>
      </w:r>
    </w:p>
    <w:p>
      <w:pPr>
        <w:autoSpaceDN w:val="0"/>
        <w:autoSpaceDE w:val="0"/>
        <w:widowControl/>
        <w:spacing w:line="240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32577/44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571. LETTER TO RAMA C. JOSHI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24,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3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RAMA,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being tested well. Since it is natural for you to feel pain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loss of Umi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should of course be so regarded. But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trying to forget the habit of grieving over the loss of our dear </w:t>
      </w:r>
      <w:r>
        <w:rPr>
          <w:rFonts w:ascii="Times" w:hAnsi="Times" w:eastAsia="Times"/>
          <w:b w:val="0"/>
          <w:i w:val="0"/>
          <w:color w:val="000000"/>
          <w:sz w:val="22"/>
        </w:rPr>
        <w:t>ones. why should we grieve when we know that union is bound to end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Kusumbehn Desai’s Diary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Chhaganlal Joshi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Urmila, addressee’s daughter, news of whose death from pneumonia had just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reached Gandhiji;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Chhaganlal Joshi”, 24-12-1928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separation? We feel it natural to grieve because we have got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habit. There are certain communities which do not feel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Muslims death causes the least grief. Grief over death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not a universal rule. It does of course seem to be regarded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by the Hindus. Being contrary to the teaching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 needs to be given up. the first chapter refers to the difference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between our people and other people. Shri Krishna abolishes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distinction. In the Ashram we have been trying to forget it.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regard your present misfortune as an occasion for succeeding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attempt. To whom do the children in the Ashram belong?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Loving those children and serving them, you will not feel the loss of </w:t>
      </w:r>
      <w:r>
        <w:rPr>
          <w:rFonts w:ascii="Times" w:hAnsi="Times" w:eastAsia="Times"/>
          <w:b w:val="0"/>
          <w:i w:val="0"/>
          <w:color w:val="000000"/>
          <w:sz w:val="22"/>
        </w:rPr>
        <w:t>Umi and the strength of worldly desires in you will diminish.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Patro—7: Shri Chhaganlal Joshine,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276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572. LETTER TO PRABHAVATI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24,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received your letters. Father is here, his health is fair.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not been able to see him so far. I am glad to know that you are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getting well acquainted with Kusum.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</w:t>
      </w:r>
      <w:r>
        <w:rPr>
          <w:rFonts w:ascii="Times" w:hAnsi="Times" w:eastAsia="Times"/>
          <w:b w:val="0"/>
          <w:i w:val="0"/>
          <w:color w:val="000000"/>
          <w:sz w:val="22"/>
        </w:rPr>
        <w:t>need not keep anything from her. Being firm herself she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 advise you correctly. However much other people may dissuade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you, always inform me if anyone falls ill.</w:t>
      </w:r>
    </w:p>
    <w:p>
      <w:pPr>
        <w:autoSpaceDN w:val="0"/>
        <w:autoSpaceDE w:val="0"/>
        <w:widowControl/>
        <w:spacing w:line="220" w:lineRule="exact" w:before="46" w:after="2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82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G.N. 3319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6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reference to the growing acquaintance between Kusum and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addressee, this letter appears to have been written in 1928, and Gandhiji hoped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meet addressee’s father in Calcutta where he had gone to attend the session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 National Congress.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tabs>
          <w:tab w:pos="550" w:val="left"/>
          <w:tab w:pos="1250" w:val="left"/>
          <w:tab w:pos="4670" w:val="left"/>
          <w:tab w:pos="5530" w:val="left"/>
        </w:tabs>
        <w:autoSpaceDE w:val="0"/>
        <w:widowControl/>
        <w:spacing w:line="292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573. LETTER TO V. G. JANARDAN RAO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December 26, 1928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your letter. I have transferred it to Sjt. Ghanshyamdas </w:t>
      </w:r>
      <w:r>
        <w:rPr>
          <w:rFonts w:ascii="Times" w:hAnsi="Times" w:eastAsia="Times"/>
          <w:b w:val="0"/>
          <w:i w:val="0"/>
          <w:color w:val="000000"/>
          <w:sz w:val="22"/>
        </w:rPr>
        <w:t>Birla who will correspond with you directly.</w:t>
      </w:r>
    </w:p>
    <w:p>
      <w:pPr>
        <w:autoSpaceDN w:val="0"/>
        <w:autoSpaceDE w:val="0"/>
        <w:widowControl/>
        <w:spacing w:line="220" w:lineRule="exact" w:before="66" w:after="28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67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V. G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ANARDAN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AO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URU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RIRAMPET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YSORE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S.N. 26908</w:t>
      </w:r>
    </w:p>
    <w:p>
      <w:pPr>
        <w:sectPr>
          <w:type w:val="continuous"/>
          <w:pgSz w:w="9360" w:h="12960"/>
          <w:pgMar w:top="676" w:right="1410" w:bottom="478" w:left="1440" w:header="720" w:footer="720" w:gutter="0"/>
          <w:cols w:num="2" w:equalWidth="0">
            <w:col w:w="3877" w:space="0"/>
            <w:col w:w="263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296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676" w:right="1410" w:bottom="478" w:left="1440" w:header="720" w:footer="720" w:gutter="0"/>
          <w:cols w:num="2" w:equalWidth="0">
            <w:col w:w="3877" w:space="0"/>
            <w:col w:w="263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52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574. SPEECH ON RESOLUTION ON NEHRU REPORT,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CALCUTTA CONGRESS— 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26, 1928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in an introductory speech delivered in Hindustani before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moving the resolution said that the gravity of the situation demanded that he should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also put his views before the country. Although he liked to speak in Hindustani,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circumstances demanded that he should move the resolution in English. Pandit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Jawaharlal Nehru then read out the text of the resolution.</w:t>
      </w:r>
    </w:p>
    <w:p>
      <w:pPr>
        <w:autoSpaceDN w:val="0"/>
        <w:autoSpaceDE w:val="0"/>
        <w:widowControl/>
        <w:spacing w:line="240" w:lineRule="exact" w:before="54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 Congress having considered the constitution recom-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mended by the All-Parties Committee Report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welcomesit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contribution towards the solution of India’s political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problems and congratulates the Committee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virtual unanimity of its recommendations and whilst adhering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relating to Complete Independence passed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Congress adopts the constitution drawn up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Comm-ittee as a great step in political advance, specially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represents the largest measure of agreement attained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>important parties in the country, provided however that the Con-</w:t>
      </w:r>
      <w:r>
        <w:rPr>
          <w:rFonts w:ascii="Times" w:hAnsi="Times" w:eastAsia="Times"/>
          <w:b w:val="0"/>
          <w:i w:val="0"/>
          <w:color w:val="000000"/>
          <w:sz w:val="22"/>
        </w:rPr>
        <w:t>gress shall not be bound by the constitution, if it is not accepted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Subjects Committee Meeting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As a result of the All-Parties Conference’s resolution, a committee was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appointed under the chairmanship of Motilal Nehru to draft the principles of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constitution before 1-7-1928. The report of this Committee, known as the Nehru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Report, was submitted at the All-Parties Conference held at Lucknow from August 28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30, 1928.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type w:val="continuous"/>
          <w:pgSz w:w="9360" w:h="12960"/>
          <w:pgMar w:top="67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55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or before the 31st December 1930 and provided further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event of non-acceptance by the British Parliament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by that date the Congress will revive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by advising the country to refuse taxation and </w:t>
      </w:r>
      <w:r>
        <w:rPr>
          <w:rFonts w:ascii="Times" w:hAnsi="Times" w:eastAsia="Times"/>
          <w:b w:val="0"/>
          <w:i w:val="0"/>
          <w:color w:val="000000"/>
          <w:sz w:val="22"/>
        </w:rPr>
        <w:t>every aid to the Government.</w:t>
      </w:r>
    </w:p>
    <w:p>
      <w:pPr>
        <w:autoSpaceDN w:val="0"/>
        <w:autoSpaceDE w:val="0"/>
        <w:widowControl/>
        <w:spacing w:line="294" w:lineRule="exact" w:before="6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President is hereby authorized to send the text of this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resolution together with a copy of the said report to His Excell-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ency the Viceroy for such action as he may be pleased to take.</w:t>
      </w:r>
    </w:p>
    <w:p>
      <w:pPr>
        <w:autoSpaceDN w:val="0"/>
        <w:autoSpaceDE w:val="0"/>
        <w:widowControl/>
        <w:spacing w:line="240" w:lineRule="exact" w:before="54" w:after="0"/>
        <w:ind w:left="55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Nothing in the resolution shall interfere with the propa-</w:t>
      </w:r>
      <w:r>
        <w:rPr>
          <w:rFonts w:ascii="Times" w:hAnsi="Times" w:eastAsia="Times"/>
          <w:b w:val="0"/>
          <w:i w:val="0"/>
          <w:color w:val="000000"/>
          <w:sz w:val="22"/>
        </w:rPr>
        <w:t>ganda for familiarizing the people with the goal of indepen-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dence in so far as it does not conflict with prosecution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for the adoption of the said Report.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550" w:right="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(2) Meanwhile the Congress shall engage in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activities: (a) In the legislatures and outside every attempt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bring about total prohibition of intoxicating drugs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drinks; picketing of liquor and drug shops shall be organized </w:t>
      </w:r>
      <w:r>
        <w:rPr>
          <w:rFonts w:ascii="Times" w:hAnsi="Times" w:eastAsia="Times"/>
          <w:b w:val="0"/>
          <w:i w:val="0"/>
          <w:color w:val="000000"/>
          <w:sz w:val="22"/>
        </w:rPr>
        <w:t>whereve desirable and possible. (b) Inside and outside legis-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latures methods suited to respective environments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adopted to bring about boycott of foreign cloth by </w:t>
      </w:r>
      <w:r>
        <w:rPr>
          <w:rFonts w:ascii="Times" w:hAnsi="Times" w:eastAsia="Times"/>
          <w:b w:val="0"/>
          <w:i w:val="0"/>
          <w:color w:val="000000"/>
          <w:sz w:val="22"/>
        </w:rPr>
        <w:t>advocating and stimulating production and adoption of hand-</w:t>
      </w:r>
      <w:r>
        <w:rPr>
          <w:rFonts w:ascii="Times" w:hAnsi="Times" w:eastAsia="Times"/>
          <w:b w:val="0"/>
          <w:i w:val="0"/>
          <w:color w:val="000000"/>
          <w:sz w:val="22"/>
        </w:rPr>
        <w:t>spun and hand-woven khaddar. (c) Specific grievances, wher-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discovered and where people are ready, shall be sought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redressed by non-violent action as was recently done at </w:t>
      </w:r>
      <w:r>
        <w:rPr>
          <w:rFonts w:ascii="Times" w:hAnsi="Times" w:eastAsia="Times"/>
          <w:b w:val="0"/>
          <w:i w:val="0"/>
          <w:color w:val="000000"/>
          <w:sz w:val="22"/>
        </w:rPr>
        <w:t>Bardoli.</w:t>
      </w:r>
    </w:p>
    <w:p>
      <w:pPr>
        <w:autoSpaceDN w:val="0"/>
        <w:autoSpaceDE w:val="0"/>
        <w:widowControl/>
        <w:spacing w:line="240" w:lineRule="exact" w:before="54" w:after="0"/>
        <w:ind w:left="550" w:right="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(d) Members of legislatures returned on Congress tickets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devote the bulk of their time to the constructive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settled from time to time by the Congress Committee. (e)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organizations shall be perfected by enlisting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enforcing strictest discipline. (f) Measures shall be taken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 the country of social abuses. (g) Measures shall be taken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disabilities of women and they will be invited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encouraged to take their due share in national upbuilding (h)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the duty of all Congressmen, being Hindus, to do all they </w:t>
      </w:r>
      <w:r>
        <w:rPr>
          <w:rFonts w:ascii="Times" w:hAnsi="Times" w:eastAsia="Times"/>
          <w:b w:val="0"/>
          <w:i w:val="0"/>
          <w:color w:val="000000"/>
          <w:sz w:val="22"/>
        </w:rPr>
        <w:t>can to remove untouchability and help the so-called untoucha-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 in every possible way in their attempt to remove their </w:t>
      </w:r>
      <w:r>
        <w:rPr>
          <w:rFonts w:ascii="Times" w:hAnsi="Times" w:eastAsia="Times"/>
          <w:b w:val="0"/>
          <w:i w:val="0"/>
          <w:color w:val="000000"/>
          <w:sz w:val="22"/>
        </w:rPr>
        <w:t>disabilities and better their condition. (i) Volunteers shall be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To this, amendments were moved by Jawaharlal Nehru and Subhas Chandra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Bose. Their aim was to put no time-limit, nor, even by implication, to accept for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 Dominion Status as contemplated in the constitution drawn up by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All-Parties Conference (at Delhi). Subsequently, this resolution was withdrawn. For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resolution approved by the Congress,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on Resolution on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Report, Calcutta Congress-II”, 28-12-1928.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55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enlisted to take up village reconstruction in addition to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done through the spinning-wheel and khaddar. (j)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work as may be deemed advisable in order to advance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nation-building in all its departments and in order to enable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to secure co-operation in national efforts of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different pursuits. In order to finance the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in the foregoing programme every Congressman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monthly income of Rs. 100 and over shall contribute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cent of his monthly income provided that in special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exemption may be granted at the discretion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Continuing, Mahatmaji said: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Friends, I hope I shall not detain you for many minutes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introductory remarks. It is an open secret that we have in our camp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sharp differences of opinion as to the lead Congressmen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in connection with the epoch-making Report. I call it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epoch-making Report of the All-Parties Constitution Committee.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Delhi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first thing that strikes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why not affirm or reaffirm the Delhi resolution dealing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question.If it could have been done consistently with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interest there would have been an end to all new resolutions and cer-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tainly I would not have troubled you. I must take you in confi-dence </w:t>
      </w:r>
      <w:r>
        <w:rPr>
          <w:rFonts w:ascii="Times" w:hAnsi="Times" w:eastAsia="Times"/>
          <w:b w:val="0"/>
          <w:i w:val="0"/>
          <w:color w:val="000000"/>
          <w:sz w:val="22"/>
        </w:rPr>
        <w:t>and tell you that the President himself felt that the Delhi resolution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quired rethinking and revision. Some of us putting our heads together </w:t>
      </w:r>
      <w:r>
        <w:rPr>
          <w:rFonts w:ascii="Times" w:hAnsi="Times" w:eastAsia="Times"/>
          <w:b w:val="0"/>
          <w:i w:val="0"/>
          <w:color w:val="000000"/>
          <w:sz w:val="22"/>
        </w:rPr>
        <w:t>came to the conclusion that the Delhi resolution was a self-con-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tradictory resolution. So we cast about to find a middle path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consistently with honesty and with desire to accept the Nehru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frame another resolution. This resolution is the result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 it is, this resolution is an attempt to satisfy and if not to satisfy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to conciliate those schools of thought that are prevailing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with regard to the Report. That we have two schools of </w:t>
      </w:r>
      <w:r>
        <w:rPr>
          <w:rFonts w:ascii="Times" w:hAnsi="Times" w:eastAsia="Times"/>
          <w:b w:val="0"/>
          <w:i w:val="0"/>
          <w:color w:val="000000"/>
          <w:sz w:val="22"/>
        </w:rPr>
        <w:t>thought is no matter of misfortune or grief.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suggest to you that the purpose of Congressmen should 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the Nehru Report in the same spirit in which it was received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India at the time it was published. Let me recall to you </w:t>
      </w:r>
      <w:r>
        <w:rPr>
          <w:rFonts w:ascii="Times" w:hAnsi="Times" w:eastAsia="Times"/>
          <w:b w:val="0"/>
          <w:i w:val="0"/>
          <w:color w:val="000000"/>
          <w:sz w:val="22"/>
        </w:rPr>
        <w:t>that at the time of its publication it was not only enthusiastically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clause on constructive programme was later passed, after a few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amendments, as a separate resolution;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 on Constructive Programme,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Calcutta Congress”, 1-1-1929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Passed by the All-India Congress Committee at Delhi on November 3, 1928.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It reiterated the demand for Complete Independence and accepted the Nehru Committee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recommendations for the settlement of communal differences.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51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by the nation but it commanded, it extorted, the unstinted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admiration of our critics, of our opponents and of outsiders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disinterested spectators. It is, if you choose to do so, open to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we shall not accept the Report, but I say it would be bad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such a conclusion hastily. But if after the first flash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 had died out and after a careful study of the Report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the conclusion that the best interests of the nation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by accepting the Report, it would be your bounden duty,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painful, to reject it. I suggest to you either we should give our </w:t>
      </w:r>
      <w:r>
        <w:rPr>
          <w:rFonts w:ascii="Times" w:hAnsi="Times" w:eastAsia="Times"/>
          <w:b w:val="0"/>
          <w:i w:val="0"/>
          <w:color w:val="000000"/>
          <w:sz w:val="22"/>
        </w:rPr>
        <w:t>wholehearted support or we should not support it at all. It is a docu-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which is not an end in itself but the beginning of the end.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 which is designed to bring together as many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as it is possible with a view to concentrating their attention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upon some common purpose in connection with our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>advance.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Committee approached its labours you must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horizon was dark. I know myself there were tremendous diffi-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culties and there was a time when there was nothing but despair staring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members in the face, but Dr. Ansari and your President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who would give in easily to despair. They fought the tide of </w:t>
      </w:r>
      <w:r>
        <w:rPr>
          <w:rFonts w:ascii="Times" w:hAnsi="Times" w:eastAsia="Times"/>
          <w:b w:val="0"/>
          <w:i w:val="0"/>
          <w:color w:val="000000"/>
          <w:sz w:val="22"/>
        </w:rPr>
        <w:t>despair and how successfully you know and the world knows.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 Congressmen are the authors of this Convention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breath that you adopted complete national independence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goal you asked the Working Committee to have the Convention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parties with a view to framing a scheme of swaraj as I call it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it a constitution that would be acceptable to the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parties and you had a committee consisting of the most eminent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in the country known for their services to the country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 on Congressmen the labours of bringing together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getting them to go as near the Congress goal as they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do. This must have been in your minds at the time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the Convention, and at the time of asking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to call a Convention into being.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being so I suggest that unless there are overwhelming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for you not to accept the Report, it must be accepted by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take this Report piecemeal or chop it up, for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organic whole. Just as you cannot chop a body and say I will have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of the body and will not have the other half, so you do not chop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Report and say you will accept this part and not the other one.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Ansari has pointed out if you attack the central theme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you stab the heart itself and the centre is what is known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Dominion Status. I suggest to you that it will be a grievous blunder to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Independence against Dominion Status or compare the two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1690" w:val="left"/>
          <w:tab w:pos="4750" w:val="left"/>
          <w:tab w:pos="59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Dominion Status carries humiliation with it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is something that is triumphant. I do not want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controversy just now. I simply say to you as a 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wanting to serve the nation, wanting to educate the masses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influence the masses and desiring to enlist active co-operation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masses in order to vindicate the honour of the nation. I suggest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seek to do all these things you will think fifty times before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go to the masses and compare these two things. Don’t run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hasty conclusion that the distinguished authors of the Report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of the country less at their heart than any of us, or most of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run away with the hasty conclusion that they want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else than Complete Indepen-dence for the country. The word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‘independence’ is much abused and is an equally misunderstood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word. The contents of that word would vary with the strength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can call to its aid from time to to time. (“Hear, hear.”)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of Nepal is not attained in the same way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of America. Then there is independence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feudatory States—they flatter themselves sometimes with the belief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and they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semi-independent States—they adopt the role of independence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relations with their subjects. That is a species of independence.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not therefore make too much of that one word and let us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belittle the other two words (Dominion Status). I as a tried worker,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knows something of the masses, desire to warn you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confusing the mind of the nation. For you will simply entrap them </w:t>
      </w:r>
      <w:r>
        <w:rPr>
          <w:rFonts w:ascii="Times" w:hAnsi="Times" w:eastAsia="Times"/>
          <w:b w:val="0"/>
          <w:i w:val="0"/>
          <w:color w:val="000000"/>
          <w:sz w:val="22"/>
        </w:rPr>
        <w:t>and leave them in trap holes. Beware of doing any such thing.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suggest that the utmost that a man desires—independence—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given to him by this resolution. The Madras resolution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 goal of the Congress. It tells you that Independence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goal, but it has not declared independence. You are not now </w:t>
      </w:r>
      <w:r>
        <w:rPr>
          <w:rFonts w:ascii="Times" w:hAnsi="Times" w:eastAsia="Times"/>
          <w:b w:val="0"/>
          <w:i w:val="0"/>
          <w:color w:val="000000"/>
          <w:sz w:val="22"/>
        </w:rPr>
        <w:t>working for independence of the type that the authors of that reso-</w:t>
      </w:r>
      <w:r>
        <w:rPr>
          <w:rFonts w:ascii="Times" w:hAnsi="Times" w:eastAsia="Times"/>
          <w:b w:val="0"/>
          <w:i w:val="0"/>
          <w:color w:val="000000"/>
          <w:sz w:val="22"/>
        </w:rPr>
        <w:t>lution had in their mind. In one way we are all striving for indepen-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dence. The Congress creed is the creed of independence. I challenge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to deny that. That is the process of evolution, but some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that we should have the word ‘independence’ incorporated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same resolution of the Congress so that we can put it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nation. By all means have it, keep that word; but in considering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I desire to tell you that, in the process of working,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pace of independence is accelerated by it and not retarded. You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easily slept over the goal you set before yourselves in Madras.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here by this resolution you dare not sleep over your goal; for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of two years you will have to work out your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>and practically you will have to declare indepen-dence. Some of us,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51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include myself among them if I survive two years, may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 in order to give a good account of ourselves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achieving independence and it may be till it is achieved,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our carcases. I yield to none in my desire to attain completest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independence. So long as there is any one man who can interfere with </w:t>
      </w:r>
      <w:r>
        <w:rPr>
          <w:rFonts w:ascii="Times" w:hAnsi="Times" w:eastAsia="Times"/>
          <w:b w:val="0"/>
          <w:i w:val="0"/>
          <w:color w:val="000000"/>
          <w:sz w:val="22"/>
        </w:rPr>
        <w:t>my freedom or with the nation’s freedom it is intolerable and I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sider that I live in vain. The fire of independence is burning within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as in the most fiery breast of anyone in the country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 and methods may differ and it may be that when I am nearing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destiny on this earth you may say, ‘For independence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 for fifty years’. If it is so, you will tell me and point out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weakened and you will then not listen to me but hiss me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platform. And I shall consider myself unworthy to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nation. I want to dedicate what little strength I may have to the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my weakness. For my weakness I shall answer before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Maker. For my strength it is all at your disposal. Do not run away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for a single moment that I want to suggest anything less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nation can have today or what the nation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tomorrow. Therefore I suggest that if really you want to work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of the Madras Congress for Independence you have got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amplest possible scope in this resolution but with one Supreme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that having called the Convention into being you must be </w:t>
      </w:r>
      <w:r>
        <w:rPr>
          <w:rFonts w:ascii="Times" w:hAnsi="Times" w:eastAsia="Times"/>
          <w:b w:val="0"/>
          <w:i w:val="0"/>
          <w:color w:val="000000"/>
          <w:sz w:val="22"/>
        </w:rPr>
        <w:t>faithful to that Report as you will be faithful to your goal.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ask you to interpret that Report in terms of that goal </w:t>
      </w:r>
      <w:r>
        <w:rPr>
          <w:rFonts w:ascii="Times" w:hAnsi="Times" w:eastAsia="Times"/>
          <w:b w:val="0"/>
          <w:i w:val="0"/>
          <w:color w:val="000000"/>
          <w:sz w:val="22"/>
        </w:rPr>
        <w:t>and feel that the authors of that Report have also the goal of Indepen-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dence in view and remember that the Chairman of that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brought out the Report is the President of your Congress.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to dissect this resolution at this stage but I want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dismiss, in considering this resolution, all personal factors.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you to become my patron. I want you to treat me as a comrade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marching side by side with you and I also want you to outbid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march towards the goal. You may say, ‘Doctors have ordered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you, you can take well-deserved rest, we shall run and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 side by side with us we may have to crawl.’ I say crawling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buried in that wretched lane at Amritsar. We shall never crawl.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ask you to consider this resolution in any patronizing spirit,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does your President stand in need of any patronage. I can swallow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patronage, but not he. Eliminate therefore all considerations and make </w:t>
      </w:r>
      <w:r>
        <w:rPr>
          <w:rFonts w:ascii="Times" w:hAnsi="Times" w:eastAsia="Times"/>
          <w:b w:val="0"/>
          <w:i w:val="0"/>
          <w:color w:val="000000"/>
          <w:sz w:val="22"/>
        </w:rPr>
        <w:t>your own choice.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is merely the commencement of the end.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lot of work to be done to achieve the purpose behind it.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spade-work even in this Congress. The Muslim League, Hindu </w:t>
      </w:r>
      <w:r>
        <w:rPr>
          <w:rFonts w:ascii="Times" w:hAnsi="Times" w:eastAsia="Times"/>
          <w:b w:val="0"/>
          <w:i w:val="0"/>
          <w:color w:val="000000"/>
          <w:sz w:val="22"/>
        </w:rPr>
        <w:t>Mahasabha and every other organization has got to do its duty before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launch out that Report upon the wide ocean. It is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chalk out a resolution which will satisfy all needs of that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merely say: ‘All right, we accept the Report lest anybody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offended or in order that diplomats may go on with diplo-</w:t>
      </w:r>
      <w:r>
        <w:rPr>
          <w:rFonts w:ascii="Times" w:hAnsi="Times" w:eastAsia="Times"/>
          <w:b w:val="0"/>
          <w:i w:val="0"/>
          <w:color w:val="000000"/>
          <w:sz w:val="22"/>
        </w:rPr>
        <w:t>macy and steal something for us.’ It will not come by stealing. Free-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 has never come by stealing. It has come by bleeding and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have to bleed even for getting what is attempted in that Report.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therefore want you to accept that Report whole-heartedly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fixed determination to work for that goal. I do not want to wash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your goal. I want you to sustain your goal. If you wish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misinterpret it or interpret it in any other way. I hope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consideration of this resolution in a national spirit and if I </w:t>
      </w:r>
      <w:r>
        <w:rPr>
          <w:rFonts w:ascii="Times" w:hAnsi="Times" w:eastAsia="Times"/>
          <w:b w:val="0"/>
          <w:i w:val="0"/>
          <w:color w:val="000000"/>
          <w:sz w:val="22"/>
        </w:rPr>
        <w:t>may also say in a prayerful spirit.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27-12-1928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575. UNITY IN THE PUNJAB</w:t>
      </w:r>
    </w:p>
    <w:p>
      <w:pPr>
        <w:autoSpaceDN w:val="0"/>
        <w:tabs>
          <w:tab w:pos="550" w:val="left"/>
          <w:tab w:pos="1090" w:val="left"/>
          <w:tab w:pos="3050" w:val="left"/>
          <w:tab w:pos="4010" w:val="left"/>
          <w:tab w:pos="5690" w:val="left"/>
        </w:tabs>
        <w:autoSpaceDE w:val="0"/>
        <w:widowControl/>
        <w:spacing w:line="236" w:lineRule="exact" w:before="1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my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>Young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Dr. Satyapal’s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he has sent me the following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welcome: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deeply obliged to you for your letter of 28th November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(in reply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my telegram and letter) and also for the valuable comments made by 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thereon in </w:t>
      </w:r>
      <w:r>
        <w:rPr>
          <w:rFonts w:ascii="Times" w:hAnsi="Times" w:eastAsia="Times"/>
          <w:b w:val="0"/>
          <w:i/>
          <w:color w:val="000000"/>
          <w:sz w:val="18"/>
        </w:rPr>
        <w:t>Young India.</w:t>
      </w:r>
    </w:p>
    <w:p>
      <w:pPr>
        <w:autoSpaceDN w:val="0"/>
        <w:autoSpaceDE w:val="0"/>
        <w:widowControl/>
        <w:spacing w:line="240" w:lineRule="exact" w:before="2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wish to assure you that every word of that telegram is heartfelt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sincere and is not prompted by any momentary impulse and interested reason,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any outward pressure. . . . The passing away of Lala Lajpat Rai throws a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heavy burden of responsibilities on the shoulders of the nationalist workers </w:t>
      </w:r>
      <w:r>
        <w:rPr>
          <w:rFonts w:ascii="Times" w:hAnsi="Times" w:eastAsia="Times"/>
          <w:b w:val="0"/>
          <w:i w:val="0"/>
          <w:color w:val="000000"/>
          <w:sz w:val="18"/>
        </w:rPr>
        <w:t>and they cannot afford to have any split in that camp. . .</w:t>
      </w:r>
    </w:p>
    <w:p>
      <w:pPr>
        <w:autoSpaceDN w:val="0"/>
        <w:autoSpaceDE w:val="0"/>
        <w:widowControl/>
        <w:spacing w:line="240" w:lineRule="exact" w:before="0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One point however I want to make quite clear. I have not been 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appreciate the idea of your finding ‘repentance’ on our part in that telegram.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read the telegram several times over and still have not been able to find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words which signify any repentance on my part for my having opposed </w:t>
      </w:r>
      <w:r>
        <w:rPr>
          <w:rFonts w:ascii="Times" w:hAnsi="Times" w:eastAsia="Times"/>
          <w:b w:val="0"/>
          <w:i w:val="0"/>
          <w:color w:val="000000"/>
          <w:sz w:val="18"/>
        </w:rPr>
        <w:t>Lala Lajpat Rai during his lifetime when I felt it necessary to do so. . . 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pay my heartfelt tribute to the memory of Lala Lajpat Rai but that does </w:t>
      </w:r>
      <w:r>
        <w:rPr>
          <w:rFonts w:ascii="Times" w:hAnsi="Times" w:eastAsia="Times"/>
          <w:b w:val="0"/>
          <w:i w:val="0"/>
          <w:color w:val="000000"/>
          <w:sz w:val="18"/>
        </w:rPr>
        <w:t>not mean that I subscribe to everything he advocated or championed. . . 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27-12-1928</w:t>
      </w:r>
    </w:p>
    <w:p>
      <w:pPr>
        <w:autoSpaceDN w:val="0"/>
        <w:autoSpaceDE w:val="0"/>
        <w:widowControl/>
        <w:spacing w:line="240" w:lineRule="exact" w:before="9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“Good If True”, 29-11-1928.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Only extracts are reproduced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Dr. Satyapal”, 28-11-1928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576. CURSE OF ASSASSINATION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assassination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Assistant Superintendent Mr. Saunders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Lahore was a dastardly act apart from whether it had a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 behind it or not. Violence being in the air, there will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silent and secret approbation of the act, especially if it is discovered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had any connection with the assault on Lalaji and his utterly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comrades. The provocation was great and it became doubly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by the death of Lalaji which was certainly hastened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nervous shock received by him from the disgraceful conduct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police. Some will insist, not without considerable justification,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ascribing the death even to the physical effect of the injury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deceased in the region of the heart. The provocation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additional strength from the Punjab Government’s defence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conduct. I should not wonder if the assassination proves to be </w:t>
      </w:r>
      <w:r>
        <w:rPr>
          <w:rFonts w:ascii="Times" w:hAnsi="Times" w:eastAsia="Times"/>
          <w:b w:val="0"/>
          <w:i w:val="0"/>
          <w:color w:val="000000"/>
          <w:sz w:val="22"/>
        </w:rPr>
        <w:t>in revenge of the high-handed policy of the Punjab Government.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however that it was possible to convince the hot youth of </w:t>
      </w:r>
      <w:r>
        <w:rPr>
          <w:rFonts w:ascii="Times" w:hAnsi="Times" w:eastAsia="Times"/>
          <w:b w:val="0"/>
          <w:i w:val="0"/>
          <w:color w:val="000000"/>
          <w:sz w:val="22"/>
        </w:rPr>
        <w:t>the utter futility of such revenge. Whatever the Assistant Superinten-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dent did was done in obedience to instructions. No one person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wholly responsible for the assault and the aftermath. The fault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the system of Government. What requires mending is not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system. And when the youth of the country have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 they will find that it is in their power as it is in nobody </w:t>
      </w:r>
      <w:r>
        <w:rPr>
          <w:rFonts w:ascii="Times" w:hAnsi="Times" w:eastAsia="Times"/>
          <w:b w:val="0"/>
          <w:i w:val="0"/>
          <w:color w:val="000000"/>
          <w:sz w:val="22"/>
        </w:rPr>
        <w:t>else’s to kill the system.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English books have taught us to applaud as heroic deeds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daring, even of freebooters, villains, pirates and train-wreckers. News-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papers fill columns with exciting stories real or, in their absence, im-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aginary, of such deeds. Some of us have successfully learnt this art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applauding as heroic anything adventurous irrespective of the motives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or contemplated results behind such deeds.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cannot be regarded as anything but a bad omen.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heroic about a cold-blooded robbery accompanied </w:t>
      </w:r>
      <w:r>
        <w:rPr>
          <w:rFonts w:ascii="Times" w:hAnsi="Times" w:eastAsia="Times"/>
          <w:b w:val="0"/>
          <w:i w:val="0"/>
          <w:color w:val="000000"/>
          <w:sz w:val="22"/>
        </w:rPr>
        <w:t>by murder of an innocent wealthy pilgrim carrying treasures for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tribution in well-conceived charity. There is equally none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 secret assassination of an innocent police officer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discharged his duty however disagreeable its consequences may be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 to which the assassin belongs. Let us remember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administrators of the system have held on to the system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assassinations. After all the story of the building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Empire is not itself wanting in deeds of valour, adventure and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17-12-1928. Later, Bhagat Singh, Rajguru and Sukhdev were accused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Lahore conspiracy case and sentenced to death.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worthy, in my opinion, of a better cause. If we may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assassination of Mr. Saunders as a heroic deed the British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able to answer this one, I hope, solitary act of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heroism with countless such acts enough to fill a volume. But it is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began irrespective of nationalities to regard deeds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motives or meaner consequences with nothing but horror,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indignation and disapprobation, no matter how daring they may be.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this means a new valuation of such terms as heroism,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patriotism, religiousness and the like. No one, I hope, regards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assassinations of Presidents Cleveland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Carnot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reflecting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upon the assassins or the nations in whose cause the mad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out their evil plans. Islam is not better for the assassination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many Caliphs or, to take a modern instance, for the assassination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Swami Shraddhanandji. Nor has Hinduism been ennobled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frenzied deeds one occasionally reads about of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protectors of the cow. The curse of assassination and kindred crimes is </w:t>
      </w:r>
      <w:r>
        <w:rPr>
          <w:rFonts w:ascii="Times" w:hAnsi="Times" w:eastAsia="Times"/>
          <w:b w:val="0"/>
          <w:i w:val="0"/>
          <w:color w:val="000000"/>
          <w:sz w:val="22"/>
        </w:rPr>
        <w:t>not advancing the progress to humanity, religion or true civilization.</w:t>
      </w:r>
    </w:p>
    <w:p>
      <w:pPr>
        <w:autoSpaceDN w:val="0"/>
        <w:autoSpaceDE w:val="0"/>
        <w:widowControl/>
        <w:spacing w:line="240" w:lineRule="exact" w:before="5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youth of India realize that the death of Lalaji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avenged by regaining her freedom. Freedom of a nation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 by solitary acts of herosim even though they may be of the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type, never by heroism so-called. The temple of freedom requires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patient, intelligent, and constructive effort of tens of thousands of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women, young and old. Acts such as we are deploring decidedly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retard the progress of this quiet building. When it does nothing else, it </w:t>
      </w:r>
      <w:r>
        <w:rPr>
          <w:rFonts w:ascii="Times" w:hAnsi="Times" w:eastAsia="Times"/>
          <w:b w:val="0"/>
          <w:i w:val="0"/>
          <w:color w:val="000000"/>
          <w:sz w:val="22"/>
        </w:rPr>
        <w:t>diverts the attentions of countless builders.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27-12-1928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577. ALL-INDIA SPINNERS’ ASSOCIATION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draft constitution proposed by Sheth Jamnalal Bajaj,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C. Rajagopalachariar and Babu Rajendra Prasad for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Spinners’ Association as circulated amongst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Executive Council of the Association and published in the papers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by the Council of the Association at its meetings held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 on the 18th and 19th instant and was finally adopted with </w:t>
      </w:r>
      <w:r>
        <w:rPr>
          <w:rFonts w:ascii="Times" w:hAnsi="Times" w:eastAsia="Times"/>
          <w:b w:val="0"/>
          <w:i w:val="0"/>
          <w:color w:val="000000"/>
          <w:sz w:val="22"/>
        </w:rPr>
        <w:t>slight amendments.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following were appointed as trustees for the permanent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Stephen Grover Cleveland (1837-1908), twenty-second and twenty-fourth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President of the United States of America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Marie Francois Sadi Carnot (1837-94), fourth President of the French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Republic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signed by Gandhiji without revising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514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board: 1. Mahatma Gandhi, 2. Sheth Jamnalal Bajaj, 3. Sjt. 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Rajagopalachariar, 4. Sjt. Gangadharrao Deshpande, 5. Sjt. Konda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Venkatappayya, 6. Sjt. Vallabhbhai Patel, 7. Sjt. Jawaharlal Nehru,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Sjt. Manilal Kothari, 9. Sjt. Satis Chandra Das Gupta, 10. Babu </w:t>
      </w:r>
      <w:r>
        <w:rPr>
          <w:rFonts w:ascii="Times" w:hAnsi="Times" w:eastAsia="Times"/>
          <w:b w:val="0"/>
          <w:i w:val="0"/>
          <w:color w:val="000000"/>
          <w:sz w:val="22"/>
        </w:rPr>
        <w:t>Rajendra Prasad, 11. Sjt. Shankerlal G. Banker.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twelfth seat was kept vacant. The elections of the remaining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three trustees retirable annually will take place in the due course.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Copies of the constitution can be had from the central office 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Ahmedabad.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27-12-1928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578. A SINDH CURSE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Amils of Sindh are probably the most advanced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province. But in spite of all their advance, there are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abuses of which they seem to have a monopoly. Of these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deti-leti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the least serious. I have more than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remarked upon it in these columns. My attention was drawn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abuse during my very first visit to Sindh and I was invited to speak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Amil friends about it. Though no doubt isolated work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in the direction of removing this abuse, no organized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have been made to end the evil. The Amils are a compact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community. The seriousness of the evil is not questioned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anybody. I have not known a single Amil to defend the vile custom.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persisted because it is a custom patronized by the educated youth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Amils. Their mode of life is above the means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honestly command. Hence they have thrown all scruples to the wind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 not mind degrading themselves by prostituting the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marriage for their own base ends. And this one vicious habit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upon the quality of their national work which otherwise by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 and education they are capable of doing to the great benefit </w:t>
      </w:r>
      <w:r>
        <w:rPr>
          <w:rFonts w:ascii="Times" w:hAnsi="Times" w:eastAsia="Times"/>
          <w:b w:val="0"/>
          <w:i w:val="0"/>
          <w:color w:val="000000"/>
          <w:sz w:val="22"/>
        </w:rPr>
        <w:t>of the country.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put an end to this evil, a provisional committee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been formed now of which Acharya A. T. Gidwani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the presidentship. This is as it should be. When he undertook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to Sindh from Brindaban it was naturally expected that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 himself with zest into all desirable movements that conduce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well-being. It is to be hoped that the provisional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soon become a permanent organization and under his able </w:t>
      </w:r>
      <w:r>
        <w:rPr>
          <w:rFonts w:ascii="Times" w:hAnsi="Times" w:eastAsia="Times"/>
          <w:b w:val="0"/>
          <w:i w:val="0"/>
          <w:color w:val="000000"/>
          <w:sz w:val="22"/>
        </w:rPr>
        <w:t>leadership the reform which is already belated will make steady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Dowry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progress.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Secretary, Sjt. Mirchandani, asks me for suggestions. </w:t>
      </w:r>
      <w:r>
        <w:rPr>
          <w:rFonts w:ascii="Times" w:hAnsi="Times" w:eastAsia="Times"/>
          <w:b w:val="0"/>
          <w:i w:val="0"/>
          <w:color w:val="000000"/>
          <w:sz w:val="22"/>
        </w:rPr>
        <w:t>The only suggestion that I can think of just now is that this organiza-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should create a public opinion against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deti-leti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would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irresistible. Your educated Amils are able to squeeze the poor parents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marriageable girls only because there is no active public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custom. There should be work done in the schools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colleges and amongst the parents of girls. The parents should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 their daughters that they would refuse to marry a young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wanted a price for marrying and would rather remain spinsters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be party to the degrading terms. The only honourable terms in </w:t>
      </w:r>
      <w:r>
        <w:rPr>
          <w:rFonts w:ascii="Times" w:hAnsi="Times" w:eastAsia="Times"/>
          <w:b w:val="0"/>
          <w:i w:val="0"/>
          <w:color w:val="000000"/>
          <w:sz w:val="22"/>
        </w:rPr>
        <w:t>marriage are mutual love and mutual consent.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27-12-1928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579. MILK FOR BOMBAY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on reading the article ‘A Blot on Bombay’ in </w:t>
      </w:r>
      <w:r>
        <w:rPr>
          <w:rFonts w:ascii="Times" w:hAnsi="Times" w:eastAsia="Times"/>
          <w:b w:val="0"/>
          <w:i/>
          <w:color w:val="000000"/>
          <w:sz w:val="22"/>
        </w:rPr>
        <w:t>Young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(29th November) writes to Mahadev Desai as follows: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afraid that the writer of the letter has misunderstood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in question. No one has suggested that the question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slaughter of cattle in Bombay or of the supply of pure milk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solved by shifting the stables from the city of Bombay to the suburbs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Bombay. What is required and what has been suggested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should bravely face the problem as behoves it. Surely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Gujaratis who are not living in Bombay are not the philanthropists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might be expected to come to the rescue of Bombay and solve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its tremendous and equally urgent problems. The Municipality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Bombay has to take the initiative and make the move and if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enlist the sympathy and co-operation of philanthropically-inclined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Gujaratis. I fear that even if anybody outside Bombay wanted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rescue, he would require special facilities from the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Corporation. But we have not in this country the requisite capacity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enterprise which would take great risks involved in a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that the supply of milk to a large city like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is. Let it be also known that such private effort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before now in Bombay and it failed. I think that failure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 causes. There was not sufficient grit and ability behind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ventures. But I submit that no cost is too great, no enterprise too risky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Municipality of Bombay to undertake in order to ensure a </w:t>
      </w:r>
      <w:r>
        <w:rPr>
          <w:rFonts w:ascii="Times" w:hAnsi="Times" w:eastAsia="Times"/>
          <w:b w:val="0"/>
          <w:i w:val="0"/>
          <w:color w:val="000000"/>
          <w:sz w:val="22"/>
        </w:rPr>
        <w:t>supply of cheap and pure milk for its citizens and to rid Bombay of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51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stables which are a source of danger to its health and which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coming in the way of any radical measure for dealing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malaria and other diseases which are rampant in Bombay. I freely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that Bombay has to travel outside its radius for the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vast dairy scheme. But that every city in the world has done for </w:t>
      </w:r>
      <w:r>
        <w:rPr>
          <w:rFonts w:ascii="Times" w:hAnsi="Times" w:eastAsia="Times"/>
          <w:b w:val="0"/>
          <w:i w:val="0"/>
          <w:color w:val="000000"/>
          <w:sz w:val="22"/>
        </w:rPr>
        <w:t>many of its wants.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27-12-1928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580. TELEGRAM TO LABOUR UNION, AHMEDABAD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27, 1928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ABOUR</w:t>
      </w:r>
    </w:p>
    <w:p>
      <w:pPr>
        <w:autoSpaceDN w:val="0"/>
        <w:autoSpaceDE w:val="0"/>
        <w:widowControl/>
        <w:spacing w:line="266" w:lineRule="exact" w:before="14" w:after="4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56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LETTER. 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REACHING 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AHMEDABAD 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CERTAIN</w:t>
            </w:r>
          </w:p>
        </w:tc>
      </w:tr>
      <w:tr>
        <w:trPr>
          <w:trHeight w:hRule="exact" w:val="256"/>
        </w:trPr>
        <w:tc>
          <w:tcPr>
            <w:tcW w:type="dxa" w:w="1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BEFORE  11TH  JANUARY.</w:t>
            </w:r>
          </w:p>
        </w:tc>
        <w:tc>
          <w:tcPr>
            <w:tcW w:type="dxa" w:w="931"/>
            <w:vMerge/>
            <w:tcBorders/>
          </w:tcPr>
          <w:p/>
        </w:tc>
        <w:tc>
          <w:tcPr>
            <w:tcW w:type="dxa" w:w="931"/>
            <w:vMerge/>
            <w:tcBorders/>
          </w:tcPr>
          <w:p/>
        </w:tc>
        <w:tc>
          <w:tcPr>
            <w:tcW w:type="dxa" w:w="931"/>
            <w:vMerge/>
            <w:tcBorders/>
          </w:tcPr>
          <w:p/>
        </w:tc>
        <w:tc>
          <w:tcPr>
            <w:tcW w:type="dxa" w:w="931"/>
            <w:vMerge/>
            <w:tcBorders/>
          </w:tcPr>
          <w:p/>
        </w:tc>
        <w:tc>
          <w:tcPr>
            <w:tcW w:type="dxa" w:w="93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S.N. 2456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581. LETTER TO DR. H. W. B. MORENO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8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RETORIA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December 27,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kind letter. I am so hemmed in that in this place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distances, much as I should like to, it is not possible for me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 house. But if you could take the chance of finding me at the </w:t>
      </w:r>
      <w:r>
        <w:rPr>
          <w:rFonts w:ascii="Times" w:hAnsi="Times" w:eastAsia="Times"/>
          <w:b w:val="0"/>
          <w:i w:val="0"/>
          <w:color w:val="000000"/>
          <w:sz w:val="22"/>
        </w:rPr>
        <w:t>above address, please come tomorrow, the 28th instant at 8 p.m.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W. B. M</w:t>
      </w:r>
      <w:r>
        <w:rPr>
          <w:rFonts w:ascii="Times" w:hAnsi="Times" w:eastAsia="Times"/>
          <w:b w:val="0"/>
          <w:i w:val="0"/>
          <w:color w:val="000000"/>
          <w:sz w:val="16"/>
        </w:rPr>
        <w:t>ORENO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RESIDENT</w:t>
      </w:r>
      <w:r>
        <w:rPr>
          <w:rFonts w:ascii="Times" w:hAnsi="Times" w:eastAsia="Times"/>
          <w:b w:val="0"/>
          <w:i w:val="0"/>
          <w:color w:val="000000"/>
          <w:sz w:val="20"/>
        </w:rPr>
        <w:t>,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NGLO</w:t>
      </w:r>
      <w:r>
        <w:rPr>
          <w:rFonts w:ascii="Times" w:hAnsi="Times" w:eastAsia="Times"/>
          <w:b w:val="0"/>
          <w:i w:val="0"/>
          <w:color w:val="000000"/>
          <w:sz w:val="20"/>
        </w:rPr>
        <w:t>-I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EAGUE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ELLESLEY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QUARE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13024</w:t>
      </w:r>
    </w:p>
    <w:p>
      <w:pPr>
        <w:autoSpaceDN w:val="0"/>
        <w:autoSpaceDE w:val="0"/>
        <w:widowControl/>
        <w:spacing w:line="240" w:lineRule="exact" w:before="1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dispute between the workers and the management of the Gujarat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Ginning Mill, Gandhiji was a member of the Arbitration Board.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582. LETTER TO RAJA OF KANIKA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8 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4" w:lineRule="exact" w:before="42" w:after="0"/>
        <w:ind w:left="467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27, 1928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letter. Much as I should like to send you an appoin-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tment, I am so much pressed for time that I hardly know whether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give you an appointment before the Congress meets. I would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ask you to tell me briefly in writing what you want to say.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AJA OF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ANIKA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13822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583. LETTER TO HOWARD HANLEHURST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4" w:lineRule="exact" w:before="42" w:after="0"/>
        <w:ind w:left="4670" w:right="0" w:firstLine="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27, 1928</w:t>
      </w:r>
    </w:p>
    <w:p>
      <w:pPr>
        <w:autoSpaceDN w:val="0"/>
        <w:tabs>
          <w:tab w:pos="550" w:val="left"/>
          <w:tab w:pos="850" w:val="left"/>
        </w:tabs>
        <w:autoSpaceDE w:val="0"/>
        <w:widowControl/>
        <w:spacing w:line="23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would not take the responsibility of advising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come here. Though there is no movement in India called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your movement bears, the spirit of brotherhood is there </w:t>
      </w:r>
      <w:r>
        <w:rPr>
          <w:rFonts w:ascii="Times" w:hAnsi="Times" w:eastAsia="Times"/>
          <w:b w:val="0"/>
          <w:i w:val="0"/>
          <w:color w:val="000000"/>
          <w:sz w:val="22"/>
        </w:rPr>
        <w:t>and works away silently. I fancy that your abilities can be more eco-</w:t>
      </w:r>
      <w:r>
        <w:rPr>
          <w:rFonts w:ascii="Times" w:hAnsi="Times" w:eastAsia="Times"/>
          <w:b w:val="0"/>
          <w:i w:val="0"/>
          <w:color w:val="000000"/>
          <w:sz w:val="22"/>
        </w:rPr>
        <w:t>nomically and usefully employed in your natural environments.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OWARD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ANLEHURST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HESTER</w:t>
      </w:r>
      <w:r>
        <w:rPr>
          <w:rFonts w:ascii="Times" w:hAnsi="Times" w:eastAsia="Times"/>
          <w:b w:val="0"/>
          <w:i w:val="0"/>
          <w:color w:val="000000"/>
          <w:sz w:val="22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LE</w:t>
      </w:r>
      <w:r>
        <w:rPr>
          <w:rFonts w:ascii="Times" w:hAnsi="Times" w:eastAsia="Times"/>
          <w:b w:val="0"/>
          <w:i w:val="0"/>
          <w:color w:val="000000"/>
          <w:sz w:val="22"/>
        </w:rPr>
        <w:t>-S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  <w:r>
        <w:rPr>
          <w:rFonts w:ascii="Times" w:hAnsi="Times" w:eastAsia="Times"/>
          <w:b w:val="0"/>
          <w:i w:val="0"/>
          <w:color w:val="000000"/>
          <w:sz w:val="22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NGLAND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15101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584. A LETTER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27, 1928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received during Christmas week. I send you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my very best wishes.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welcome your questions. So long as we indirectly sustain a </w:t>
      </w:r>
      <w:r>
        <w:rPr>
          <w:rFonts w:ascii="Times" w:hAnsi="Times" w:eastAsia="Times"/>
          <w:b w:val="0"/>
          <w:i w:val="0"/>
          <w:color w:val="000000"/>
          <w:sz w:val="22"/>
        </w:rPr>
        <w:t>system and derive our own support from it, so long are we bound to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Brotherhood of the World Association of Youth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it even direct support, unless we feel that the system being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presents and effective opportunity for destroying it.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opportunity is effective can only be determined in every </w:t>
      </w:r>
      <w:r>
        <w:rPr>
          <w:rFonts w:ascii="Times" w:hAnsi="Times" w:eastAsia="Times"/>
          <w:b w:val="0"/>
          <w:i w:val="0"/>
          <w:color w:val="000000"/>
          <w:sz w:val="22"/>
        </w:rPr>
        <w:t>individual case by one’s own strength of conviction and corres-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ponding self-confidence. At the time of my participation in the Boer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and the late War, I saw neither the effective opportunity nor had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confidence. Seeker after God which is Truth does not bother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opportunity is effective or about self-confidence. God gives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light when his time has come. All that man can do, is required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do, is to keep himself pure, humble to the extent of becoming a cipher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very truth. The light at the correct time is assured for him.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seeker confines himself to progessively narrow participation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in which he finds himself and from which he is too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>extricate himself wholly at a bound.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the second question is partly if not wholly answered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foregoing. I can only add that a silent prayer is often more </w:t>
      </w:r>
      <w:r>
        <w:rPr>
          <w:rFonts w:ascii="Times" w:hAnsi="Times" w:eastAsia="Times"/>
          <w:b w:val="0"/>
          <w:i w:val="0"/>
          <w:color w:val="000000"/>
          <w:sz w:val="22"/>
        </w:rPr>
        <w:t>effective than the spoken word consciously uttered. Therefore in irres-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ponsive surroundings like those of the Wall Street a reliance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exclusively upon silent prayer accompanied by the strictest </w:t>
      </w:r>
      <w:r>
        <w:rPr>
          <w:rFonts w:ascii="Times" w:hAnsi="Times" w:eastAsia="Times"/>
          <w:b w:val="0"/>
          <w:i w:val="0"/>
          <w:color w:val="000000"/>
          <w:sz w:val="22"/>
        </w:rPr>
        <w:t>uncompromising conduct.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absolutely sure of the European visit. But if I do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 next year and if there is a call from within to go to America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I have the time I would certainly go. But here again I am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my tried prescription within for light and guidance.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15127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585. LETTER TO C. F. ANDREWS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December </w:t>
      </w:r>
      <w:r>
        <w:rPr>
          <w:rFonts w:ascii="Times" w:hAnsi="Times" w:eastAsia="Times"/>
          <w:b w:val="0"/>
          <w:i/>
          <w:color w:val="000000"/>
          <w:sz w:val="22"/>
        </w:rPr>
        <w:t>27, 1928</w:t>
      </w:r>
    </w:p>
    <w:p>
      <w:pPr>
        <w:autoSpaceDN w:val="0"/>
        <w:autoSpaceDE w:val="0"/>
        <w:widowControl/>
        <w:spacing w:line="24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in the midst of all turmoil I have not much time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 love letter much as I should like during this Christmas week.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Tucker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constantly with me and was anxious to join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prayer on Christmas day and give appropriate hymns, but </w:t>
      </w:r>
      <w:r>
        <w:rPr>
          <w:rFonts w:ascii="Times" w:hAnsi="Times" w:eastAsia="Times"/>
          <w:b w:val="0"/>
          <w:i w:val="0"/>
          <w:color w:val="000000"/>
          <w:sz w:val="22"/>
        </w:rPr>
        <w:t>could not as his friends failed him at the last moment.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dictating this just for one thing, and that is Lalaji’s book.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dated 28-11-1928, the addressee had enquired about the publication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an English edition of Lala Lajpat Rai’s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Unhappy India, </w:t>
      </w:r>
      <w:r>
        <w:rPr>
          <w:rFonts w:ascii="Times" w:hAnsi="Times" w:eastAsia="Times"/>
          <w:b w:val="0"/>
          <w:i w:val="0"/>
          <w:color w:val="000000"/>
          <w:sz w:val="18"/>
        </w:rPr>
        <w:t>and expressed concern about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misunderstanding created in the West by Miss Mayo’s </w:t>
      </w:r>
      <w:r>
        <w:rPr>
          <w:rFonts w:ascii="Times" w:hAnsi="Times" w:eastAsia="Times"/>
          <w:b w:val="0"/>
          <w:i/>
          <w:color w:val="000000"/>
          <w:sz w:val="18"/>
        </w:rPr>
        <w:t>Mother India.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Boyd William Tucker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very careful consideration I have come to the conclusion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unnecessary just now to publish an abridgement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Unhappy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Lalaji’s wish about the circulation of a thousand copies in Britain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respected, not by presenting copies gratis to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those who may want it but by keeping a stock there for sale.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edition printed here is a well-got-up volume attractively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bound. It may be sold even cheap. But it is the Indian copy which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circulated there.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attach much importance to replies to Miss Mayo’s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calumny, however able and true they may be, and certainly not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will be given in the West to an Indian contribution.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however be done is to present the West with a very brief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attractive volume containing the life and selections from all Lalaji’s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writings. Such a volume will illustrate the truth that the most 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nationalists of India have not been haters of the West or of England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other way narrow but that they have been internationalists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guise of nationalism. Such were Lalaji, Tilak, Das. I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mention many others. It may serve the cause of humanity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can be brought out that the men who have been persecuted </w:t>
      </w:r>
      <w:r>
        <w:rPr>
          <w:rFonts w:ascii="Times" w:hAnsi="Times" w:eastAsia="Times"/>
          <w:b w:val="0"/>
          <w:i w:val="0"/>
          <w:color w:val="000000"/>
          <w:sz w:val="22"/>
        </w:rPr>
        <w:t>and practically done to death by this wicked Government had deser-</w:t>
      </w:r>
      <w:r>
        <w:rPr>
          <w:rFonts w:ascii="Times" w:hAnsi="Times" w:eastAsia="Times"/>
          <w:b w:val="0"/>
          <w:i w:val="0"/>
          <w:color w:val="000000"/>
          <w:sz w:val="22"/>
        </w:rPr>
        <w:t>ved a better fate.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perhaps not yet made absolutely clear what I want to say. </w:t>
      </w:r>
      <w:r>
        <w:rPr>
          <w:rFonts w:ascii="Times" w:hAnsi="Times" w:eastAsia="Times"/>
          <w:b w:val="0"/>
          <w:i w:val="0"/>
          <w:color w:val="000000"/>
          <w:sz w:val="22"/>
        </w:rPr>
        <w:t>But I have no doubt you have understood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Ba, Mahadev, Subbiah, Pyarelal, Krishnadas, Chhaganlal, Jamna-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das, Keshu, Jamnalal and Rajagopalachari and several others whom </w:t>
      </w:r>
      <w:r>
        <w:rPr>
          <w:rFonts w:ascii="Times" w:hAnsi="Times" w:eastAsia="Times"/>
          <w:b w:val="0"/>
          <w:i w:val="0"/>
          <w:color w:val="000000"/>
          <w:sz w:val="22"/>
        </w:rPr>
        <w:t>you know intimately are with me.</w:t>
      </w:r>
    </w:p>
    <w:p>
      <w:pPr>
        <w:autoSpaceDN w:val="0"/>
        <w:autoSpaceDE w:val="0"/>
        <w:widowControl/>
        <w:spacing w:line="266" w:lineRule="exact" w:before="4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 F. A</w:t>
      </w:r>
      <w:r>
        <w:rPr>
          <w:rFonts w:ascii="Times" w:hAnsi="Times" w:eastAsia="Times"/>
          <w:b w:val="0"/>
          <w:i w:val="0"/>
          <w:color w:val="000000"/>
          <w:sz w:val="16"/>
        </w:rPr>
        <w:t>NDREWS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112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ONDON </w:t>
      </w:r>
      <w:r>
        <w:rPr>
          <w:rFonts w:ascii="Times" w:hAnsi="Times" w:eastAsia="Times"/>
          <w:b w:val="0"/>
          <w:i w:val="0"/>
          <w:color w:val="000000"/>
          <w:sz w:val="20"/>
        </w:rPr>
        <w:t>W.C. 1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15128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586. LETTER TO PRABHAVATI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December 28,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come regularly. There are many Bombay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travelling up and down. Some of them may escort you. I shall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Mrityunjaya.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careful in conducting my experiment of taking oil.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give it up if it does any harm.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 is slightly indisposed today.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3317</w:t>
      </w:r>
    </w:p>
    <w:p>
      <w:pPr>
        <w:autoSpaceDN w:val="0"/>
        <w:autoSpaceDE w:val="0"/>
        <w:widowControl/>
        <w:spacing w:line="240" w:lineRule="exact" w:before="394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587. SPEECH ON RESOLUTION ON NEHRU REPORT,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CALCUTTA CONGRESS—II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28, 1928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Pandit Motilal called upon Mahatma Gandhi to move the new resolution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member objected to this procedure so long as the original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amendments had not been withdrawn.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President ruled that Mahatmaji might take the permission of the house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substitute his resolution. All other amendments would be considered as amendments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the substituted resolution.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Thereupon Mahatma Gandhi in moving the withdrawal of his original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resolution made an important statement giving an idea as to what had happened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behind the scenes. He said: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move the resolution which has been circulated to you,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 leave of the house to withdraw the resolution which I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of moving the other day and to which so many amendments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al-ready been moved. I know that in asking for permission to </w:t>
      </w:r>
      <w:r>
        <w:rPr>
          <w:rFonts w:ascii="Times" w:hAnsi="Times" w:eastAsia="Times"/>
          <w:b w:val="0"/>
          <w:i w:val="0"/>
          <w:color w:val="000000"/>
          <w:sz w:val="22"/>
        </w:rPr>
        <w:t>withdraw my resolution I owe to the house an apology. You have been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Chhaganlal Joshi”, 10-12-1928, mentioning the experiment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taking oil and “Letter to Kusum Desai”, 30-12-1928, which mentions Prabhavati’s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absence from the Ashram.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At the Subjects Committee meeting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on Resolution on Nehru Report, Calcutta Congress-I”,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26-12-1928.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put to consi-derable inconvenience and trouble and a great deal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has been given to the consideration of the amendments.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say that a great deal of time was wasted but it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to call it a waste of time, because the consideration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propositions has enabled you to understand more fully than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mental condition of many of the national workers.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correct to insist upon leave being granted for the withdrawal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resolution into which I had put so much force and to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 a great deal of importance, but the national life is a perpetual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whilst it is growing. It is a struggle not only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environments that seek to crush us but also a struggle between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ranks. Often the struggle between our own ranks is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prolonged, more exacting and even more bitter than the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environment which is outside ourselves. You may depend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it that we who were behind the resolution which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withdrawn and those who were behind the principal amendment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Jawaharlal put their heads together and wanted to avoid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conflict. Mr. Sambamurthi was sur-prised why Pandit Jawaharlal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Nehru was not here today. He may very well be surprised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take you into confidence. He was, as he said at the outset,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sympathy with much that was going on in our midst.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impatient to throw off the yoke. Every twenty-four hours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life he simply broods upon the grievances of his countrymen.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impatient to remove the grinding pauperism of the masses.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 against capitalists who are in the country exploi-ting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as he is against the capitalists who rule over this country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 and bleed this country in the words of late Lord Salisbury.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tell you frankly that he is not in sympathy even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which I seek to substitute for the resolution which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withdrawn if you give permission. He thinks this resolution itself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falls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short of what he wants but, a high-souled man as he is,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create unnecessary bitterness. Bitterness and worse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face if face them he must. He sees deliverance out of it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seeking to impose silence upon himself and remaining absent.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find that even though he is a Secretary, and a faithful and diligent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of the Congress, he feels that it is better for him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to absent himself than be a helpless witness to proceedings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which he is not in sympathy. I am sorry because I do not share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discontent over this resolution, while I share all his grief,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intensity of grief over the pauperism of our country and the slavery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grinding us down. I do not share his belief that what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at the present moment is not sufficient for the present needs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country. But how can he help feeling dissatisfied? He would not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51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Jawaharlal if he did not strike out for himself an absolutely unique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original line in pursuance of his path. He considers nobody,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his father, nor wife, nor child. His own country and his duty to </w:t>
      </w:r>
      <w:r>
        <w:rPr>
          <w:rFonts w:ascii="Times" w:hAnsi="Times" w:eastAsia="Times"/>
          <w:b w:val="0"/>
          <w:i w:val="0"/>
          <w:color w:val="000000"/>
          <w:sz w:val="22"/>
        </w:rPr>
        <w:t>his own country he considers and nothing else.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you understand why he is absent and now perhaps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understand why I have to perform the painful duty of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drawing the resolution which I moved, not because I am sorry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resolution, not because I am not in love with that resolution,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one I am now going to move is a better resolution by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means; I hold that that was far superior to the resolution which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hand. But as I have said, our life is a perpetual struggle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oppressive environments and a perpetual struggle within our ranks. If </w:t>
      </w:r>
      <w:r>
        <w:rPr>
          <w:rFonts w:ascii="Times" w:hAnsi="Times" w:eastAsia="Times"/>
          <w:b w:val="0"/>
          <w:i w:val="0"/>
          <w:color w:val="000000"/>
          <w:sz w:val="22"/>
        </w:rPr>
        <w:t>we want unity, then adjustment and readjustment, a series of compro-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mises honourable to both parties and to variety of opinions,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effected. We invest every occasion with the importance of a sacred </w:t>
      </w:r>
      <w:r>
        <w:rPr>
          <w:rFonts w:ascii="Times" w:hAnsi="Times" w:eastAsia="Times"/>
          <w:b w:val="0"/>
          <w:i/>
          <w:color w:val="000000"/>
          <w:sz w:val="22"/>
        </w:rPr>
        <w:t>siddhanta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principle from which not an iota should be removed.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the things which we call by the name of principles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principles than so many details which we do not call principles,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this resolution is a result of attempts on the part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in this house or those parties who are interested in that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 and its principle amendments. It is a resolution of compro-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 between them, of a series of adjustment and readjustment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them. Hence, I feel that I am doing nothing wrong,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doing nothing wrong in asking for permission to withdraw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resolution although I consider it far superior to the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will presently move before you, but because I know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interest will be better served by the resolution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far inferior to the former resolution because it will hold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together. They are no more inclined to divide the house than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or Pandit Motilal was. Both of us were for dividing the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thought that we would win, but what would that victory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if it increased the bitterness, if it increased the weakening of our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unity and our national forces?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not three or four people behind my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but two parties behind it and even the principal amendment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Pandit Jawaharlal was a compromise. Even that fell far short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held to be dear to him, but he said, “If I could keep 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different elements in the county I would waive my objection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move this resolution.” Hence you see that even that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result of compromise just as this is. Therefore if you still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will shoulder the responsibility and you consider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of the country will be better served by not allowing me to </w:t>
      </w:r>
      <w:r>
        <w:rPr>
          <w:rFonts w:ascii="Times" w:hAnsi="Times" w:eastAsia="Times"/>
          <w:b w:val="0"/>
          <w:i w:val="0"/>
          <w:color w:val="000000"/>
          <w:sz w:val="22"/>
        </w:rPr>
        <w:t>withdraw that resolution, of course you can shoulder that responsi-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bility, but remember what it means. I now leave the proposition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hands.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(Applause)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in our midst today those who would stop at nothing,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in their impatience do not mind if they rush headlong even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perdition. What are we to do? What am I to do—a man approaching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end? What am I to say to those flowers of the country who prize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 just as much as I do, if not perhaps much more? What am 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to it? Am I to say I shall no longer come with you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that my principle is better, my method is better,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shall work out your own destiny; you shall work out that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services? I assure you, it is not without a considerable pain,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up this position. I could have defied them just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defied me, but they say: ‘We do not do it, because we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services also, if we get them; but not altogether at your price.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you to pay the same price to us also. We want you to meet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also.’ I could not possibly resist it without stultifying myself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degrading myself. Although I feel it was a better resolution,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move this with all the force at my command and with all the </w:t>
      </w:r>
      <w:r>
        <w:rPr>
          <w:rFonts w:ascii="Times" w:hAnsi="Times" w:eastAsia="Times"/>
          <w:b w:val="0"/>
          <w:i w:val="0"/>
          <w:color w:val="000000"/>
          <w:sz w:val="22"/>
        </w:rPr>
        <w:t>insistence that I put into the original resolution. This resolution,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 considering the circumstances, becomes really, for the time being,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to the resolution that I moved and hence I ask for your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withdraw that resolution and let me put before you this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>for your consideration.</w:t>
      </w:r>
    </w:p>
    <w:p>
      <w:pPr>
        <w:autoSpaceDN w:val="0"/>
        <w:autoSpaceDE w:val="0"/>
        <w:widowControl/>
        <w:spacing w:line="222" w:lineRule="exact" w:before="7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after what I have told you, if after I have taken you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secrets and if after I have told you of something which induced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my resolution, if after all that you do not want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resolution be withdrawn and if you care to take that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upon your shoulders, you can say that the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be withdrawn. Then your vote will be tantamount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voting for that resolution. But I warn you against that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President asked the house to signify its desire whether leave be allowed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Mahatmaji to withdraw his former resolutions and move the present agreed one. This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given by the whole house with show of hands. There were only four dissentients.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then moved his resolution:</w:t>
      </w:r>
    </w:p>
    <w:p>
      <w:pPr>
        <w:autoSpaceDN w:val="0"/>
        <w:autoSpaceDE w:val="0"/>
        <w:widowControl/>
        <w:spacing w:line="240" w:lineRule="exact" w:before="54" w:after="0"/>
        <w:ind w:left="55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Congress, having considered the onstitution recommended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All-Parties Committee Report, welcomes it as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 towards the solution of India’s political and </w:t>
      </w:r>
      <w:r>
        <w:rPr>
          <w:rFonts w:ascii="Times" w:hAnsi="Times" w:eastAsia="Times"/>
          <w:b w:val="0"/>
          <w:i w:val="0"/>
          <w:color w:val="000000"/>
          <w:sz w:val="22"/>
        </w:rPr>
        <w:t>communal problems, and congratulates the Committee on the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a member raised a point of order that Gandhiji should not be allowed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make a speech in withdrawing the resolution.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the speech, Pandit Madan Mohan Malaviya opposed the withdrawal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Gandhiji’s former resolution.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virtual unanimity of its recommendations, and, whilst adhering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resolution relating to Complete Independence passed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Madras Congress, approves of the constitution drawn up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as a great step in political advance, especially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re-presents the largest measure of agreement attained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>important parties in the country.</w:t>
      </w:r>
    </w:p>
    <w:p>
      <w:pPr>
        <w:autoSpaceDN w:val="0"/>
        <w:autoSpaceDE w:val="0"/>
        <w:widowControl/>
        <w:spacing w:line="240" w:lineRule="exact" w:before="54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to the exigencies of the political situation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will adopt the Constitution, if it is accepted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entirety by the British Parliament on or before December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31,1929, but in the event of its non-acceptance by that date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earlier rejection, the Congress will organize a campaign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non-co-operation by advising the country to refuse </w:t>
      </w:r>
      <w:r>
        <w:rPr>
          <w:rFonts w:ascii="Times" w:hAnsi="Times" w:eastAsia="Times"/>
          <w:b w:val="0"/>
          <w:i w:val="0"/>
          <w:color w:val="000000"/>
          <w:sz w:val="22"/>
        </w:rPr>
        <w:t>taxation and in such other manner as may be decided upon.</w:t>
      </w:r>
    </w:p>
    <w:p>
      <w:pPr>
        <w:autoSpaceDN w:val="0"/>
        <w:autoSpaceDE w:val="0"/>
        <w:widowControl/>
        <w:spacing w:line="240" w:lineRule="exact" w:before="54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Consistently with the above, nothing in this resolution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 with the carrying on, in the name of the Congress, of </w:t>
      </w:r>
      <w:r>
        <w:rPr>
          <w:rFonts w:ascii="Times" w:hAnsi="Times" w:eastAsia="Times"/>
          <w:b w:val="0"/>
          <w:i w:val="0"/>
          <w:color w:val="000000"/>
          <w:sz w:val="22"/>
        </w:rPr>
        <w:t>the propaganda for Complete Independence.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moving the substituted resolution Mahatma Gandhi said: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Friends, I don’t want to inflict a long speech upon you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confess to you that I have not been able to collect my thoughts,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brain is muddled and I have got to put my thoughts 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proceed. It is really a fact that my brain is muddled. A physician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tell you what happens to a man who has to undergo an all-night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vigil and that anxiously following the delicate proceedings as I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in a little tent nearby when the Convention Committee was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which I was dragged, not called, by our Chairman. I had hoped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have to attend that Committee, but a peremptory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summons came and I had to jump into a car that brought 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which I could not leave before half past two in the morning after </w:t>
      </w:r>
      <w:r>
        <w:rPr>
          <w:rFonts w:ascii="Times" w:hAnsi="Times" w:eastAsia="Times"/>
          <w:b w:val="0"/>
          <w:i w:val="0"/>
          <w:color w:val="000000"/>
          <w:sz w:val="22"/>
        </w:rPr>
        <w:t>which it was no longer possible for me to go and sleep.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now see what I mean when I say I have got a muddled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brain.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that I have the honour of moving,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heard. I want you first of all to consider what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omitted from the original resolution. It is necessary to do so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commend this resolution to your attention because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resolution having been accepted by the two parties,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in this house, it does not need any commendation. Even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place this resolution before you I feel it is absolutely safe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hands. There may be a few who may vote against it but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purpose merely to get this resolution passed. That is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part of it. But my purpose is to draw your attention upon </w:t>
      </w:r>
      <w:r>
        <w:rPr>
          <w:rFonts w:ascii="Times" w:hAnsi="Times" w:eastAsia="Times"/>
          <w:b w:val="0"/>
          <w:i w:val="0"/>
          <w:color w:val="000000"/>
          <w:sz w:val="22"/>
        </w:rPr>
        <w:t>what is expected of you, why you are having this resolution and not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original resolution passed and what is expected of the party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instrumental in having the first resolution watered down.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there is a glaring omission for which I am sorry.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omission in connection with the sending of the resolution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Viceroy. I could understand even whilst I was drawing that clause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would be read to you some of you would be shocked and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yourselves: ‘Thou too, non-co-operator!’ I rehearsed that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But a non-co-operator, the author of non-co-operation,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in that clause and if I could even now convince you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that clause is and if you ask me to restore it I would gladly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restore it. I have no time. You do not know how pressed some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for time. I had no time even to discuss the reason for putting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clause to the original proposition. I said to myself when I drew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clause if I discovered any reluctance on your part I would gladly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 it. But I want to put my case before this house not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reputation as non-co-operator—because that is well able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of itself, because there is still action left behind it—but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the house to understand the implications of non-co-operation as </w:t>
      </w:r>
      <w:r>
        <w:rPr>
          <w:rFonts w:ascii="Times" w:hAnsi="Times" w:eastAsia="Times"/>
          <w:b w:val="0"/>
          <w:i w:val="0"/>
          <w:color w:val="000000"/>
          <w:sz w:val="22"/>
        </w:rPr>
        <w:t>also the implications of this very resolution.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has said that this resolution is a challenge and so it 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open to the British Government to interpret this as an insolent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challenge if they wish. We need not be afraid of it. But if there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trace of change of heart about these in the governors then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open to them also to understand the yearnings of the nation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trying to rise, which is trying to throw off the yoke of thraldom.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better for them; it will be better also for the world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represent a big nation. But we cannot help if they will not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interpretation upon this resolution. But as I said if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challenge it is also a threat. I am not frightened of going even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of Commons. I am not even frightened of going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Viceroy. But when could I go there? Only when it is honourable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do so quite consistently with the creed of non-co-operation.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non-co-operate with the evil, I do not non-co-operate with the good.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non-co-operate with persons, I non-co-operate with measures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measures commend themselves to me I co-operate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If the Viceroy today asks me to go to him to discuss things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for the country on a footing of equality I will go there </w:t>
      </w:r>
      <w:r>
        <w:rPr>
          <w:rFonts w:ascii="Times" w:hAnsi="Times" w:eastAsia="Times"/>
          <w:b w:val="0"/>
          <w:i w:val="0"/>
          <w:color w:val="000000"/>
          <w:sz w:val="22"/>
        </w:rPr>
        <w:t>barefooted and still defend my non-co-operation. If the time comes—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time must come, it is possible for you to hasten that time—it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possible for you to hasten that day you have put before you,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work out that programme and approach the resolution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in which it ought to be approached. It is possible for you to have </w:t>
      </w:r>
      <w:r>
        <w:rPr>
          <w:rFonts w:ascii="Times" w:hAnsi="Times" w:eastAsia="Times"/>
          <w:b w:val="0"/>
          <w:i w:val="0"/>
          <w:color w:val="000000"/>
          <w:sz w:val="22"/>
        </w:rPr>
        <w:t>summons to go to the House of Commons and then you will go 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51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non-co-operators, not as co-operators. Then you will go as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delegates who are required to come to some reasonable terms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of what we are demanding. It won’t be something degrading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us, it won’t be something which is a right of the House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Commons to give and for you to take as beggars. It will be then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“high contracting parties”, as the term goes and as it is </w:t>
      </w:r>
      <w:r>
        <w:rPr>
          <w:rFonts w:ascii="Times" w:hAnsi="Times" w:eastAsia="Times"/>
          <w:b w:val="0"/>
          <w:i w:val="0"/>
          <w:color w:val="000000"/>
          <w:sz w:val="22"/>
        </w:rPr>
        <w:t>described, even as South Africa went.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quoting to you things about South Africa,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being a student of history which is written in dead pages but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student of history which is now being written, I know more of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than of any other country because I lived there. I tell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Botha and General Smuts fought so gallantly and bravely </w:t>
      </w:r>
      <w:r>
        <w:rPr>
          <w:rFonts w:ascii="Times" w:hAnsi="Times" w:eastAsia="Times"/>
          <w:b w:val="0"/>
          <w:i w:val="0"/>
          <w:color w:val="000000"/>
          <w:sz w:val="22"/>
        </w:rPr>
        <w:t>extorted the admiration of King Edward who sent a message saying: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 do not want to fight any longer with these gallant people.”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that these gallant generals went to England. But as what?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as delegates and ambassadors of that nation to vindicate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honour, to gain their liberty not on terms dictated by the House of </w:t>
      </w:r>
      <w:r>
        <w:rPr>
          <w:rFonts w:ascii="Times" w:hAnsi="Times" w:eastAsia="Times"/>
          <w:b w:val="0"/>
          <w:i w:val="0"/>
          <w:color w:val="000000"/>
          <w:sz w:val="22"/>
        </w:rPr>
        <w:t>Commons but on terms they had settled at a Convention just like this.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we got the bravery of those generals?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we got a General Botha in our midst who is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20,000 acres of his valuable property and so many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sheep? You do not know perhaps that General Botha was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experts of the world in knowing a good sheep from a bad sheep.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as free with these things as he was free with his life-blood.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we got a General Botha? Have we got a General Smuts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ready to tuck up his sleeves and work underground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 his rifle when the country demanded? I feel we have.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I would not place this resolution before you. I would simply </w:t>
      </w:r>
      <w:r>
        <w:rPr>
          <w:rFonts w:ascii="Times" w:hAnsi="Times" w:eastAsia="Times"/>
          <w:b w:val="0"/>
          <w:i w:val="0"/>
          <w:color w:val="000000"/>
          <w:sz w:val="22"/>
        </w:rPr>
        <w:t>retire to Sabarmati.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Pattabhi Sitaramayya asked me: ‘What is it that has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again out of your den? Is it again to coquet with the Swaraj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you were in love with Pandit Motilal Nehru? Is it still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lingering love for Motilal that has brought you?’ These are not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 words. This is the substance of what Dr. Pattabhi said. You 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take this with some degree of reservation. I told him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an explanation of it. It was no lingering love but the burning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dear comrade. When he said:‘You were instrumental in putting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crown of thorns upon my head, you will now have to come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how many bruises that crown of thorns caused to my head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to come and share some of those bruises,’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guilty of breach of friendship, I would be guilty of breach of duty to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from </w:t>
      </w:r>
      <w:r>
        <w:rPr>
          <w:rFonts w:ascii="Times" w:hAnsi="Times" w:eastAsia="Times"/>
          <w:b w:val="0"/>
          <w:i/>
          <w:color w:val="000000"/>
          <w:sz w:val="18"/>
        </w:rPr>
        <w:t>Forward</w:t>
      </w:r>
      <w:r>
        <w:rPr>
          <w:rFonts w:ascii="Times" w:hAnsi="Times" w:eastAsia="Times"/>
          <w:b w:val="0"/>
          <w:i w:val="0"/>
          <w:color w:val="000000"/>
          <w:sz w:val="18"/>
        </w:rPr>
        <w:t>, 29-12-1928</w:t>
      </w:r>
      <w:r>
        <w:rPr>
          <w:rFonts w:ascii="Times" w:hAnsi="Times" w:eastAsia="Times"/>
          <w:b w:val="0"/>
          <w:i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nation, if after having pressed them to take their share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critical juncture in the history of the country, I had not responded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call and said: ‘I shall come on the day you fix and I shall leave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 you ask me.’ (Applause) You now understand why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 and you now understand the importance I attach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resolution, compromised though it is, weaker though it is, than the </w:t>
      </w:r>
      <w:r>
        <w:rPr>
          <w:rFonts w:ascii="Times" w:hAnsi="Times" w:eastAsia="Times"/>
          <w:b w:val="0"/>
          <w:i w:val="0"/>
          <w:color w:val="000000"/>
          <w:sz w:val="22"/>
        </w:rPr>
        <w:t>original resolution.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coming to this clause about the Viceroy; that is because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necessary sequel to that resolution as it is a necessary sequel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resolution. This resolution is really without its crown, but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suffering from what is known in psychology as inferiority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complex. We have King Charles’ head dangling before our eyes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minutes. You know the celebrated Mr. Dick who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think of anything without imagining the head of 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Charles. This brand of inferiority is marked on our foreheads, 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breasts. It is always dangling before us and worrying us to death.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see in every-thing and there is the apprehension lest we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weaken ourselves. Now we are strengthening ourselves. It was, as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put it, an ultimatum. But it was a performance of courtesy.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those who are the trustees of the honour of the British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understand the implications of this resolution, I want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yearnings of the nation, and therefore I perform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delicate task, the delicate courtesy, of transmitting this resolution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do what they like with it. I understand what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>proceedings mean.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to leave anything open to them to say ‘we do not </w:t>
      </w:r>
      <w:r>
        <w:rPr>
          <w:rFonts w:ascii="Times" w:hAnsi="Times" w:eastAsia="Times"/>
          <w:b w:val="0"/>
          <w:i w:val="0"/>
          <w:color w:val="000000"/>
          <w:sz w:val="22"/>
        </w:rPr>
        <w:t>know anything about this resolution’.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make any mistake about it, that this All-Parties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is not a demand to be considered by the British nation,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do not go away with the idea that this is a document which is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considered by them. It is not a thing to be submitted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Simon Commission, but this is a document to be considered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Government, by the Imperial Government, by the Viceroy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today supposed to be ruling the destinies of India. It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drafted for this purpose. I say it is also a Charter of Indepen-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dence as we consider it today. Friends, I think I warned you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drawing any distinction between Dominion Status and Inde-pendence.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call it Independence. I had to say last night “for heaven’s sake,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depart from this document” nor can you contemplate a departure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document. It is a sacred document. It is nothing more,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less. If it is a sacred document, you cannot possibly depart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it. Then you will have a special session of the Convention and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 to consider the desirability of removing even a comma if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Having given that sacred character to that docu-ment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mean that it has got to be kept in a treasure chest.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 which must be circulated and above all to Viceregal ranks.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leave it open to them to say: ‘You have not sent this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consideration. Even if it was an ultimatum you should have sent it to </w:t>
      </w:r>
      <w:r>
        <w:rPr>
          <w:rFonts w:ascii="Times" w:hAnsi="Times" w:eastAsia="Times"/>
          <w:b w:val="0"/>
          <w:i w:val="0"/>
          <w:color w:val="000000"/>
          <w:sz w:val="22"/>
        </w:rPr>
        <w:t>us.’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the same thing in regard to Bardoli. I wrote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to the Viceroy but within 24 hours of that letter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painful duty of withdrawing it and reshaping it as I considered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necessary because of the further events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I was suffering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fever of inferiority complex I could have given an interview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representatives and expected the Viceroy to send me an answer.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took the proper course. Similarly, I want to take a proper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regard to this resolution for thereby you will not weaken but </w:t>
      </w:r>
      <w:r>
        <w:rPr>
          <w:rFonts w:ascii="Times" w:hAnsi="Times" w:eastAsia="Times"/>
          <w:b w:val="0"/>
          <w:i w:val="0"/>
          <w:color w:val="000000"/>
          <w:sz w:val="22"/>
        </w:rPr>
        <w:t>strengthen your case if you are going to do anything at all.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again repeat that the Nehru Report has got to be considered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Parliament and by the Viceroy if it is to result in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whatsoever. The authors of the Nehru Report knew it. You know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know it. It would be a sign of weakness, it would be undignified,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recognize it. If the Viceroy is a worthy representative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 and his nation, he will take note of this resolution even though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contain the clause which I should have liked to be inserted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from this platform I declare if he cares to read my remarks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convey to him that it will be proper for him to take this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heart and to understand that at least some of us mean to vindicate </w:t>
      </w:r>
      <w:r>
        <w:rPr>
          <w:rFonts w:ascii="Times" w:hAnsi="Times" w:eastAsia="Times"/>
          <w:b w:val="0"/>
          <w:i w:val="0"/>
          <w:color w:val="000000"/>
          <w:sz w:val="22"/>
        </w:rPr>
        <w:t>every word of what is contained in it. (“Hear, hear”) If you cry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“hear, hear” then I ask you to restore that clause for submission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Viceroy. (Cries of “No, no”) If you say “no” then I say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from inferiority complex. I have had some experience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in South Africa where I was addressed as a cooly.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now address my remarks to the impatient young 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insisted upon 1929 and also to those who want December, 1930.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put down 1930, I counted the consequences. So many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coming to me and asking me:“If we vote for this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we vote for this programme, will you repeat what you did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1920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, will you take virtual control of national affairs?” I said I have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from </w:t>
      </w:r>
      <w:r>
        <w:rPr>
          <w:rFonts w:ascii="Times" w:hAnsi="Times" w:eastAsia="Times"/>
          <w:b w:val="0"/>
          <w:i/>
          <w:color w:val="000000"/>
          <w:sz w:val="18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18"/>
        </w:rPr>
        <w:t>, 29-12-1928.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tragedy of Chauri-Chaura on February 4, 1922;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Viceroy”,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1-2-1922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from </w:t>
      </w:r>
      <w:r>
        <w:rPr>
          <w:rFonts w:ascii="Times" w:hAnsi="Times" w:eastAsia="Times"/>
          <w:b w:val="0"/>
          <w:i/>
          <w:color w:val="000000"/>
          <w:sz w:val="18"/>
        </w:rPr>
        <w:t>Forward</w:t>
      </w:r>
      <w:r>
        <w:rPr>
          <w:rFonts w:ascii="Times" w:hAnsi="Times" w:eastAsia="Times"/>
          <w:b w:val="0"/>
          <w:i w:val="0"/>
          <w:color w:val="000000"/>
          <w:sz w:val="18"/>
        </w:rPr>
        <w:t>, 29- 12-1928.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Replying on Non-Co-Operation Resolution, Calcutta”,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8-9-1920and “Swaraj in One Year”, 22-9-1920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got the strength today to fight single-handed. But I will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terms with me and if you will bear the yoke. The yoke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tighter and much heavier than it was in 1920. It is a seasoned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yoke and it has not worn out by usage. It becomes stronger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stronger by usage. If you give me the discipline that I shall exact,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certainly I will give you my work, so much of it as my frail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can give. Today I have come to perform a sacred duty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and after that my back is turned upon Calcutta and I retire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Sabarmati. I say to you that beyond putting this resolution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you may not expect anything unless these inexorable terms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 to me by you, not unwillingly but of your own accord.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use dragging me, no good asking me to take control unless you </w:t>
      </w:r>
      <w:r>
        <w:rPr>
          <w:rFonts w:ascii="Times" w:hAnsi="Times" w:eastAsia="Times"/>
          <w:b w:val="0"/>
          <w:i w:val="0"/>
          <w:color w:val="000000"/>
          <w:sz w:val="22"/>
        </w:rPr>
        <w:t>mean every word of what you say.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two years was a shortening of time to organize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forces, in order to give battle if we must give battle to the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year is nothing, one year will be required to create the discipline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ranks. Our Congress roll today is nothing but a bogus affair.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face facts. It is worth nothing. If I went with inspectors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the Congress registers it would be a sad disappointment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We want a living register of the Congress. We want to be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to say even from day to day, so many more members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enrolled, so much more yarn given, so many more four-anna bits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and whatever it is, but I would expect the figure to come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Office from week to week if not from day to day, showing </w:t>
      </w:r>
      <w:r>
        <w:rPr>
          <w:rFonts w:ascii="Times" w:hAnsi="Times" w:eastAsia="Times"/>
          <w:b w:val="0"/>
          <w:i w:val="0"/>
          <w:color w:val="000000"/>
          <w:sz w:val="22"/>
        </w:rPr>
        <w:t>enhanced subscription and increasing membership.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take one year and one year more will be required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ourselves confidence and courage, and for consolidation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unity. Communal unity is not yet in sight. Much has got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done. The whole of last night was spent in trying to bring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unity. We want some time for the atmosphere to clear.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therefore that two years is all too short a time. But I said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myself: ‘What does it matter if all these impatient young men want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share the discredit of showing nothing at the end of one year?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it.’ I have given the warning that if they do not give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themselves in terms of this resolution and no other,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earn discredit and I shall gladly share it with them as a comrade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party to this document. But I give them a warning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platform. Let them give themselves night in, night out and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and day out to work out the constructive part of the programme in </w:t>
      </w:r>
      <w:r>
        <w:rPr>
          <w:rFonts w:ascii="Times" w:hAnsi="Times" w:eastAsia="Times"/>
          <w:b w:val="0"/>
          <w:i w:val="0"/>
          <w:color w:val="000000"/>
          <w:sz w:val="22"/>
        </w:rPr>
        <w:t>terms of the resolution in order to hasten the march towards our goal.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now come to the Madras Congress approval. It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no commentary on my part but for a discussion we had in the </w:t>
      </w:r>
      <w:r>
        <w:rPr>
          <w:rFonts w:ascii="Times" w:hAnsi="Times" w:eastAsia="Times"/>
          <w:b w:val="0"/>
          <w:i w:val="0"/>
          <w:color w:val="000000"/>
          <w:sz w:val="22"/>
        </w:rPr>
        <w:t>tent. I simply want to clarify the issues. Independence we may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reiterate from a million platforms in the name of the Congress,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treat the report of the All-Parties Committee as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from Independence. By approving it, you are not weakening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struggle for Independence. You are using that document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 and as a big stage in your progress towards Independence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harangue upon Independence from your platforms,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duty, if you are true to this resolution of approval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constitution, to say, ‘We want you to treat this Nehru Report in terms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goal and consolidate the Nehru Report in the struggle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Independence.’ Do not consider the Nehru Report as an excrescence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deplored but regard it as an integral part of the struggle. I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this resolution commits you to that attitude of mind.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that, the Nehru Report really will be a halter round your necks,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will be always like King Charles’ head coming before you and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always seek to hide it behind you. And if somebody says,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‘what about the Nehru Report?’ you will omit all mention of it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pretend you did not hear him or had forgotten all about it. If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attitude towards the Nehru Report, then do not approve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approval means that you like it, you appreciate their labour,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feel that they have discharged the national trust and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discharged the trust on behalf of those who want independence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else. They have worked on behalf of them as much as they </w:t>
      </w:r>
      <w:r>
        <w:rPr>
          <w:rFonts w:ascii="Times" w:hAnsi="Times" w:eastAsia="Times"/>
          <w:b w:val="0"/>
          <w:i w:val="0"/>
          <w:color w:val="000000"/>
          <w:sz w:val="22"/>
        </w:rPr>
        <w:t>have worked on behalf of those who are still frightened of Indepen-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dence, who cannot stand the glare of Independence and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for both parties, they have accommodated both parties,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Independent-wallah has nothing to be ashamed of in this Report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to be proud of. You can make what you like out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and I think you can make much more out of that Report than </w:t>
      </w:r>
      <w:r>
        <w:rPr>
          <w:rFonts w:ascii="Times" w:hAnsi="Times" w:eastAsia="Times"/>
          <w:b w:val="0"/>
          <w:i w:val="0"/>
          <w:color w:val="000000"/>
          <w:sz w:val="22"/>
        </w:rPr>
        <w:t>the man who cannot stand the dazzle and glare of Independence.</w:t>
      </w:r>
    </w:p>
    <w:p>
      <w:pPr>
        <w:autoSpaceDN w:val="0"/>
        <w:autoSpaceDE w:val="0"/>
        <w:widowControl/>
        <w:spacing w:line="220" w:lineRule="exact" w:before="7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call it special pleading. I have never been guilty of that 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word that I say comes out of the deepest recesses of my heart.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heart is responding although the brain is reeling. I ask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in mind what you are doing when you accept the resolution.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say that it is a waste paper or a consolation prize to Motilal Nehru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lest he be offended with the magnificent ride he had on a chariot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by 34 more or less white horses. After that triumphant ride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stands in no need of a consolation prize. Much less do I need a </w:t>
      </w:r>
      <w:r>
        <w:rPr>
          <w:rFonts w:ascii="Times" w:hAnsi="Times" w:eastAsia="Times"/>
          <w:b w:val="0"/>
          <w:i w:val="0"/>
          <w:color w:val="000000"/>
          <w:sz w:val="22"/>
        </w:rPr>
        <w:t>consolation prize.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drops of your life-blood to mingle with mine,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drops of Hindu blood to mingle with Muslim blood and Sikh blood,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 blood and Christian blood so that a magnificent memorial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rise in Calcutta, if you like, to show what this nation has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earn its liberty, in order to buy its liberty, not with gold but </w:t>
      </w:r>
      <w:r>
        <w:rPr>
          <w:rFonts w:ascii="Times" w:hAnsi="Times" w:eastAsia="Times"/>
          <w:b w:val="0"/>
          <w:i w:val="0"/>
          <w:color w:val="000000"/>
          <w:sz w:val="22"/>
        </w:rPr>
        <w:t>with blood. That is what I want you to read into this resolution.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calls you to that duty and nothing else. Then there is very </w:t>
      </w:r>
      <w:r>
        <w:rPr>
          <w:rFonts w:ascii="Times" w:hAnsi="Times" w:eastAsia="Times"/>
          <w:b w:val="0"/>
          <w:i w:val="0"/>
          <w:color w:val="000000"/>
          <w:sz w:val="22"/>
        </w:rPr>
        <w:t>little left for me to say.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had better explain to you the exigencies of the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situation. Of course it sticks in the throat. It is again an interpolation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that old dame “Inferiority Complex”,but sometimes we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treat old dames as young maidens. Supposing that a Viceroy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 Secretary of State for India loses his head and says: “What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insolent men doing, firing these insults against the nation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demanding Dominion Status even at the point of the bayonet?”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bayonets. But the points of our pens sometimes feel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bayonets. But how can we avoid it? If yearnings of our hearts,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miseries or signs of the burning of our hearts, are misread,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>help it. But they choose to do so, imprison some of us, or do some-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worse. Suppose after this resolution and after all we are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we have a demonstration against the Simon Commission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it comes officially to Calcutta—the last time I understand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come officially and therefore you restrained yourselves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showed how you were capable of behaving yourselves—but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its official entry and you welcome it with black flags,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 then that some Superintendent of Police in the discharge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duty as he considers it, uses his rifle, what are we to do? Are we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“Yes, we shall accept Dominion Status”? We can say that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want to treat it as an exigency of the political situation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feel strong enough, we can swallow that injury, and weak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are, and yet we can say:“Yes, we shall accept Dominion </w:t>
      </w:r>
      <w:r>
        <w:rPr>
          <w:rFonts w:ascii="Times" w:hAnsi="Times" w:eastAsia="Times"/>
          <w:b w:val="0"/>
          <w:i w:val="0"/>
          <w:color w:val="000000"/>
          <w:sz w:val="22"/>
        </w:rPr>
        <w:t>Status.” But we may get together sufficient courage and have a mani-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festation of such courage within us that will enable us to say “No </w:t>
      </w:r>
      <w:r>
        <w:rPr>
          <w:rFonts w:ascii="Times" w:hAnsi="Times" w:eastAsia="Times"/>
          <w:b w:val="0"/>
          <w:i w:val="0"/>
          <w:color w:val="000000"/>
          <w:sz w:val="22"/>
        </w:rPr>
        <w:t>more Dominion Status, no more parleying. Now Complete Indepen-</w:t>
      </w:r>
      <w:r>
        <w:rPr>
          <w:rFonts w:ascii="Times" w:hAnsi="Times" w:eastAsia="Times"/>
          <w:b w:val="0"/>
          <w:i w:val="0"/>
          <w:color w:val="000000"/>
          <w:sz w:val="22"/>
        </w:rPr>
        <w:t>dence”. That is a political exigency that we have provided for.</w:t>
      </w:r>
    </w:p>
    <w:p>
      <w:pPr>
        <w:autoSpaceDN w:val="0"/>
        <w:tabs>
          <w:tab w:pos="44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Commission reads these signs aright, it will see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stands by the Nehru Report. Of course there is no such hope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to read the signs aright. And I am not such a simpleton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believe it but I am also an irrepressible optimist. If some sudden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influx of energy comes to us, the Hindus, and if Mohammedans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Sikhs say after having listened to this mad man and known the fire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burning in his breast: “Let us shed our mutual distrust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we don’t want communalism at all”, we shall trust our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Sikh friends and if as a result of the trust some of us have to die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to be deprived of our franchise and rights, it does not matter,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 step in our march towards our goal; if that kind of 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conviction comes to you all of a sudden, then I promise that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John Simon will say: “That is </w:t>
      </w:r>
      <w:r>
        <w:rPr>
          <w:rFonts w:ascii="Times" w:hAnsi="Times" w:eastAsia="Times"/>
          <w:b w:val="0"/>
          <w:i/>
          <w:color w:val="000000"/>
          <w:sz w:val="22"/>
        </w:rPr>
        <w:t>my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Report, I understand the situation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Indiaas no other representative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British Nation does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understand.” Today we have not got that atmosphere, we have not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trust, we have not got that self-confidence, hence you hedge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round with all the badges of inferiority complex. But the </w:t>
      </w:r>
      <w:r>
        <w:rPr>
          <w:rFonts w:ascii="Times" w:hAnsi="Times" w:eastAsia="Times"/>
          <w:b w:val="0"/>
          <w:i w:val="0"/>
          <w:color w:val="000000"/>
          <w:sz w:val="22"/>
        </w:rPr>
        <w:t>key lies in the resolution which I have placed before you.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(Applause)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29-12-1928 and </w:t>
      </w:r>
      <w:r>
        <w:rPr>
          <w:rFonts w:ascii="Times" w:hAnsi="Times" w:eastAsia="Times"/>
          <w:b w:val="0"/>
          <w:i/>
          <w:color w:val="000000"/>
          <w:sz w:val="18"/>
        </w:rPr>
        <w:t>Forward</w:t>
      </w:r>
      <w:r>
        <w:rPr>
          <w:rFonts w:ascii="Times" w:hAnsi="Times" w:eastAsia="Times"/>
          <w:b w:val="0"/>
          <w:i w:val="0"/>
          <w:color w:val="000000"/>
          <w:sz w:val="18"/>
        </w:rPr>
        <w:t>, 29-12-1928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588 WHAT IS IN A NAME?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29, 1928</w:t>
      </w:r>
    </w:p>
    <w:p>
      <w:pPr>
        <w:autoSpaceDN w:val="0"/>
        <w:tabs>
          <w:tab w:pos="550" w:val="left"/>
          <w:tab w:pos="3950" w:val="left"/>
          <w:tab w:pos="6290" w:val="left"/>
        </w:tabs>
        <w:autoSpaceDE w:val="0"/>
        <w:widowControl/>
        <w:spacing w:line="24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 of writing this (forenoon, 29th December) it is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to give my impressions of the Congress. The events are moving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changing so fast that the impressions of the morning are nullified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those of the evening. Meanwhile, therefore, it may be well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controversy raging round Dominion Status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Independence. The more I hear the arguments of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forced the issue, the more clearly do I see the harm that is being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it. Up to a certain point it was perhaps health giving and necessary.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certainly good to appreciate the fact that nothing short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could possibly be the goal of the nation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every advance should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interpreted in terms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independence. It follows therefore that every political change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that may impede the nation’s march towards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rejected.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is the meaning of this independence? For me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is swaraj. Independence is a word employed for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consumption. And those whose eyes are turned outward, whether it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West or East, North or South are thinking of anything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independence. For finding India’s independence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to India and her sons and daughters, her needs, and capacity.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 that the contents of her independence must therefore vary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her varying needs and increasing capacity. India’s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need not have the meaning current in the West. Italian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is different from that of England, Sweden’s differs </w:t>
      </w:r>
      <w:r>
        <w:rPr>
          <w:rFonts w:ascii="Times" w:hAnsi="Times" w:eastAsia="Times"/>
          <w:b w:val="0"/>
          <w:i w:val="0"/>
          <w:color w:val="000000"/>
          <w:sz w:val="22"/>
        </w:rPr>
        <w:t>from both.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that we need is undoubtedly freedom from British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control in any shape or form.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freedom from such control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power is equally our need in terms of independence. The Nehru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points the way to such freedom and it prescribes the remedy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 can assimilate today. It is a worthless document if it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less. Its acceptance is wholly compatible with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goal and I venture to think that the fiercest champion of national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can and should safely work for its full fruition.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is not an end in itself. It simply gives us the formula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which we should work. It presumes concentrated ceaseless work by </w:t>
      </w:r>
      <w:r>
        <w:rPr>
          <w:rFonts w:ascii="Times" w:hAnsi="Times" w:eastAsia="Times"/>
          <w:b w:val="0"/>
          <w:i w:val="0"/>
          <w:color w:val="000000"/>
          <w:sz w:val="22"/>
        </w:rPr>
        <w:t>all the different parties before it can bear fruit.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confusion has been created by tearing the much abused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‘Dominion Status’ from its context. It is not an elixir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to be imported from Westminster to put life into us.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has been used by the distinguished authors of the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show by analogy what in their opinion is needed for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growth. The scheme of government adumbrated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Report, whether it is known by the expression Dominion Status 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other, whilst it may fully answer our needs today, may easily fall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tomorrow. But it contains its own corrective. For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to be worked out by the nation, not one to be imposed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thrown at her by Britain. If it fructifies, it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contains all we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 w:val="0"/>
          <w:color w:val="000000"/>
          <w:sz w:val="22"/>
        </w:rPr>
        <w:t>future growth; hence I call it the Charter of our Independence.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all, if the Nehru Report is consigned to oblivion,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need a charter. It may be known as the charter of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and may still conceivably be much less than the </w:t>
      </w:r>
      <w:r>
        <w:rPr>
          <w:rFonts w:ascii="Times" w:hAnsi="Times" w:eastAsia="Times"/>
          <w:b w:val="0"/>
          <w:i w:val="0"/>
          <w:color w:val="000000"/>
          <w:sz w:val="22"/>
        </w:rPr>
        <w:t>Dominion Status of the Nehru Report.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what we want therefore cannot be sufficiently described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swadeshi word swaraj, it cannot be described by any other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can be coined. All that the man in the street should know is that </w:t>
      </w:r>
      <w:r>
        <w:rPr>
          <w:rFonts w:ascii="Times" w:hAnsi="Times" w:eastAsia="Times"/>
          <w:b w:val="0"/>
          <w:i w:val="0"/>
          <w:color w:val="000000"/>
          <w:sz w:val="22"/>
        </w:rPr>
        <w:t>he wants the scheme of government framed by the nation’s represen-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tatives without the change of a comma and then he can say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greatest confidence: ‘What is in a name?’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Nehru scheme requires endorsement by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 is no defect in it. Since we are connected with Britain,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in every case need some sort of endorsement from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 whether the scheme is to be transmutation of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bondage into an absolutely equal partnership to be destroyed 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whether it is to end every sort of connection with Britain.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maintain that the transmutation, complete conversion, is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a higher status than destruction. But of this later. Enough for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learn by heart for the moment that any scheme to take us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or if you will, independence, must be framed by us and must be </w:t>
      </w:r>
      <w:r>
        <w:rPr>
          <w:rFonts w:ascii="Times" w:hAnsi="Times" w:eastAsia="Times"/>
          <w:b w:val="0"/>
          <w:i w:val="0"/>
          <w:color w:val="000000"/>
          <w:sz w:val="22"/>
        </w:rPr>
        <w:t>accepted without a single alteration dictated by the British Parliament.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3-1-1929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467</w:t>
      </w:r>
    </w:p>
    <w:p>
      <w:pPr>
        <w:sectPr>
          <w:pgSz w:w="9360" w:h="12960"/>
          <w:pgMar w:top="51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589. LETTER TO CHHAGANLAL JOSHI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Saturday, December 29,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few moments to myself today and I give them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Despite pressure of work and late hours, I have kept good </w:t>
      </w:r>
      <w:r>
        <w:rPr>
          <w:rFonts w:ascii="Times" w:hAnsi="Times" w:eastAsia="Times"/>
          <w:b w:val="0"/>
          <w:i w:val="0"/>
          <w:color w:val="000000"/>
          <w:sz w:val="22"/>
        </w:rPr>
        <w:t>health.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Gangabehn that she should take complete rest and not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hurry to resume work. Tell Shankerbhai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he should never 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as one hour in the lavatory. In any case he should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strain. He should make changes in his diet and improve his health,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out to some other place and do so. It will be quite proper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Kamala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make the kind of chapatis her father requires, but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to cook his meals separately. We have to learn to run a joint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kitchen and overcome all the difficulties which arise. We have taken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 to continue this experiment for at least a year. I believe,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that we can make no changes.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to leave this place on the 2nd or the 3rd. I hope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there before the 11th in any case. Mirabehn is coming here </w:t>
      </w:r>
      <w:r>
        <w:rPr>
          <w:rFonts w:ascii="Times" w:hAnsi="Times" w:eastAsia="Times"/>
          <w:b w:val="0"/>
          <w:i w:val="0"/>
          <w:color w:val="000000"/>
          <w:sz w:val="22"/>
        </w:rPr>
        <w:t>tomorrow and from here she will go to Bihar.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other things, in the next letter or when we meet.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Patro-7: Shri Chhaganlal Joshine</w:t>
      </w:r>
      <w:r>
        <w:rPr>
          <w:rFonts w:ascii="Times" w:hAnsi="Times" w:eastAsia="Times"/>
          <w:b w:val="0"/>
          <w:i w:val="0"/>
          <w:color w:val="000000"/>
          <w:sz w:val="18"/>
        </w:rPr>
        <w:t>, p. 37</w:t>
      </w:r>
    </w:p>
    <w:p>
      <w:pPr>
        <w:autoSpaceDN w:val="0"/>
        <w:autoSpaceDE w:val="0"/>
        <w:widowControl/>
        <w:spacing w:line="240" w:lineRule="exact" w:before="414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590. SPEECH ON RESOLUTION ON CONSTRUCTIVE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PROGRAMME, CALCUTTA CONGRESS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29, 1928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President [Pandit Motilal Nehru] then requested Mahatmaji to move 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second resolution which runs as follows: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said that he had no desire of detaining the house for many minutes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An inmate of the Ashram, looking after accounts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Daughter of Shankerbhai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At the Subjects Committee meeting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 of the resolution,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on Resolution on Nehru Report,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Calcutta Congress-I, 26-12-1928, and for the final amended version,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Constructive Programme, Calcutta Congress”, 1-1-1929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explaining the resolution. It was plain enough. After what he had listened to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last half an hour he would only say that the resolution could be worked out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true Congressmen. It was only by them that the revival and organization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non-co-operation was possible. If they wanted the Nehru Report to fructify, the least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could do was to work out the resolution with the greatest concentration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equal integrity during the coming months.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said that he thought that he could take over one or two things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amendments but when he ran his eye over the amendments suggested,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 nothing which needed to be taken over in the original resolution. The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Volunteers Corps was already in the country. He had proposed an effective use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Volunteers. As regards the suggestion about the peasantry and workers,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engaged in organizing the peasantry and workers and he did not think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any person in that assembly there who could claim greater knowledge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 of the peasantry than himself. Knowing the matter as well as he did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inclined to take over this clause also because the clause in its most effective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 was already in the resolution. There was one thing which he would like to clear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that was with reference to the five per cent. He had never anticipated that the five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 cent contribution was to last for ever. What he had anticipated was that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programme would be adhered to for one year and it would prove to be an effective test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to what the nation was capable of doing. If the nation could honestly work out,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the fear that Mrs. Besant had as to non-violent non-co-operation, non-payment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taxes and civil disobedience would be totally dispelled. The probability was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would be no occasion for any such drastic step or direct action. She will discover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there is no such atmosphere in the country and that there is no untowardness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non-payment of taxes or other forms of civil disobedience. She had no fear of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disobedience or suspension of taxes in Bardoli, and she thought that the people of </w:t>
      </w:r>
      <w:r>
        <w:rPr>
          <w:rFonts w:ascii="Times" w:hAnsi="Times" w:eastAsia="Times"/>
          <w:b w:val="0"/>
          <w:i w:val="0"/>
          <w:color w:val="000000"/>
          <w:sz w:val="18"/>
        </w:rPr>
        <w:t>Bardoli were justified because she said that the people had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felt grievance and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could act as one man. But here they did not have a felt grievance or a longing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yearning for swaraj. If they had, they would not find the gross irregularities which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brought to notice. He was very glad that these irregularities had been reported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hoped the matter would be properly investigated and the complaint effectively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dealt with. With regard to the percentage he said it was intended as an acid test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sincerity of the Congressmen. If they were really sincere about this programme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getting the Nehru scheme accepted by the British Parliament or on failure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acceptance they were going to work out independence for themselves,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independence could not be gained simply by shouting from the house-tops, then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 hesitate over this five per cent. He had deliberately excluded anything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below Rs. 100, because he knew what difficulties some families had and he had also </w:t>
      </w:r>
      <w:r>
        <w:rPr>
          <w:rFonts w:ascii="Times" w:hAnsi="Times" w:eastAsia="Times"/>
          <w:b w:val="0"/>
          <w:i w:val="0"/>
          <w:color w:val="000000"/>
          <w:sz w:val="18"/>
        </w:rPr>
        <w:t>provided for excluding even this five per cent for the same reason, and left these</w:t>
      </w:r>
    </w:p>
    <w:p>
      <w:pPr>
        <w:autoSpaceDN w:val="0"/>
        <w:autoSpaceDE w:val="0"/>
        <w:widowControl/>
        <w:spacing w:line="220" w:lineRule="exact" w:before="4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this Dr. Thambe moved an amendment that the term “swadeshi”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substituted for “hand-spun and hand-woven khaddar”. The amendment was, however, </w:t>
      </w:r>
      <w:r>
        <w:rPr>
          <w:rFonts w:ascii="Times" w:hAnsi="Times" w:eastAsia="Times"/>
          <w:b w:val="0"/>
          <w:i w:val="0"/>
          <w:color w:val="000000"/>
          <w:sz w:val="18"/>
        </w:rPr>
        <w:t>lost.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469</w:t>
      </w:r>
    </w:p>
    <w:p>
      <w:pPr>
        <w:sectPr>
          <w:pgSz w:w="9360" w:h="12960"/>
          <w:pgMar w:top="54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matters to be dealt with by the Working Committee. If Congressmen were prepared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honestly work this programme, this test would show it. But if a proper atmosphere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created then this would not be forthcoming except from solitary promises.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knew there was the danger of Congressmen leaving in force, of honest Congressmen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would fear that the money would be wasted and not properly applied.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considered all these dangers but unless they incorporated this provision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 of making the Congress effective they would not make much headway.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spite of all these dangers he would take courage in both his hands and say no, as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knew that he was an irrepressible optimist. He pressed the Resolution for their </w:t>
      </w:r>
      <w:r>
        <w:rPr>
          <w:rFonts w:ascii="Times" w:hAnsi="Times" w:eastAsia="Times"/>
          <w:b w:val="0"/>
          <w:i w:val="0"/>
          <w:color w:val="000000"/>
          <w:sz w:val="18"/>
        </w:rPr>
        <w:t>acceptance. If they liked they might remove that clause.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the amendments were put to vote and lost and Mahatma Gandhi’s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put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en bloc </w:t>
      </w:r>
      <w:r>
        <w:rPr>
          <w:rFonts w:ascii="Times" w:hAnsi="Times" w:eastAsia="Times"/>
          <w:b w:val="0"/>
          <w:i w:val="0"/>
          <w:color w:val="000000"/>
          <w:sz w:val="18"/>
        </w:rPr>
        <w:t>and carried.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30-12-1928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591. LETTER TO VASUMATI PANDIT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Sunday, December 30, 1928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VASUMATI,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 I want to write to you, but how could I possibly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so?  You  did  not write to me about [your] weight. By all means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and learn everything. When you go to work in the Udyoga </w:t>
      </w:r>
      <w:r>
        <w:rPr>
          <w:rFonts w:ascii="Times" w:hAnsi="Times" w:eastAsia="Times"/>
          <w:b w:val="0"/>
          <w:i w:val="0"/>
          <w:color w:val="000000"/>
          <w:sz w:val="22"/>
        </w:rPr>
        <w:t>Mandir this time, you must preserve your peace of mind absolutely.</w:t>
      </w:r>
    </w:p>
    <w:p>
      <w:pPr>
        <w:autoSpaceDN w:val="0"/>
        <w:autoSpaceDE w:val="0"/>
        <w:widowControl/>
        <w:spacing w:line="220" w:lineRule="exact" w:before="66" w:after="3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74"/>
        </w:trPr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ASUMATIBEHN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501. Courtesy: Vasumati Pandit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592. LETTER TO M. T. WALAWALKER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30, 1928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You will have received the acknowledgment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the money order for Lalaji memorial.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to the solutions you have offered about the monkeys, whilst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are interesting, you will notice that they are not non-violent. What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want to avoid is the slow torture of the monkeys.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AHADEV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UKARAM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ALAWALKER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ENGURLA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ARYALAYA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13824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593. LETTER TO SAYYID ABDUL LATIF</w:t>
      </w:r>
    </w:p>
    <w:p>
      <w:pPr>
        <w:autoSpaceDN w:val="0"/>
        <w:autoSpaceDE w:val="0"/>
        <w:widowControl/>
        <w:spacing w:line="266" w:lineRule="exact" w:before="1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30, 1928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I have received the magazine.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glanced through its interesting contents. But I am sorry to say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a moment to spare to give you the kind of article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and I should like to give. I am however not sorry for the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for the simple reason that unity is not to be reached by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of writing but it will be reached by a silent transformation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hearts which would only come when we are truly desirous of </w:t>
      </w:r>
      <w:r>
        <w:rPr>
          <w:rFonts w:ascii="Times" w:hAnsi="Times" w:eastAsia="Times"/>
          <w:b w:val="0"/>
          <w:i w:val="0"/>
          <w:color w:val="000000"/>
          <w:sz w:val="22"/>
        </w:rPr>
        <w:t>achieving unity.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AYYID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ATIF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SMANIA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NIVERSITY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OLLEGE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(D</w:t>
      </w:r>
      <w:r>
        <w:rPr>
          <w:rFonts w:ascii="Times" w:hAnsi="Times" w:eastAsia="Times"/>
          <w:b w:val="0"/>
          <w:i w:val="0"/>
          <w:color w:val="000000"/>
          <w:sz w:val="16"/>
        </w:rPr>
        <w:t>ECCAN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13825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471</w:t>
      </w:r>
    </w:p>
    <w:p>
      <w:pPr>
        <w:sectPr>
          <w:pgSz w:w="9360" w:h="12960"/>
          <w:pgMar w:top="7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594. LETTER TO TARA SHANKER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30, 1928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Personally I do think that you should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 and cut off all contact even if there is the slightest danger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dying. In seeking to do the right often we have to risk the death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dearest ones. I am quite clear in my mind that all contact must cease.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return the Hindi letter.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HANKER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50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UTLER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OSTEL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ADSHAHBAGH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>UCKNOW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13826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595. LETTER TO SACHINDRA NATH MAITI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30, 1928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suggest your studying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of the Ashram published in the pages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further ask you to live in accordance with its vows at least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year and then write to me what progress you have made.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time enough to take stock and consider whether you should join </w:t>
      </w:r>
      <w:r>
        <w:rPr>
          <w:rFonts w:ascii="Times" w:hAnsi="Times" w:eastAsia="Times"/>
          <w:b w:val="0"/>
          <w:i w:val="0"/>
          <w:color w:val="000000"/>
          <w:sz w:val="22"/>
        </w:rPr>
        <w:t>the Ashram or not.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ACHINDRA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AITI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IDNAPORE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BENGAL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13827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correspondent, a young man of 23, was returning from England and </w:t>
      </w:r>
      <w:r>
        <w:rPr>
          <w:rFonts w:ascii="Times" w:hAnsi="Times" w:eastAsia="Times"/>
          <w:b w:val="0"/>
          <w:i w:val="0"/>
          <w:color w:val="000000"/>
          <w:sz w:val="18"/>
        </w:rPr>
        <w:t>wished to join the Ashram.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4670" w:val="left"/>
          <w:tab w:pos="5490" w:val="left"/>
        </w:tabs>
        <w:autoSpaceDE w:val="0"/>
        <w:widowControl/>
        <w:spacing w:line="316" w:lineRule="exact" w:before="0" w:after="112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596. LETTER TO RAJA OF KANIKA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ALCUTTA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December 30, 1928</w:t>
      </w:r>
    </w:p>
    <w:p>
      <w:pPr>
        <w:sectPr>
          <w:pgSz w:w="9360" w:h="12960"/>
          <w:pgMar w:top="516" w:right="1414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4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>be treated as strictly private.</w:t>
      </w:r>
    </w:p>
    <w:p>
      <w:pPr>
        <w:autoSpaceDN w:val="0"/>
        <w:autoSpaceDE w:val="0"/>
        <w:widowControl/>
        <w:spacing w:line="266" w:lineRule="exact" w:before="3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AJASAHEB OF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ANIKA</w:t>
      </w:r>
    </w:p>
    <w:p>
      <w:pPr>
        <w:sectPr>
          <w:type w:val="continuous"/>
          <w:pgSz w:w="9360" w:h="12960"/>
          <w:pgMar w:top="516" w:right="1414" w:bottom="478" w:left="1440" w:header="720" w:footer="720" w:gutter="0"/>
          <w:cols w:num="2" w:equalWidth="0">
            <w:col w:w="2986" w:space="0"/>
            <w:col w:w="3520" w:space="0"/>
          </w:cols>
          <w:docGrid w:linePitch="360"/>
        </w:sectPr>
      </w:pPr>
    </w:p>
    <w:p>
      <w:pPr>
        <w:autoSpaceDN w:val="0"/>
        <w:autoSpaceDE w:val="0"/>
        <w:widowControl/>
        <w:spacing w:line="410" w:lineRule="exact" w:before="0" w:after="322"/>
        <w:ind w:left="2284" w:right="0" w:hanging="228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note the contents. The letter shall </w:t>
      </w: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16" w:right="1414" w:bottom="478" w:left="1440" w:header="720" w:footer="720" w:gutter="0"/>
          <w:cols w:num="2" w:equalWidth="0">
            <w:col w:w="2986" w:space="0"/>
            <w:col w:w="352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19-A B</w:t>
      </w:r>
      <w:r>
        <w:rPr>
          <w:rFonts w:ascii="Times" w:hAnsi="Times" w:eastAsia="Times"/>
          <w:b w:val="0"/>
          <w:i w:val="0"/>
          <w:color w:val="000000"/>
          <w:sz w:val="16"/>
        </w:rPr>
        <w:t>ALLYGUNGE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IRCULAR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13828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597. LETTER TO LADY R. L. RAMANATHAN</w:t>
      </w:r>
    </w:p>
    <w:p>
      <w:pPr>
        <w:autoSpaceDN w:val="0"/>
        <w:autoSpaceDE w:val="0"/>
        <w:widowControl/>
        <w:spacing w:line="224" w:lineRule="exact" w:before="108" w:after="0"/>
        <w:ind w:left="4670" w:right="0" w:hanging="9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30, 1928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touching letter. It revived all the memories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to your college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It gave me joy to note that you are not forg-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handsome collection made by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sent to Sabarmati which I reach about the 6th of January.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AMANATHAN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AMANATHAN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OLLEGE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HUNNAKAM </w:t>
      </w:r>
      <w:r>
        <w:rPr>
          <w:rFonts w:ascii="Times" w:hAnsi="Times" w:eastAsia="Times"/>
          <w:b w:val="0"/>
          <w:i w:val="0"/>
          <w:color w:val="000000"/>
          <w:sz w:val="20"/>
        </w:rPr>
        <w:t>(C</w:t>
      </w:r>
      <w:r>
        <w:rPr>
          <w:rFonts w:ascii="Times" w:hAnsi="Times" w:eastAsia="Times"/>
          <w:b w:val="0"/>
          <w:i w:val="0"/>
          <w:color w:val="000000"/>
          <w:sz w:val="16"/>
        </w:rPr>
        <w:t>EYLON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13823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598. LETTER TO KUSUM DESAI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30,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get your letters regularly. Prabhavati will have returned by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time you get this.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has reassured me on your account to know that you have been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serving everyone. Tell Sarojini Devi that I did not write to her because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reply to Gandhiji’s letter of 27th instant;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Raja of Kanika”,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27-12-1928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November 29, 1927. On the anniversary of that event the college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collected Rs. 1,200 to be sent to Gandhiji.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God in the form of the poor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473</w:t>
      </w:r>
    </w:p>
    <w:p>
      <w:pPr>
        <w:sectPr>
          <w:type w:val="continuous"/>
          <w:pgSz w:w="9360" w:h="12960"/>
          <w:pgMar w:top="51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had nothing particular to say. And now we shall be meeting in four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 five days. I intend to reach there on the 6th. Letters are now being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taken away to be posted, and so I shall not write more.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1774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599. LETTER TO CHHAGANLAL JOSHI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30,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see that I shall not be able to start from here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before the 3rd.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After I return there, you must give yourself some rest from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office work.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problem here has become very complicated this time.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simply cannot say what the outcome will be.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a question how long the Mandir should go on supervising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khadi work done outside. Lakshmidas’s view certainly deserves con-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sideration. We bear Prabhudas’s expenses as incidental to his living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he does. About Shantilal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I have been thinking. I had a talk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Chhaganlal.</w:t>
      </w:r>
    </w:p>
    <w:p>
      <w:pPr>
        <w:autoSpaceDN w:val="0"/>
        <w:tabs>
          <w:tab w:pos="550" w:val="left"/>
          <w:tab w:pos="1950" w:val="left"/>
          <w:tab w:pos="4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for one feel that if the parents of any inmates of the Mandir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there and cannot take their meals in the joint kitchen,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separate arrangements for them. Our decision on this point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on our intention as to the direction in which we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 the Mandir. If we wish to develop it into an Ashram, we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weaken our personal ties. If we wish to develop in the opposite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 and take interest in worldly life, the number of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kitchens is bound to increase. If I want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shiro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myself, I must get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cooked in the Mandir’s kitchen. If my relations come,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kitchen I have is the Mandir’s kitchen. Our uncles should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family has grown in the Mandir. I for one feel that we cannot add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two exceptions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we have made. Those who cannot fit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scheme may leave, and we should reconcile ourselves to their </w:t>
      </w:r>
      <w:r>
        <w:rPr>
          <w:rFonts w:ascii="Times" w:hAnsi="Times" w:eastAsia="Times"/>
          <w:b w:val="0"/>
          <w:i w:val="0"/>
          <w:color w:val="000000"/>
          <w:sz w:val="22"/>
        </w:rPr>
        <w:t>doing so.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Shantilal Joshi, helpmate of Prabhudas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sweet made from wheat flour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Narandas Gandhi and Valji Desai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sectPr>
          <w:pgSz w:w="9360" w:h="12960"/>
          <w:pgMar w:top="514" w:right="1414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I, too, had a letter from Devasharmaji </w:t>
      </w:r>
      <w:r>
        <w:rPr>
          <w:rFonts w:ascii="Times" w:hAnsi="Times" w:eastAsia="Times"/>
          <w:b w:val="0"/>
          <w:i w:val="0"/>
          <w:color w:val="000000"/>
          <w:sz w:val="22"/>
        </w:rPr>
        <w:t>away at the first opportunity.</w:t>
      </w:r>
    </w:p>
    <w:p>
      <w:pPr>
        <w:sectPr>
          <w:type w:val="continuous"/>
          <w:pgSz w:w="9360" w:h="12960"/>
          <w:pgMar w:top="514" w:right="1414" w:bottom="478" w:left="1440" w:header="720" w:footer="720" w:gutter="0"/>
          <w:cols w:num="2" w:equalWidth="0">
            <w:col w:w="4087" w:space="0"/>
            <w:col w:w="2418" w:space="0"/>
          </w:cols>
          <w:docGrid w:linePitch="360"/>
        </w:sectPr>
      </w:pPr>
    </w:p>
    <w:p>
      <w:pPr>
        <w:autoSpaceDN w:val="0"/>
        <w:autoSpaceDE w:val="0"/>
        <w:widowControl/>
        <w:spacing w:line="370" w:lineRule="exact" w:before="0" w:after="2"/>
        <w:ind w:left="1282" w:right="0" w:hanging="128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Balbir. Send him </w:t>
      </w: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sectPr>
          <w:type w:val="nextColumn"/>
          <w:pgSz w:w="9360" w:h="12960"/>
          <w:pgMar w:top="514" w:right="1414" w:bottom="478" w:left="1440" w:header="720" w:footer="720" w:gutter="0"/>
          <w:cols w:num="2" w:equalWidth="0">
            <w:col w:w="4087" w:space="0"/>
            <w:col w:w="241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760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44" w:after="0"/>
              <w:ind w:left="29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[From Gujarati]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Bapuna Patro- 7: Shri Chhaganlal Joshine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 pp. 38-9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600 LETTER TO ASHRAM WOMEN</w:t>
      </w:r>
    </w:p>
    <w:p>
      <w:pPr>
        <w:autoSpaceDN w:val="0"/>
        <w:autoSpaceDE w:val="0"/>
        <w:widowControl/>
        <w:spacing w:line="224" w:lineRule="exact" w:before="88" w:after="0"/>
        <w:ind w:left="3450" w:right="0" w:firstLine="2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Silence Day, December 31, 1928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SISTERS,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this to be my last letter to you. According to present </w:t>
      </w:r>
      <w:r>
        <w:rPr>
          <w:rFonts w:ascii="Times" w:hAnsi="Times" w:eastAsia="Times"/>
          <w:b w:val="0"/>
          <w:i w:val="0"/>
          <w:color w:val="000000"/>
          <w:sz w:val="22"/>
        </w:rPr>
        <w:t>indications I should be there on Sunday morning.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have only enough time to warn you that on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 shall ask all of you to render an account of your activities.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is the need now to write anything new ? If you have settled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down, if you have been able to bring quiet in the kitchen, and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regular in attending prayers, I should think that you have done a </w:t>
      </w:r>
      <w:r>
        <w:rPr>
          <w:rFonts w:ascii="Times" w:hAnsi="Times" w:eastAsia="Times"/>
          <w:b w:val="0"/>
          <w:i w:val="0"/>
          <w:color w:val="000000"/>
          <w:sz w:val="22"/>
        </w:rPr>
        <w:t>great deal.</w:t>
      </w:r>
    </w:p>
    <w:p>
      <w:pPr>
        <w:autoSpaceDN w:val="0"/>
        <w:autoSpaceDE w:val="0"/>
        <w:widowControl/>
        <w:spacing w:line="220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542"/>
        </w:trPr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3687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601. LETTER TO CHHAGANLAL JOSHI</w:t>
      </w:r>
    </w:p>
    <w:p>
      <w:pPr>
        <w:autoSpaceDN w:val="0"/>
        <w:autoSpaceDE w:val="0"/>
        <w:widowControl/>
        <w:spacing w:line="294" w:lineRule="exact" w:before="4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31,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not write much today. I expect to start from here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Thursday and reach Ahmedabad on Sunday by the train which arrives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at six in the morning. In an hour’s time, I have to reach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session. How happy would I be if, when I arrive there,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carefully attending to all the things I have been writing </w:t>
      </w:r>
      <w:r>
        <w:rPr>
          <w:rFonts w:ascii="Times" w:hAnsi="Times" w:eastAsia="Times"/>
          <w:b w:val="0"/>
          <w:i w:val="0"/>
          <w:color w:val="000000"/>
          <w:sz w:val="22"/>
        </w:rPr>
        <w:t>about!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Vallabhbhai and Mahadev are leaving for Bardoli this very day.</w:t>
      </w:r>
    </w:p>
    <w:p>
      <w:pPr>
        <w:autoSpaceDN w:val="0"/>
        <w:autoSpaceDE w:val="0"/>
        <w:widowControl/>
        <w:spacing w:line="220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820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04" w:after="0"/>
              <w:ind w:left="29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[From Gujarati]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Bapuna Patro-7: Shri Chhaganlal Joshine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 p. 39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teacher at Gurukul Kangri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Gandhiji’s intention to leave Calcutta for Ahmedabad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he did on January 3. The silence day immediately preceding was December 31.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475</w:t>
      </w:r>
    </w:p>
    <w:p>
      <w:pPr>
        <w:sectPr>
          <w:type w:val="continuous"/>
          <w:pgSz w:w="9360" w:h="12960"/>
          <w:pgMar w:top="51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40" w:lineRule="exact" w:before="52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602 SPEECH ON RESOLUTION ON NEHRU REPORT,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CALCUTTA CONGRESS—III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31, 1928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Monday’s sitting of the Congress, Mahatma Gandhi moved the following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compromise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in moving the resolution delivered a short speech in Hindi.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 the loudspeakers failed to work, his speech could not be heard and Pandit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Jawaharlal Nehru repeated his speech sentence by sentence.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in the course of his speech said that after due consideration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carefully judging the whole situation he was going to move the resolution before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house. The younger group in the house were eager for Complete Independence.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all wish India to become free you should stop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controversy about Dominion Status and Independence.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swaraj is what we have outlined here [in this Report].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all the way from Sabarmati Ashram to support the Nehru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Committee’s recommendation. And that also because the Report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tangible fruit of the directive given by the Madras Congress.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accept this as swaraj in a way. I don’t know what shape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tomorrow. We must always insist on truth. If people give up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self-respect or break promises and disregard tradition, they </w:t>
      </w:r>
      <w:r>
        <w:rPr>
          <w:rFonts w:ascii="Times" w:hAnsi="Times" w:eastAsia="Times"/>
          <w:b w:val="0"/>
          <w:i w:val="0"/>
          <w:color w:val="000000"/>
          <w:sz w:val="22"/>
        </w:rPr>
        <w:t>cannot secure freedom for they don’t deserve it.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honour the compromise I have worked out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Committee. If you think I am lowering the ideal of Congress,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repudiate me and not listen to me. I do not want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resolution simply because I have moved it. You must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only if you are prepared to work the specified programme.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 this then you will have to find yourself another President,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present President is the moving spirit behind this resolution.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believe in resorting to dirty manoeuvring to obtain a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vote. It will only delay swaraj. If you want swaraj you must cleanse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mind of all such ideas by voting for this Resolution.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Replying to the debate, Mahatma Gandhi said that his remarks were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principally addressed to young Bengal and if they considered for one moment that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mere Gujarati could not understand young Bengal, then young Bengal would commit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most serious blunder.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speech was delivered at the open session.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reproduced here 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on Resolution on Nehru Report, Calcutta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Congress-II, 28-12-1928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What follows is from </w:t>
      </w:r>
      <w:r>
        <w:rPr>
          <w:rFonts w:ascii="Times" w:hAnsi="Times" w:eastAsia="Times"/>
          <w:b w:val="0"/>
          <w:i/>
          <w:color w:val="000000"/>
          <w:sz w:val="18"/>
        </w:rPr>
        <w:t>Aaj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What follows is from </w:t>
      </w:r>
      <w:r>
        <w:rPr>
          <w:rFonts w:ascii="Times" w:hAnsi="Times" w:eastAsia="Times"/>
          <w:b w:val="0"/>
          <w:i/>
          <w:color w:val="000000"/>
          <w:sz w:val="18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Two or three voices cried “No, no”.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ask you not to interrupt me when I am endeavouring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a few words to you, as a fellow-worker of yours. If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to interrupt me, I shall certainly retire and not address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on the other hand you want to listen to me, then listen to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silence. I want to make it absolutely clear that if you are wise,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dismiss from your mind the bogey of Independence </w:t>
      </w:r>
      <w:r>
        <w:rPr>
          <w:rFonts w:ascii="Times" w:hAnsi="Times" w:eastAsia="Times"/>
          <w:b w:val="0"/>
          <w:i/>
          <w:color w:val="000000"/>
          <w:sz w:val="22"/>
        </w:rPr>
        <w:t>v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Dominion Status. There is no opposition between Dominion Status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Independence. I do not want a Dominion Status that will interfere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 fullest growth, with my independence. These words, I suggest, </w:t>
      </w:r>
      <w:r>
        <w:rPr>
          <w:rFonts w:ascii="Times" w:hAnsi="Times" w:eastAsia="Times"/>
          <w:b w:val="0"/>
          <w:i w:val="0"/>
          <w:color w:val="000000"/>
          <w:sz w:val="22"/>
        </w:rPr>
        <w:t>are misleading. I would therefore suggest a better method. That is 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dependence whereby we can grow to our fullest height. We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architects of our own destiny and I suggest that the architects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Nehru Report are your own countrymen appointed by you.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 hand on the part of the Government in the framing of this docu-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This document owes its origin to the Madras Congress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Madras Congress that this Committee was appointed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this Report by which I ask you to stand for the time being.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has been agitating my mind since yesterday afternoon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heard that there was going to be seriously put forward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 to this resolution on behalf of those who, I thought, were </w:t>
      </w:r>
      <w:r>
        <w:rPr>
          <w:rFonts w:ascii="Times" w:hAnsi="Times" w:eastAsia="Times"/>
          <w:b w:val="0"/>
          <w:i w:val="0"/>
          <w:color w:val="000000"/>
          <w:sz w:val="22"/>
        </w:rPr>
        <w:t>a party to the resolution that I moved.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that I have submitted to this house is the direct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a compromise. The resolution that I originally framed,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seen. And even the one that was printed and moved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Subjects Committee was also in a way the result of informal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or some kind of understanding, whatever language you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use. That resolution was not framed by me only;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heads behind that. There was an attempt to placate as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as it was possible to placate. That resolution was discussed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men, men who were supposed to represent different parties.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want to suggest that you are bound by that resolution but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say that those who were supposed to be behind that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>were honour-bound to support it.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anybody runs away with the idea that I am here appealing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sentiment, he is in the wrong. You can appeal to one’s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and I am proud of having made my appeal to that sense of </w:t>
      </w:r>
      <w:r>
        <w:rPr>
          <w:rFonts w:ascii="Times" w:hAnsi="Times" w:eastAsia="Times"/>
          <w:b w:val="0"/>
          <w:i w:val="0"/>
          <w:color w:val="000000"/>
          <w:sz w:val="22"/>
        </w:rPr>
        <w:t>honour. I suggest that if those who were behind this compromise sub-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sequently discovered that they have committed a blunder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clear their position before the world and say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penitent for what they had done previously, I suggest that penitence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of sterner stuff. It is not made by amendments. There are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drastic steps to be taken. If those who were behind the compromise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that they have committed no such blunder but have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477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only tactical blunder or a blunder that involves displeasure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some party, then I suggest that it is their bounden duty to swallow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blunder and abide by that compromise. If you have not got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honour and if, giving a word of honour you are not sure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kept at any cost, then I say that you will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make this nation free.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take the name of Independence on your lips just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utter the name of Allah or a pious Hindu utters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 or Rama, but all that muttering will be an utterly empty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formula if there is no honour behind it. If you are not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by your own words, where will Independence be?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after all a thing made of sterner stuff. It is not made by wriggling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words. I suggest that if you want to vindicate the honour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nation, because the Viceroy insults us or president of a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 of Commerce insults us, we say, we want our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want to vindicate our honour, then you are dragging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into the mire. Do not imagine for a moment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snatch a vote from you. Believe me there is no such thing at </w:t>
      </w:r>
      <w:r>
        <w:rPr>
          <w:rFonts w:ascii="Times" w:hAnsi="Times" w:eastAsia="Times"/>
          <w:b w:val="0"/>
          <w:i w:val="0"/>
          <w:color w:val="000000"/>
          <w:sz w:val="22"/>
        </w:rPr>
        <w:t>the back of my mind.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fain suffer defeat at the hands of young men,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jealous of their honour. If you, young men, who are behind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understand the significance of the message I am deliver-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to you, you may say for the present that you have committed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blunder but that you want to abide by that compromise because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have entered into compromise. If you think it is not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honour, if you think that the independence of the country will be </w:t>
      </w:r>
      <w:r>
        <w:rPr>
          <w:rFonts w:ascii="Times" w:hAnsi="Times" w:eastAsia="Times"/>
          <w:b w:val="0"/>
          <w:i w:val="0"/>
          <w:color w:val="000000"/>
          <w:sz w:val="22"/>
        </w:rPr>
        <w:t>lost if you accept my resolution, I invite you to throw out my resol-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ution by an overwhelming majority. But if you accept my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 overwhelming majority or even by any majority whatsoever,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those who vote for this resolution should understand that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matter of honour for them to work for it because they pledge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for it.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why are you so oppressed? Why are you labouring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inferiority complex that within a year we shall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 the British Parliament that we shall not be able to marshal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forces and summon to ourselves the strength that we need?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my birthright just as breathing through the lungs is my birthright. It </w:t>
      </w:r>
      <w:r>
        <w:rPr>
          <w:rFonts w:ascii="Times" w:hAnsi="Times" w:eastAsia="Times"/>
          <w:b w:val="0"/>
          <w:i w:val="0"/>
          <w:color w:val="000000"/>
          <w:sz w:val="22"/>
        </w:rPr>
        <w:t>must be as natural to you as your breath. Why are you so afraid.?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got full faith. If you will help me and follow the pro-</w:t>
      </w:r>
      <w:r>
        <w:rPr>
          <w:rFonts w:ascii="Times" w:hAnsi="Times" w:eastAsia="Times"/>
          <w:b w:val="0"/>
          <w:i w:val="0"/>
          <w:color w:val="000000"/>
          <w:sz w:val="22"/>
        </w:rPr>
        <w:t>gramme honestly and intelligently, I promise that swaraj will come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Subhas Chandra Bose, repudiating Dominion Status and declaring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Complete Independence as the goal of the Indian people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one year. I want you to die a proper death. I want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 full courage and die with calculated courage. If you have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courage, if you can stand with your breast bare before the bullet,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promise, you will get all that you possibly desire. Do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frightened by the shadow. Do not be afraid of the long-drawn-out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agony. I admit that it is a longdrawn-out process, but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state of the country when we cannot trust our brothers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sisters, our parents, and party leaders, when we cannot trust anybody,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have no sense of honour, when we cannot allow our words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unaltered for 24 hours, do not talk of independence.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develop that calm courage and honesty of purpose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 which will refuse to accept ‘no’ for an answer to your </w:t>
      </w:r>
      <w:r>
        <w:rPr>
          <w:rFonts w:ascii="Times" w:hAnsi="Times" w:eastAsia="Times"/>
          <w:b w:val="0"/>
          <w:i w:val="0"/>
          <w:color w:val="000000"/>
          <w:sz w:val="22"/>
        </w:rPr>
        <w:t>demand, then I promise what the tallest among us can possibly desire.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these days we have heard a great deal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able to carry on the Congress election campaign in an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It cut me to the quick when I heard that delegates’ tickets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hands and were sold like bills of exchange and the rates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increased as the days went on and rupee ticket sold for Rs. 15.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discreditable to the Congress and I tell you that you are not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Independence by these methods. On the other hand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forging your own shackles, from which there will be no escape </w:t>
      </w:r>
      <w:r>
        <w:rPr>
          <w:rFonts w:ascii="Times" w:hAnsi="Times" w:eastAsia="Times"/>
          <w:b w:val="0"/>
          <w:i w:val="0"/>
          <w:color w:val="000000"/>
          <w:sz w:val="22"/>
        </w:rPr>
        <w:t>because it is of your own will.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God direct you in coming to a decision.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you to decide the question, because I am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mover of the resolution or because Pandit Motilal is at the back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resolution. It is you who must decide with your calm reasoning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showing honour with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(Loud applause)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1-1-1929 and </w:t>
      </w:r>
      <w:r>
        <w:rPr>
          <w:rFonts w:ascii="Times" w:hAnsi="Times" w:eastAsia="Times"/>
          <w:b w:val="0"/>
          <w:i/>
          <w:color w:val="000000"/>
          <w:sz w:val="18"/>
        </w:rPr>
        <w:t>Aaj</w:t>
      </w:r>
      <w:r>
        <w:rPr>
          <w:rFonts w:ascii="Times" w:hAnsi="Times" w:eastAsia="Times"/>
          <w:b w:val="0"/>
          <w:i w:val="0"/>
          <w:color w:val="000000"/>
          <w:sz w:val="18"/>
        </w:rPr>
        <w:t>, 2-1-1929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603. LETTER TO RAMDAS GANDHI</w:t>
      </w:r>
    </w:p>
    <w:p>
      <w:pPr>
        <w:autoSpaceDN w:val="0"/>
        <w:autoSpaceDE w:val="0"/>
        <w:widowControl/>
        <w:spacing w:line="294" w:lineRule="exact" w:before="6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letter. Your earlier letter represented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tide, the present one represents the low tide. But do not worry.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live as God wishes. You must sing Narasinh Mehta’s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hymns and understand their meaning. Therein you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>the remedy for your restlessness. Even restlessness is something like a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this stage amendments were put to vote and they were all lost Gandhiji’s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resolution was then separately put to vote and adopted.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As noted by the addressee.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479</w:t>
      </w:r>
    </w:p>
    <w:p>
      <w:pPr>
        <w:sectPr>
          <w:pgSz w:w="9360" w:h="12960"/>
          <w:pgMar w:top="51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ghost. How can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 restless? But that is not something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understood by being explained. It has to be experienced.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you will certainly experience the peace you are longing for.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to go to South Africa I can help you. But will you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even there? One’s peace does not depend on time and place,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external things. Very often we have an illusion of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are drunk, but the feeling of peace vanishes when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sober again. You want that kind of peace which can pass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severest test. Ordinary things cannot give you that peace. May God </w:t>
      </w:r>
      <w:r>
        <w:rPr>
          <w:rFonts w:ascii="Times" w:hAnsi="Times" w:eastAsia="Times"/>
          <w:b w:val="0"/>
          <w:i w:val="0"/>
          <w:color w:val="000000"/>
          <w:sz w:val="22"/>
        </w:rPr>
        <w:t>grant you patience. Ba is undecided about coming.</w:t>
      </w:r>
    </w:p>
    <w:p>
      <w:pPr>
        <w:autoSpaceDN w:val="0"/>
        <w:autoSpaceDE w:val="0"/>
        <w:widowControl/>
        <w:spacing w:line="220" w:lineRule="exact" w:before="6" w:after="1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0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Motana Man</w:t>
      </w:r>
      <w:r>
        <w:rPr>
          <w:rFonts w:ascii="Times" w:hAnsi="Times" w:eastAsia="Times"/>
          <w:b w:val="0"/>
          <w:i w:val="0"/>
          <w:color w:val="000000"/>
          <w:sz w:val="18"/>
        </w:rPr>
        <w:t>, p. 45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604. LETTER TO GANGABEHN JHAVERI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 JHAVERI,</w:t>
      </w:r>
    </w:p>
    <w:p>
      <w:pPr>
        <w:autoSpaceDN w:val="0"/>
        <w:autoSpaceDE w:val="0"/>
        <w:widowControl/>
        <w:spacing w:line="294" w:lineRule="exact" w:before="0" w:after="0"/>
        <w:ind w:left="7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 letter  addressed to the women is enclosed. Where are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yourself?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occupying with credit the position of the women’s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organization? Have you found the key to life? Have you acquired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over your mind? I have come to the conclusion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agitation has been the cause of your illness. Know it for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God is not to be found in temples or in pilgrimages. God resides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very heart. He is to be found in your duty. Your energy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well spent if you go deep and purify your thinking. You do have </w:t>
      </w:r>
      <w:r>
        <w:rPr>
          <w:rFonts w:ascii="Times" w:hAnsi="Times" w:eastAsia="Times"/>
          <w:b w:val="0"/>
          <w:i w:val="0"/>
          <w:color w:val="000000"/>
          <w:sz w:val="22"/>
        </w:rPr>
        <w:t>energy.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notice diplomacy in your letters. Why diplomacy with me?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daughter  can utter any crazy  thing  before her father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mother. She does not choose her words to express herself.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deliberated on your words and sentences. Beware. Do not add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disappoint-ments. The matter about Sharada is still hurting me like a </w:t>
      </w:r>
      <w:r>
        <w:rPr>
          <w:rFonts w:ascii="Times" w:hAnsi="Times" w:eastAsia="Times"/>
          <w:b w:val="0"/>
          <w:i w:val="0"/>
          <w:color w:val="000000"/>
          <w:sz w:val="22"/>
        </w:rPr>
        <w:t>knife. The wound has not healed. I have myself closed this letter.</w:t>
      </w:r>
    </w:p>
    <w:p>
      <w:pPr>
        <w:autoSpaceDN w:val="0"/>
        <w:autoSpaceDE w:val="0"/>
        <w:widowControl/>
        <w:spacing w:line="294" w:lineRule="exact" w:before="0" w:after="0"/>
        <w:ind w:left="6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write ‘Personal’ on the letter, it will come straight to me.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3131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matter about Sharada;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Chhaganlal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Joshi”, 8-12-1928 and “Letter to Kusum Desai”, 19-12-1928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605. LETTER TO GANGABEHN VAIDYA</w:t>
      </w:r>
    </w:p>
    <w:p>
      <w:pPr>
        <w:autoSpaceDN w:val="0"/>
        <w:autoSpaceDE w:val="0"/>
        <w:widowControl/>
        <w:spacing w:line="266" w:lineRule="exact" w:before="66" w:after="0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Improve your health. If there is anything more to be written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Sharada, do write. Discuss things with her.</w:t>
      </w:r>
    </w:p>
    <w:p>
      <w:pPr>
        <w:autoSpaceDN w:val="0"/>
        <w:autoSpaceDE w:val="0"/>
        <w:widowControl/>
        <w:spacing w:line="220" w:lineRule="exact" w:before="0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730" w:val="left"/>
        </w:tabs>
        <w:autoSpaceDE w:val="0"/>
        <w:widowControl/>
        <w:spacing w:line="206" w:lineRule="exact" w:before="62" w:after="0"/>
        <w:ind w:left="55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Bapune Patro - 6 : Gangabehnne, </w:t>
      </w:r>
      <w:r>
        <w:rPr>
          <w:rFonts w:ascii="Times" w:hAnsi="Times" w:eastAsia="Times"/>
          <w:b w:val="0"/>
          <w:i w:val="0"/>
          <w:color w:val="000000"/>
          <w:sz w:val="18"/>
        </w:rPr>
        <w:t>p. 17; G. N. 11264</w:t>
      </w:r>
    </w:p>
    <w:p>
      <w:pPr>
        <w:autoSpaceDN w:val="0"/>
        <w:autoSpaceDE w:val="0"/>
        <w:widowControl/>
        <w:spacing w:line="260" w:lineRule="exact" w:before="334" w:after="0"/>
        <w:ind w:left="1296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606. THE ASIATIC PASSIVE RESISTANCE </w:t>
      </w:r>
      <w:r>
        <w:rPr>
          <w:rFonts w:ascii="Times" w:hAnsi="Times" w:eastAsia="Times"/>
          <w:b w:val="0"/>
          <w:i/>
          <w:color w:val="000000"/>
          <w:sz w:val="24"/>
        </w:rPr>
        <w:t>STRUGGLE — THE FINAL STAGES</w:t>
      </w:r>
      <w:r>
        <w:rPr>
          <w:rFonts w:ascii="Times" w:hAnsi="Times" w:eastAsia="Times"/>
          <w:b w:val="0"/>
          <w:i/>
          <w:color w:val="000000"/>
          <w:sz w:val="14"/>
        </w:rPr>
        <w:t>2</w:t>
      </w:r>
    </w:p>
    <w:p>
      <w:pPr>
        <w:autoSpaceDN w:val="0"/>
        <w:autoSpaceDE w:val="0"/>
        <w:widowControl/>
        <w:spacing w:line="294" w:lineRule="exact" w:before="4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[Before </w:t>
      </w:r>
      <w:r>
        <w:rPr>
          <w:rFonts w:ascii="Times" w:hAnsi="Times" w:eastAsia="Times"/>
          <w:b w:val="0"/>
          <w:i/>
          <w:color w:val="000000"/>
          <w:sz w:val="22"/>
        </w:rPr>
        <w:t>1929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who played an important part in the Indian Passive Resistance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Movement did not live to see the final stages. He has described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in his own graphic style in his monograph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me, Gandhi.</w:t>
      </w:r>
    </w:p>
    <w:p>
      <w:pPr>
        <w:autoSpaceDN w:val="0"/>
        <w:autoSpaceDE w:val="0"/>
        <w:widowControl/>
        <w:spacing w:line="240" w:lineRule="exact" w:before="54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chapter is intended to take a brief survey of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where Mr. Doke left it. No Englishman had such a keen grasp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 as he, by patient study, had acquired. Busy though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work of his own flock, if a man of his breadth of vision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all-round humanity could be said to have had a special flock,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this Indian question as much his own as the work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Pastorate. He collected and tabulated every scrap of paper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subject. He wrote much upon it. He saw the authorities and spoke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with the certainty of the knowledge of an expert. He took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editorial work of the Passive Resistance organ,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Mr. Gandhi’s and Mr. Polak’s absence from South Africa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leading articles he wrote for the journal during the period are </w:t>
      </w:r>
      <w:r>
        <w:rPr>
          <w:rFonts w:ascii="Times" w:hAnsi="Times" w:eastAsia="Times"/>
          <w:b w:val="0"/>
          <w:i w:val="0"/>
          <w:color w:val="000000"/>
          <w:sz w:val="22"/>
        </w:rPr>
        <w:t>literary monuments. His anxiety to keep up the traditions of the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Period inferred;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>Gandhi wrote this for William E. Cursons, who was preparing a biography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Reverend Doke at the request of his family. It was published as Chapter XV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biography.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Joseph Doke : The Missionary-hearted. </w:t>
      </w:r>
      <w:r>
        <w:rPr>
          <w:rFonts w:ascii="Times" w:hAnsi="Times" w:eastAsia="Times"/>
          <w:b w:val="0"/>
          <w:i w:val="0"/>
          <w:color w:val="000000"/>
          <w:sz w:val="18"/>
        </w:rPr>
        <w:t>The date when Gandhiji wrote this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is not available; there was a delay of several years before the publication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biography in 1929 by the Christian Literature Depot, Johannesburg.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M. K. Gandhi : An Indian Patriot in South Africa;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J. J. Doke”,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14-10-1908   “Letter to Maganlal Gandhi” and “Letter to Shapurji Saklatvala”, 20-5-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1927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  </w:t>
      </w:r>
      <w:r>
        <w:rPr>
          <w:rFonts w:ascii="Times" w:hAnsi="Times" w:eastAsia="Times"/>
          <w:b w:val="0"/>
          <w:i w:val="0"/>
          <w:color w:val="000000"/>
          <w:sz w:val="18"/>
        </w:rPr>
        <w:t>The Reverend J. J. Doke was editor for a brief period in 1913.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481</w:t>
      </w:r>
    </w:p>
    <w:p>
      <w:pPr>
        <w:sectPr>
          <w:pgSz w:w="9360" w:h="12960"/>
          <w:pgMar w:top="516" w:right="137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 was so great that, in matters of policy, he took the advice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allowed himself to be guided by, those whom he was not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consult. He came in contact with the best and the worst of Indians.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study was not merely to bring to a close a movement,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it may have been. He had dreams about the future of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the part that Indians were to play in it, the part that Christianity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play in the great drama that was being enacted before him.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work was taken up in answer to the question of his soul.“What </w:t>
      </w:r>
      <w:r>
        <w:rPr>
          <w:rFonts w:ascii="Times" w:hAnsi="Times" w:eastAsia="Times"/>
          <w:b w:val="0"/>
          <w:i w:val="0"/>
          <w:color w:val="000000"/>
          <w:sz w:val="22"/>
        </w:rPr>
        <w:t>am I to do in South Africa in the midst of many races?”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Doke had intended, if he had lived, to take part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 of the Indian community after the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finished. He had intended, too, to write a volume on the lessons of </w:t>
      </w:r>
      <w:r>
        <w:rPr>
          <w:rFonts w:ascii="Times" w:hAnsi="Times" w:eastAsia="Times"/>
          <w:b w:val="0"/>
          <w:i w:val="0"/>
          <w:color w:val="000000"/>
          <w:sz w:val="22"/>
        </w:rPr>
        <w:t>the struggle. But that was not to be.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readers of these pages will, however, be glad to know the </w:t>
      </w:r>
      <w:r>
        <w:rPr>
          <w:rFonts w:ascii="Times" w:hAnsi="Times" w:eastAsia="Times"/>
          <w:b w:val="0"/>
          <w:i w:val="0"/>
          <w:color w:val="000000"/>
          <w:sz w:val="22"/>
        </w:rPr>
        <w:t>final results of the historical struggle which attracted world-wide atten-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Only a bird’s-eye view is possible in a single chapter of a book,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full description would require several volumes. During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stages it took a most unexpected and brilliant turn. Every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repression by the authorities only heartened the resisters. The refusal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Government to recognize the legal status of Indian miners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abolish the poll-tax on indentured Indians, which it was claimed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behalf the Government had promised the late Mr. Gokhale to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thousands to the Passive Resistance fold. Indentured Indians,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in the Natal mines and in the sugar fields, struck work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sought imprisonment. This strike must be distin-guished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strikes. It was undertaken, not to usurp the functions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or to paralyse the industries concerned. It was declared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as a protest against the £ 3 tax. It was an assertion on the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strikers, men and women, of their self-respect. They were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content to pay a tax, which not only told heavily upon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slender purses, but which was a mark of their degradation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causeof terror to the womenfolk. At one time, nearly 30,000 men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strike. The Government and the planters tried every means to bend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strikers, but without avail. They had but one purpose in life,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strikers refused to be left alone. They wanted to fill the prisons.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notice to the Government, nearly 2,000 of them, men, women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children, marched into the Transvaal. They had no legal right to cross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border, their destination was Tolstoy Farm, established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Kallenbach for Passive Resisters, the distance to be covered was 150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miles. No army ever marched with so little burden. No waggons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mules accompanied the party. Each one carried his own blankets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rations, consisting of one pound  of bread and one ounce of </w:t>
      </w:r>
      <w:r>
        <w:rPr>
          <w:rFonts w:ascii="Times" w:hAnsi="Times" w:eastAsia="Times"/>
          <w:b w:val="0"/>
          <w:i w:val="0"/>
          <w:color w:val="000000"/>
          <w:sz w:val="22"/>
        </w:rPr>
        <w:t>sugar. This meagre ration was sup-plemented by what Indian mer-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7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chants gave them on their way. The Government imprisoned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leaders, i.e. those whom they thought were leaders. But they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that all were leaders. So when they were nearly within reach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destination, the whole party was arrested. Thus  their  object  (to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arrested)  was accomplished.That extreme reasonableness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mixed with such an unbending spirit that was shown when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strikers voluntarily stayed their activity during the strike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railwaymen, which was certainly not a Passive 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>Movement.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strikers at once stood aloof, and their self-restraint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much appreciated throughout the Empire, whilst it had not a little </w:t>
      </w:r>
      <w:r>
        <w:rPr>
          <w:rFonts w:ascii="Times" w:hAnsi="Times" w:eastAsia="Times"/>
          <w:b w:val="0"/>
          <w:i w:val="0"/>
          <w:color w:val="000000"/>
          <w:sz w:val="22"/>
        </w:rPr>
        <w:t>to do with the final settlement for which negotiations were opened.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easily imagined that India would not remain supine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mighty effort was being made by her sons in this far-off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continent. Under the splendid leadership of the late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Gokhale, meetings of protest were held all over the country,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pounds were collected to aid the Resisters.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Hardinge, the Viceroy, who strongly protested in a public speech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against what was transpiring in South Africa, sent a Commi-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ssion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investigate the cause of the upheaval. A local Commission </w:t>
      </w:r>
      <w:r>
        <w:rPr>
          <w:rFonts w:ascii="Times" w:hAnsi="Times" w:eastAsia="Times"/>
          <w:b w:val="0"/>
          <w:i w:val="0"/>
          <w:color w:val="000000"/>
          <w:sz w:val="22"/>
        </w:rPr>
        <w:t>was appointed. Though for high political reasons, the Indian comm-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as a whole refused to give evidence before it, the Commissioners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vindicated the Resisters by declaring in favour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main contentions of the aggrieved Indians. And so at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was passed, repealing the poll-tax, restoring racial equality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law, and recognizing the status of Indian wives. Thus ended the </w:t>
      </w:r>
      <w:r>
        <w:rPr>
          <w:rFonts w:ascii="Times" w:hAnsi="Times" w:eastAsia="Times"/>
          <w:b w:val="0"/>
          <w:i w:val="0"/>
          <w:color w:val="000000"/>
          <w:sz w:val="22"/>
        </w:rPr>
        <w:t>great struggle in 1914, after having lasted nearly eight years.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Doke, along with many, considered it to be a religious or</w:t>
      </w:r>
    </w:p>
    <w:p>
      <w:pPr>
        <w:autoSpaceDN w:val="0"/>
        <w:autoSpaceDE w:val="0"/>
        <w:widowControl/>
        <w:spacing w:line="220" w:lineRule="exact" w:before="7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ethical struggle. It was not undertaken in order to gain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but to gain national dignity. The methods adopted were not </w:t>
      </w:r>
      <w:r>
        <w:rPr>
          <w:rFonts w:ascii="Times" w:hAnsi="Times" w:eastAsia="Times"/>
          <w:b w:val="0"/>
          <w:i w:val="0"/>
          <w:color w:val="000000"/>
          <w:sz w:val="22"/>
        </w:rPr>
        <w:t>those of brute force or violence, but those of self-sacrifice and suffe-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ring. Repeal of obnoxious legislation was an embodiment of the vital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that Indian sentiment must not be flouted on Indian matters.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an admission of the right of the Indians to be consulted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affecting their status and intimate well-being. And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such an achievement  that Mr. Doke  laboured  during his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time.z time. Who knows how important a part he would have played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difficult work of reconstruction? Certainly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 misses the guiding hand.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Joseph Doke : The Missionary-hearted, pp. 147-150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Delivered on November 24, 1913;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“Lord Hardinge’s Speech”,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3-12-1913.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>The Indian Enquiry Commission set up on December 11.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483</w:t>
      </w:r>
    </w:p>
    <w:p>
      <w:pPr>
        <w:sectPr>
          <w:pgSz w:w="9360" w:h="12960"/>
          <w:pgMar w:top="51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607. SPEECH ON CONSTRUCTIVE PROGRAMME, </w:t>
      </w:r>
      <w:r>
        <w:rPr>
          <w:rFonts w:ascii="Times" w:hAnsi="Times" w:eastAsia="Times"/>
          <w:b w:val="0"/>
          <w:i/>
          <w:color w:val="000000"/>
          <w:sz w:val="24"/>
        </w:rPr>
        <w:t>CALCUTTA CONGRESS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1929</w:t>
      </w:r>
    </w:p>
    <w:p>
      <w:pPr>
        <w:autoSpaceDN w:val="0"/>
        <w:autoSpaceDE w:val="0"/>
        <w:widowControl/>
        <w:spacing w:line="240" w:lineRule="exact" w:before="1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first spoke in Hindi explaining the resolution. Speaking in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English he said: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to detain you for long over the resolution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integral part of the first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you were good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endorse yesterday. It was only for the sake of convenience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Committee insisted upon dividing this one resolution into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parts; one in connection with the Nehru Committee Report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in connection with the programme of work based upon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Report. Hence it is that the second part of the first resolution I am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before you today. But it was after all a happy thing for “all’s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that ends well”, and that arrangement enables me to give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information that a complete agreement without any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reservation has been accomplished. I don’t propose to read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to you, because you have had that resolution before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am trying to economize my voice, energy and time as much as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 Therefore, let us consider it an arrangement between yours-</w:t>
      </w:r>
      <w:r>
        <w:rPr>
          <w:rFonts w:ascii="Times" w:hAnsi="Times" w:eastAsia="Times"/>
          <w:b w:val="0"/>
          <w:i w:val="0"/>
          <w:color w:val="000000"/>
          <w:sz w:val="22"/>
        </w:rPr>
        <w:t>elves and me that I do not read this resolution.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two amendments to the resolution and of these amen-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dments Mr. Satyamurthi has chosen the second one. But now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to his suggestions, he has authorized me to withdraw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alternative amendment and the suggestions I have accepted are these.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notice in his alternative resolution that he refers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of the peasantry and workers. So far as the peasantry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you will find in my resolution there is a reference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volunteers are called upon to enlist themselves in order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reconstruction work, and this village reconstruction 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the organization of the peasantry and workers upon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basis. We want to enter into the hearts of the peasants.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identify ourselves completely with the masses. We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their woes our own. We want to feel with them in everything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better the lot of those on whose toil we the people of the 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really living. We must therefore make common cause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workers. I do not want it for one moment to be understood that the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on Resolution on Nehru Report”, Calcutta Congress-I,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26-12-1928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city workers and labourers are to be neglected; I cannot possibly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because I am myself organizing labour, and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identifying myself with labour for the last 30 or 35 years of my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 have no hesitation in accepting that part. The second suggestion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adopted is in connection with the tax; I suggested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five per cent, on incomes exceeding Rs. 100. Personally, I </w:t>
      </w:r>
      <w:r>
        <w:rPr>
          <w:rFonts w:ascii="Times" w:hAnsi="Times" w:eastAsia="Times"/>
          <w:b w:val="0"/>
          <w:i w:val="0"/>
          <w:color w:val="000000"/>
          <w:sz w:val="22"/>
        </w:rPr>
        <w:t>would like that clause, but many of my friends and many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gressmen have suggested that it would work as a hardship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People cannot really pay so much, they cannot really pay.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cannot pay, there is a remedy in that clause itself. The suggestion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that they are not yet in the habit of conforming to that exact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 whereby men or women would automatically recognize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compulsory obligation to pay. I have appreciated the force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and therefore I have accepted the suggestion so that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clause will now be remodelled. I am not telling you how it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remodelled, because I have not really the text of that clause before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do not want me to worry you about it just now. But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you to carry out the meaning of what I am telling you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That clause will be so worded as to carry out the formula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suggested for another thing by Deshbandhu Das that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expects every Congressman to contribute to the Congress coffers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by month in accordance with his ability, in order to advance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 of the Congress, more especially in order to embark upon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that is set forth in the foregoing resolution. That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wording instead of the wording in the last clause of the printed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paper. I do not want to take up your time any longer but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giving you a warning note. I want you to take this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seriously and I want you to adhere with all seriousness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resolution. I do not want you to raise your hands as accepting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and then sleep over it for a solid twelve months and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A.I.C.C. or the Working Committee or the President 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wonders for you. Neither the President nor the A.I.C.C. have a magic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wand. There is no magic wand except your own iron determination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and that is the magic wand that will alone bring swaraj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grasp and give the country peace and happiness. Therefore,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beseech you not to accept the resolution with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 adopted unless everyone here in his own person means </w:t>
      </w:r>
      <w:r>
        <w:rPr>
          <w:rFonts w:ascii="Times" w:hAnsi="Times" w:eastAsia="Times"/>
          <w:b w:val="0"/>
          <w:i w:val="0"/>
          <w:color w:val="000000"/>
          <w:sz w:val="22"/>
        </w:rPr>
        <w:t>seriously to carry out all the items of the programme which are appli-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 to them and unless you are determined to take the message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  from door to door ceaselessly for these twelve months.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485</w:t>
      </w:r>
    </w:p>
    <w:p>
      <w:pPr>
        <w:sectPr>
          <w:pgSz w:w="9360" w:h="12960"/>
          <w:pgMar w:top="51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At the end of this period I hope to see an atmosphere totally different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from the atmosphere of distrust and despondency that I can read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faces of every one of us today.</w:t>
      </w:r>
    </w:p>
    <w:p>
      <w:pPr>
        <w:autoSpaceDN w:val="0"/>
        <w:autoSpaceDE w:val="0"/>
        <w:widowControl/>
        <w:spacing w:line="230" w:lineRule="exact" w:before="6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these words I leave this resolution in your hands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you for giving me this very patient hearing.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(Loud and con-</w:t>
      </w:r>
      <w:r>
        <w:rPr>
          <w:rFonts w:ascii="Times" w:hAnsi="Times" w:eastAsia="Times"/>
          <w:b w:val="0"/>
          <w:i w:val="0"/>
          <w:color w:val="000000"/>
          <w:sz w:val="22"/>
        </w:rPr>
        <w:t>tinued applause)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resolution ran as follows: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Meanwhile the Congress shall engage in the following activities: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Legislatures and outside every attempt will be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bring about total prohibition of intoxicating drugs and drinks;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picketing of liquor and drug shops shall be organized wherever </w:t>
      </w:r>
      <w:r>
        <w:rPr>
          <w:rFonts w:ascii="Times" w:hAnsi="Times" w:eastAsia="Times"/>
          <w:b w:val="0"/>
          <w:i w:val="0"/>
          <w:color w:val="000000"/>
          <w:sz w:val="22"/>
        </w:rPr>
        <w:t>desirable and possible.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Inside and outside the legislatures, methods suited to 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pective environment shall be immediately adopted to bring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of foreign cloth by advocating and stimulating production </w:t>
      </w:r>
      <w:r>
        <w:rPr>
          <w:rFonts w:ascii="Times" w:hAnsi="Times" w:eastAsia="Times"/>
          <w:b w:val="0"/>
          <w:i w:val="0"/>
          <w:color w:val="000000"/>
          <w:sz w:val="22"/>
        </w:rPr>
        <w:t>and adoption of hand-spun and hand-woven khaddar.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Specific grievances, wherever discovered and where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ready, shall be sought to be redressed by non-violent action as was </w:t>
      </w:r>
      <w:r>
        <w:rPr>
          <w:rFonts w:ascii="Times" w:hAnsi="Times" w:eastAsia="Times"/>
          <w:b w:val="0"/>
          <w:i w:val="0"/>
          <w:color w:val="000000"/>
          <w:sz w:val="22"/>
        </w:rPr>
        <w:t>done recently at Bardoli.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Legislatures returned on the Congress ticket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devote the bulk of their time to the constructive work settled </w:t>
      </w:r>
      <w:r>
        <w:rPr>
          <w:rFonts w:ascii="Times" w:hAnsi="Times" w:eastAsia="Times"/>
          <w:b w:val="0"/>
          <w:i w:val="0"/>
          <w:color w:val="000000"/>
          <w:sz w:val="22"/>
        </w:rPr>
        <w:t>from time to time by the Congress Committee.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organization shall be perfected by enlisting </w:t>
      </w:r>
      <w:r>
        <w:rPr>
          <w:rFonts w:ascii="Times" w:hAnsi="Times" w:eastAsia="Times"/>
          <w:b w:val="0"/>
          <w:i w:val="0"/>
          <w:color w:val="000000"/>
          <w:sz w:val="22"/>
        </w:rPr>
        <w:t>members and enforcing stricter discipline.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 shall be taken to remove the disabilities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and they will be invited and encouraged to take their due </w:t>
      </w:r>
      <w:r>
        <w:rPr>
          <w:rFonts w:ascii="Times" w:hAnsi="Times" w:eastAsia="Times"/>
          <w:b w:val="0"/>
          <w:i w:val="0"/>
          <w:color w:val="000000"/>
          <w:sz w:val="22"/>
        </w:rPr>
        <w:t>share in national upbuilding.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(7)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Measures shall be taken rid the country of social abuses.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(8)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the duty of all Congressmen, being Hindus, to do </w:t>
      </w:r>
      <w:r>
        <w:rPr>
          <w:rFonts w:ascii="Times" w:hAnsi="Times" w:eastAsia="Times"/>
          <w:b w:val="0"/>
          <w:i w:val="0"/>
          <w:color w:val="000000"/>
          <w:sz w:val="22"/>
        </w:rPr>
        <w:t>all they can to remove untouchability and help the so-called untou-</w:t>
      </w:r>
      <w:r>
        <w:rPr>
          <w:rFonts w:ascii="Times" w:hAnsi="Times" w:eastAsia="Times"/>
          <w:b w:val="0"/>
          <w:i w:val="0"/>
          <w:color w:val="000000"/>
          <w:sz w:val="22"/>
        </w:rPr>
        <w:t>chables in every possible way in their attempt to remove their disabi-</w:t>
      </w:r>
      <w:r>
        <w:rPr>
          <w:rFonts w:ascii="Times" w:hAnsi="Times" w:eastAsia="Times"/>
          <w:b w:val="0"/>
          <w:i w:val="0"/>
          <w:color w:val="000000"/>
          <w:sz w:val="22"/>
        </w:rPr>
        <w:t>lities and better their condition.</w:t>
      </w:r>
    </w:p>
    <w:p>
      <w:pPr>
        <w:autoSpaceDN w:val="0"/>
        <w:autoSpaceDE w:val="0"/>
        <w:widowControl/>
        <w:spacing w:line="220" w:lineRule="exact" w:before="7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(9) Volunteers shall be enlisted to take up the work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 labourers and village reconstruction in addition to what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>done through the spinning-wheel and  khaddar.</w:t>
      </w:r>
    </w:p>
    <w:p>
      <w:pPr>
        <w:autoSpaceDN w:val="0"/>
        <w:tabs>
          <w:tab w:pos="550" w:val="left"/>
          <w:tab w:pos="127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(10)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other work as may be deemed advisable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 nation-building in all its department and in order to enable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to secure the co-operation in the national effort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engaged in different pursuits.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resolution was seconded by Mr. Srinivasa Iyengar. Pandit Jawaharlal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Nehru read out the resolution as corrected by Mahatmaji in consultation with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Mr. Satyamurthi and he then explained it in Hindi, after which it was put to vote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carried with only two dissentients.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finance the activities mentioned in the foregoing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programme, the Congress expects every Congressman to contribute to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 coffers a certain percentage of his or her income accor-</w:t>
      </w:r>
      <w:r>
        <w:rPr>
          <w:rFonts w:ascii="Times" w:hAnsi="Times" w:eastAsia="Times"/>
          <w:b w:val="0"/>
          <w:i w:val="0"/>
          <w:color w:val="000000"/>
          <w:sz w:val="22"/>
        </w:rPr>
        <w:t>ding to his or her ability.</w:t>
      </w:r>
    </w:p>
    <w:p>
      <w:pPr>
        <w:autoSpaceDN w:val="0"/>
        <w:autoSpaceDE w:val="0"/>
        <w:widowControl/>
        <w:spacing w:line="240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Report of the Forty-third Session of the Indian National Congress</w:t>
      </w:r>
      <w:r>
        <w:rPr>
          <w:rFonts w:ascii="Times" w:hAnsi="Times" w:eastAsia="Times"/>
          <w:b w:val="0"/>
          <w:i w:val="0"/>
          <w:color w:val="000000"/>
          <w:sz w:val="18"/>
        </w:rPr>
        <w:t>, 1928</w:t>
      </w:r>
    </w:p>
    <w:p>
      <w:pPr>
        <w:autoSpaceDN w:val="0"/>
        <w:autoSpaceDE w:val="0"/>
        <w:widowControl/>
        <w:spacing w:line="240" w:lineRule="exact" w:before="414" w:after="0"/>
        <w:ind w:left="720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608. SPEECH AT ALL-PARTIES CONVENTION,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CALCUTTA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1929</w:t>
      </w:r>
    </w:p>
    <w:p>
      <w:pPr>
        <w:autoSpaceDN w:val="0"/>
        <w:autoSpaceDE w:val="0"/>
        <w:widowControl/>
        <w:spacing w:line="240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then moved:</w:t>
      </w:r>
    </w:p>
    <w:p>
      <w:pPr>
        <w:autoSpaceDN w:val="0"/>
        <w:autoSpaceDE w:val="0"/>
        <w:widowControl/>
        <w:spacing w:line="240" w:lineRule="exact" w:before="54" w:after="0"/>
        <w:ind w:left="55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Convention is of opinion that the resolutions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passed on the recommendations of the All-Parties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contained in clauses one to six of their Report suffi-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ciently indicate the will of the nation as to the nature and 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principles of the constitution acceptable to it and is further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except on points on which notes of dissent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recorded at the instance of some of the parties present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a general agreement on the basis of the solution of com-</w:t>
      </w:r>
      <w:r>
        <w:rPr>
          <w:rFonts w:ascii="Times" w:hAnsi="Times" w:eastAsia="Times"/>
          <w:b w:val="0"/>
          <w:i w:val="0"/>
          <w:color w:val="000000"/>
          <w:sz w:val="22"/>
        </w:rPr>
        <w:t>munal problem recommended by the said Committee.</w:t>
      </w:r>
    </w:p>
    <w:p>
      <w:pPr>
        <w:autoSpaceDN w:val="0"/>
        <w:autoSpaceDE w:val="0"/>
        <w:widowControl/>
        <w:spacing w:line="240" w:lineRule="exact" w:before="54" w:after="0"/>
        <w:ind w:left="55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Convention adjourns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sine die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authorizing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of the Indian National Congress to convene </w:t>
      </w:r>
      <w:r>
        <w:rPr>
          <w:rFonts w:ascii="Times" w:hAnsi="Times" w:eastAsia="Times"/>
          <w:b w:val="0"/>
          <w:i w:val="0"/>
          <w:color w:val="000000"/>
          <w:sz w:val="22"/>
        </w:rPr>
        <w:t>it when necessary for more detailed examination of the recom-</w:t>
      </w:r>
      <w:r>
        <w:rPr>
          <w:rFonts w:ascii="Times" w:hAnsi="Times" w:eastAsia="Times"/>
          <w:b w:val="0"/>
          <w:i w:val="0"/>
          <w:color w:val="000000"/>
          <w:sz w:val="22"/>
        </w:rPr>
        <w:t>mendations of the Committee.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doing so Mahatmaji offered an apology for his presence in the Convention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but he came as a legal adviser to the President who had met him and Pandit Motilal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requested them to be present in the Convention and help him with advice.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facilitate work he was going to move the present resolution and  hoped there should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be much discussion and no amendment. Continuing, Mahatmaji said: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we have very nearly exhausted the Nehru Report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it without much alteration, yet much still remains to be done.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situation in the country is such that we shall have to keep both the </w:t>
      </w:r>
      <w:r>
        <w:rPr>
          <w:rFonts w:ascii="Times" w:hAnsi="Times" w:eastAsia="Times"/>
          <w:b w:val="0"/>
          <w:i w:val="0"/>
          <w:color w:val="000000"/>
          <w:sz w:val="22"/>
        </w:rPr>
        <w:t>Nehru Report and the Convention alive.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regards the Mohammedan question, he said the Convention had not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been able to placate all parties. The Sikhs also required to be placated.  continuing,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Mahatmaji said: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Personally I think we have not done full justice to the Sikhs.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Ansari presided. Among those present were Dr. Moonje, Dr. Besant,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Messrs Satyamurthi, Bhagwandas, Vijayaraghavachariar, Bipin Pal, B. Das, Satyen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Mitter, Devratan Sharma, S. A. Brelvi, Nilkanta Das, Manilal Kothari, Hirendranath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Dutt, Lalit Das and Shyam Sunder Chakravarti.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487</w:t>
      </w:r>
    </w:p>
    <w:p>
      <w:pPr>
        <w:sectPr>
          <w:pgSz w:w="9360" w:h="12960"/>
          <w:pgMar w:top="51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it is necessary for all of you to put your heads together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suggestions and evolve order out of chaos. There is the Utkal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which still requires to be solved and is giving trouble.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is a nightmare. It crops up in all my speeches. The exhibition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by Utkal delegates the other day was like an animal undergoing </w:t>
      </w:r>
      <w:r>
        <w:rPr>
          <w:rFonts w:ascii="Times" w:hAnsi="Times" w:eastAsia="Times"/>
          <w:b w:val="0"/>
          <w:i w:val="0"/>
          <w:color w:val="000000"/>
          <w:sz w:val="22"/>
        </w:rPr>
        <w:t>vivisection.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Nehru Report can only be touched here and there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entirety. Only in matters of detail can we make alterations.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is wanted to satisfy the Muslims then also we have to touch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the Muslims spring some surprise it is not for the Nehru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to do so. That is the business of some other organization.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concluded with the hope that the resolution be carried without any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amendment.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announced that as a result of discussion he had come to some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compromise and agreed to make some verbal alterations in the latter part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Convention adjourns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sine die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meet when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for completing its work.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Forward</w:t>
      </w:r>
      <w:r>
        <w:rPr>
          <w:rFonts w:ascii="Times" w:hAnsi="Times" w:eastAsia="Times"/>
          <w:b w:val="0"/>
          <w:i w:val="0"/>
          <w:color w:val="000000"/>
          <w:sz w:val="22"/>
        </w:rPr>
        <w:t>, 2-1-1929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609. INTERVIEW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2, 1929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Mahatma had just returned from his morning walk and was surrounded by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score of his followers while we talked. He remarked with a smile in explanation of our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audience: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 secrets from my friends.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[Q</w:t>
      </w:r>
      <w:r>
        <w:rPr>
          <w:rFonts w:ascii="Times" w:hAnsi="Times" w:eastAsia="Times"/>
          <w:b w:val="0"/>
          <w:i w:val="0"/>
          <w:color w:val="000000"/>
          <w:sz w:val="14"/>
        </w:rPr>
        <w:t>UESTION</w:t>
      </w:r>
      <w:r>
        <w:rPr>
          <w:rFonts w:ascii="Times" w:hAnsi="Times" w:eastAsia="Times"/>
          <w:b w:val="0"/>
          <w:i w:val="0"/>
          <w:color w:val="000000"/>
          <w:sz w:val="18"/>
        </w:rPr>
        <w:t>:] What exactly does the Congress stand for—Dominion Status 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Independence?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thought for a moment, and then, peering at me keenly through 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glasses, replied: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realize the Britisher’s difficulty in understanding our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view, but I am glad that he is trying to. My position is very clear.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Dominion Status means Independence. Others have been led, </w:t>
      </w:r>
      <w:r>
        <w:rPr>
          <w:rFonts w:ascii="Times" w:hAnsi="Times" w:eastAsia="Times"/>
          <w:b w:val="0"/>
          <w:i w:val="0"/>
          <w:color w:val="000000"/>
          <w:sz w:val="22"/>
        </w:rPr>
        <w:t>through suspicion of Britain’s good faith, and partly also, I am afraid,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Annie Besant then moved an amendment.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paragraph of the Resolution is not reproduced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interview also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Daily Telegraph, </w:t>
      </w:r>
      <w:r>
        <w:rPr>
          <w:rFonts w:ascii="Times" w:hAnsi="Times" w:eastAsia="Times"/>
          <w:b w:val="0"/>
          <w:i w:val="0"/>
          <w:color w:val="000000"/>
          <w:sz w:val="18"/>
        </w:rPr>
        <w:t>3-1-1929, as from its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special correspondent.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their own party purposes, to make a distinction between the two.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has been largely a battle of words. There is no real room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misunderstanding as to what I personally—and the Congress—stand </w:t>
      </w:r>
      <w:r>
        <w:rPr>
          <w:rFonts w:ascii="Times" w:hAnsi="Times" w:eastAsia="Times"/>
          <w:b w:val="0"/>
          <w:i w:val="0"/>
          <w:color w:val="000000"/>
          <w:sz w:val="22"/>
        </w:rPr>
        <w:t>for. We want Home Rule—a Freedom Constitution built up by our-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selves—something not imposed from without. The Nehru Constitution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of our own making. If that is accepted it means that we become </w:t>
      </w:r>
      <w:r>
        <w:rPr>
          <w:rFonts w:ascii="Times" w:hAnsi="Times" w:eastAsia="Times"/>
          <w:b w:val="0"/>
          <w:i w:val="0"/>
          <w:color w:val="000000"/>
          <w:sz w:val="22"/>
        </w:rPr>
        <w:t>partners at will and makers of our own destiny.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that case why did you make what the British people cannot but consider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surrender on your part to those to whom Independence is not the same thing 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Dominion Status and frankly implies severance of the British connection ?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pondered the question carefully before he replied.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in a sense made a surrender to those who are considered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extremists”, but it has been a surrender on points which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me to affect the real position. There has been no surrender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principle for which I have always stood and always will stand.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Severance on any account is not my goal. Power for severance when </w:t>
      </w:r>
      <w:r>
        <w:rPr>
          <w:rFonts w:ascii="Times" w:hAnsi="Times" w:eastAsia="Times"/>
          <w:b w:val="0"/>
          <w:i w:val="0"/>
          <w:color w:val="000000"/>
          <w:sz w:val="22"/>
        </w:rPr>
        <w:t>desired is.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have, nevertheless, added to your demand for Home Rule on the basis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Nehru Report a time-limit which you must know to be an impossible one. You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have, in effect, presented a pistol at the head of the British Parliament. You declare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unless the Nehru Report is adopted by the 31st of December this year something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dreadful is going to happen.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shook his head and said quietly: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wrong. We are not in a position to point a pistol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of the British Parliament—and I cannot agree with you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time-limit we have laid down is an impossible one. If Britain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threatened with another war she would face the situation and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 at once. But the Indian situation is not considered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warrant immediate handling. That is where Britain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 very big mistake. She does not consider the Indian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sufficiently important. It is a minor affair in the business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Empire, a minor affair that can be put off and off, to be attended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some day when there is nothing else to worry about. That is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resent, and that is what is aggravating this tragic suspicion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poisoning the whole atmosphere of our political life. Let the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British people make some definite, serious and sincere move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us within the year and then ultimatums and time-limits need not </w:t>
      </w:r>
      <w:r>
        <w:rPr>
          <w:rFonts w:ascii="Times" w:hAnsi="Times" w:eastAsia="Times"/>
          <w:b w:val="0"/>
          <w:i w:val="0"/>
          <w:color w:val="000000"/>
          <w:sz w:val="22"/>
        </w:rPr>
        <w:t>matter.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the British Parliament has not conceded the Nehru Constitution by the 31st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December what is going to happen?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smiled [and, said:]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an incorrigible optimist. Up to midnight on the 31st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489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December 1929, I shall be hoping and hoping—and praying —that </w:t>
      </w:r>
      <w:r>
        <w:rPr>
          <w:rFonts w:ascii="Times" w:hAnsi="Times" w:eastAsia="Times"/>
          <w:b w:val="0"/>
          <w:i w:val="0"/>
          <w:color w:val="000000"/>
          <w:sz w:val="22"/>
        </w:rPr>
        <w:t>the definite move we ask for will be made by Britain.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And if your hopes are not realized?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Mahatma thought a moment before he answered.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case on New Year’s Day 1930 I shall wake up to find </w:t>
      </w:r>
      <w:r>
        <w:rPr>
          <w:rFonts w:ascii="Times" w:hAnsi="Times" w:eastAsia="Times"/>
          <w:b w:val="0"/>
          <w:i w:val="0"/>
          <w:color w:val="000000"/>
          <w:sz w:val="22"/>
        </w:rPr>
        <w:t>myself an Independencewallah.</w:t>
      </w:r>
    </w:p>
    <w:p>
      <w:pPr>
        <w:autoSpaceDN w:val="0"/>
        <w:autoSpaceDE w:val="0"/>
        <w:widowControl/>
        <w:spacing w:line="240" w:lineRule="exact" w:before="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he has hope and faith that things will so shape themselves that his will </w:t>
      </w:r>
      <w:r>
        <w:rPr>
          <w:rFonts w:ascii="Times" w:hAnsi="Times" w:eastAsia="Times"/>
          <w:b w:val="0"/>
          <w:i w:val="0"/>
          <w:color w:val="000000"/>
          <w:sz w:val="18"/>
        </w:rPr>
        <w:t>not be the responsibility for ringing up the curtain upon another Indian tragedy.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Summing up, he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rid of the suspicion of Britain’s good faith that is poisoning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political atmosphere of India and the way will be clear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between the leaders of the British people and the </w:t>
      </w:r>
      <w:r>
        <w:rPr>
          <w:rFonts w:ascii="Times" w:hAnsi="Times" w:eastAsia="Times"/>
          <w:b w:val="0"/>
          <w:i w:val="0"/>
          <w:color w:val="000000"/>
          <w:sz w:val="22"/>
        </w:rPr>
        <w:t>leaders of my own people that will solve all our difficulties.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Englishman, </w:t>
      </w:r>
      <w:r>
        <w:rPr>
          <w:rFonts w:ascii="Times" w:hAnsi="Times" w:eastAsia="Times"/>
          <w:b w:val="0"/>
          <w:i w:val="0"/>
          <w:color w:val="000000"/>
          <w:sz w:val="22"/>
        </w:rPr>
        <w:t>3-1-1929</w:t>
      </w:r>
    </w:p>
    <w:p>
      <w:pPr>
        <w:autoSpaceDN w:val="0"/>
        <w:autoSpaceDE w:val="0"/>
        <w:widowControl/>
        <w:spacing w:line="260" w:lineRule="exact" w:before="402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610. SPEECH AT CHITTARANJAN SEVA SADAN, </w:t>
      </w:r>
      <w:r>
        <w:rPr>
          <w:rFonts w:ascii="Times" w:hAnsi="Times" w:eastAsia="Times"/>
          <w:b w:val="0"/>
          <w:i/>
          <w:color w:val="000000"/>
          <w:sz w:val="24"/>
        </w:rPr>
        <w:t>CALCUTTA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2, 1929</w:t>
      </w:r>
    </w:p>
    <w:p>
      <w:pPr>
        <w:autoSpaceDN w:val="0"/>
        <w:autoSpaceDE w:val="0"/>
        <w:widowControl/>
        <w:spacing w:line="220" w:lineRule="exact" w:before="9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in declaring the new block formally open said that two years ago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 people of Bengal invited him to lay the foundation-stone of the new block,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gladly accepted the invitation and this time they also had extended their invitation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him to open the new block of the Seva  Sadam which was built on the foundation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he had laid. From that he realized the real  love and respect which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shown to him and he was really fortunate to attend the function. When he comes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building he recalls in his mind the sacred memory of Deshbandhu Das,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great leader of Bengal, who had dedicated his life for the cause of his country.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Whenever he comes to Bengal, he feels the absence of Deshbandhu and thinks within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himself: ‘What was Deshbandhu’s Bengal and what is today’s Bengal’!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enthusiasm which he had seen during his lifetime was unique and Bengal would 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remember the great sacrifice which their leader did for their good and for the good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Bengal. Mahatmaji then thanked Dr. Bidhan Chandra Roy, Sir Nilratan Sarcar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members  of the trust who had worked hard so long for the prosperity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institution which would be the living memory of Deshbandhu Chittaranjan Das, the </w:t>
      </w:r>
      <w:r>
        <w:rPr>
          <w:rFonts w:ascii="Times" w:hAnsi="Times" w:eastAsia="Times"/>
          <w:b w:val="0"/>
          <w:i w:val="0"/>
          <w:color w:val="000000"/>
          <w:sz w:val="18"/>
        </w:rPr>
        <w:t>karmayogi of Bengal.</w:t>
      </w:r>
    </w:p>
    <w:p>
      <w:pPr>
        <w:autoSpaceDN w:val="0"/>
        <w:autoSpaceDE w:val="0"/>
        <w:widowControl/>
        <w:spacing w:line="22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Proceeding, Mahatmaji said that the members of the trust had appealed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funds for the maintenance and further development of the institution. He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joined with them in their appeal and asked the people of Bengal to contribute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their means to the Seva Sadan Fund. In conclusion Mahatmaji hoped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middle and higher class women of Bengal would spare no pains to keep this </w:t>
      </w:r>
      <w:r>
        <w:rPr>
          <w:rFonts w:ascii="Times" w:hAnsi="Times" w:eastAsia="Times"/>
          <w:b w:val="0"/>
          <w:i w:val="0"/>
          <w:color w:val="000000"/>
          <w:sz w:val="18"/>
        </w:rPr>
        <w:t>institution alive as a fitting momorial of Deshbandhu Das.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3-1-1929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611. SAROJINI DEVI’S LETTER</w:t>
      </w:r>
    </w:p>
    <w:p>
      <w:pPr>
        <w:autoSpaceDN w:val="0"/>
        <w:autoSpaceDE w:val="0"/>
        <w:widowControl/>
        <w:spacing w:line="24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graphic and poetic account of her experiences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her American visit sent by Shrimati Sarojini Devi will be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interest: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8" w:after="0"/>
        <w:ind w:left="550" w:right="2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I am writing tonight from the charming old town of Cincinnati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is called the Gateway of the South, where long ago lived a very noble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woman who dedicated her genius to the deliverance of the Negroes from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pitiful bondage. I have just returned from interpreting to a large audience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(whose parents and grandparents knew Harriet Beecher Stowe in the days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she was writing the poignant tale of </w:t>
      </w:r>
      <w:r>
        <w:rPr>
          <w:rFonts w:ascii="Times" w:hAnsi="Times" w:eastAsia="Times"/>
          <w:b w:val="0"/>
          <w:i/>
          <w:color w:val="000000"/>
          <w:sz w:val="18"/>
        </w:rPr>
        <w:t>Uncle Tom’s Cabin</w:t>
      </w:r>
      <w:r>
        <w:rPr>
          <w:rFonts w:ascii="Times" w:hAnsi="Times" w:eastAsia="Times"/>
          <w:b w:val="0"/>
          <w:i w:val="0"/>
          <w:color w:val="000000"/>
          <w:sz w:val="18"/>
        </w:rPr>
        <w:t>)</w:t>
      </w:r>
      <w:r>
        <w:rPr>
          <w:rFonts w:ascii="Times" w:hAnsi="Times" w:eastAsia="Times"/>
          <w:b w:val="0"/>
          <w:i w:val="0"/>
          <w:color w:val="000000"/>
          <w:sz w:val="18"/>
        </w:rPr>
        <w:t>the message of the</w:t>
      </w:r>
      <w:r>
        <w:rPr>
          <w:rFonts w:ascii="Times" w:hAnsi="Times" w:eastAsia="Times"/>
          <w:b w:val="0"/>
          <w:i w:val="0"/>
          <w:color w:val="000000"/>
          <w:sz w:val="18"/>
        </w:rPr>
        <w:t>‘Mystic Spinners’ . . . .</w:t>
      </w:r>
    </w:p>
    <w:p>
      <w:pPr>
        <w:autoSpaceDN w:val="0"/>
        <w:autoSpaceDE w:val="0"/>
        <w:widowControl/>
        <w:spacing w:line="240" w:lineRule="exact" w:before="40" w:after="0"/>
        <w:ind w:left="55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through me the New World sends back a greeting of love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Mystic Spinner and admiration for the Land whose people are set out on the </w:t>
      </w:r>
      <w:r>
        <w:rPr>
          <w:rFonts w:ascii="Times" w:hAnsi="Times" w:eastAsia="Times"/>
          <w:b w:val="0"/>
          <w:i w:val="0"/>
          <w:color w:val="000000"/>
          <w:sz w:val="18"/>
        </w:rPr>
        <w:t>way of self-deliverance from their sevenfold bondage.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3-1-1929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612. ‘BROKEN’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sends me a number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Spiritual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contains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paragraph under the heading “Broken” which reminds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 many hymns by Tulsidas, Surdas and the other saints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>tempted to give the following condensation of the paragraph.</w:t>
      </w:r>
    </w:p>
    <w:p>
      <w:pPr>
        <w:autoSpaceDN w:val="0"/>
        <w:autoSpaceDE w:val="0"/>
        <w:widowControl/>
        <w:spacing w:line="260" w:lineRule="exact" w:before="48" w:after="0"/>
        <w:ind w:left="550" w:right="22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God uses most for His glory those people and things which are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perfectly broken. The sacrifices He accepts are broken and contrite hearts.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the thorough breaking-down of Jacob’s natural strength at Peniel that got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where God could clothe him with spiritual power. It was by breaking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surface of the rock at Horeb by the stroke of Moses’ rod, that it let out the cool </w:t>
      </w:r>
      <w:r>
        <w:rPr>
          <w:rFonts w:ascii="Times" w:hAnsi="Times" w:eastAsia="Times"/>
          <w:b w:val="0"/>
          <w:i w:val="0"/>
          <w:color w:val="000000"/>
          <w:sz w:val="18"/>
        </w:rPr>
        <w:t>waters to thirsty people.</w:t>
      </w:r>
    </w:p>
    <w:p>
      <w:pPr>
        <w:autoSpaceDN w:val="0"/>
        <w:autoSpaceDE w:val="0"/>
        <w:widowControl/>
        <w:spacing w:line="260" w:lineRule="exact" w:before="40" w:after="0"/>
        <w:ind w:left="550" w:right="24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when the three hundred elect soldiers under Gideon broke-their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pitchers, a type of breaking themselves, that the hidden lights shone forth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consternation of their adversaries. It was when the poor widow broke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seal of the little pot of oil, and poured it forth, that God multiplied it to pay </w:t>
      </w:r>
      <w:r>
        <w:rPr>
          <w:rFonts w:ascii="Times" w:hAnsi="Times" w:eastAsia="Times"/>
          <w:b w:val="0"/>
          <w:i w:val="0"/>
          <w:color w:val="000000"/>
          <w:sz w:val="18"/>
        </w:rPr>
        <w:t>her debts and supply means of support.</w:t>
      </w:r>
    </w:p>
    <w:p>
      <w:pPr>
        <w:autoSpaceDN w:val="0"/>
        <w:autoSpaceDE w:val="0"/>
        <w:widowControl/>
        <w:spacing w:line="254" w:lineRule="exact" w:before="46" w:after="0"/>
        <w:ind w:left="550" w:right="24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when a beautiful grain of corn is broken up in the earth by death,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its inner heart sprouts forth and bears hundreds of other grains. And thus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and on through all history, and all biography, and all vegetation, and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spiritual life, God must have </w:t>
      </w:r>
      <w:r>
        <w:rPr>
          <w:rFonts w:ascii="Times" w:hAnsi="Times" w:eastAsia="Times"/>
          <w:b w:val="0"/>
          <w:i/>
          <w:color w:val="000000"/>
          <w:sz w:val="18"/>
        </w:rPr>
        <w:t>broken things.</w:t>
      </w:r>
    </w:p>
    <w:p>
      <w:pPr>
        <w:autoSpaceDN w:val="0"/>
        <w:autoSpaceDE w:val="0"/>
        <w:widowControl/>
        <w:spacing w:line="220" w:lineRule="exact" w:before="26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title “Notes”.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491</w:t>
      </w:r>
    </w:p>
    <w:p>
      <w:pPr>
        <w:sectPr>
          <w:pgSz w:w="9360" w:h="12960"/>
          <w:pgMar w:top="51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Those who are broken in wealth and broken in heart, broken in their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ambitions, broken in their beautiful ideals, broken in worldly reputation,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broken in their affections, and broken sometimes in health, and those who are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despised, and seem utterly helpless and forlorn, the Holy Ghost is seizing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upon and using for God’s glory. It is “the lame that take the prey”, Isaiah tells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us. It is the weak that overcome the devil. God is waiting to take hold of our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failures and cleanse away the cause and shine through us in victory.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paragraph shows how religion at its highest is one.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3-1-1929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613. LALAJI MEMORIAL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After consultation with several friends interested in the Lalaji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Memorial we have decided to devote the collections to the following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objects: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lakhs and twenty five thousand for the maintenance </w:t>
      </w:r>
      <w:r>
        <w:rPr>
          <w:rFonts w:ascii="Times" w:hAnsi="Times" w:eastAsia="Times"/>
          <w:b w:val="0"/>
          <w:i w:val="0"/>
          <w:color w:val="000000"/>
          <w:sz w:val="22"/>
        </w:rPr>
        <w:t>of the Servants of the People Society.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 five thousand for the completion of the Lajpat Rai </w:t>
      </w:r>
      <w:r>
        <w:rPr>
          <w:rFonts w:ascii="Times" w:hAnsi="Times" w:eastAsia="Times"/>
          <w:b w:val="0"/>
          <w:i w:val="0"/>
          <w:color w:val="000000"/>
          <w:sz w:val="22"/>
        </w:rPr>
        <w:t>Hall which is already half finished.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Fifty thousand for the consolidation of the work done </w:t>
      </w:r>
      <w:r>
        <w:rPr>
          <w:rFonts w:ascii="Times" w:hAnsi="Times" w:eastAsia="Times"/>
          <w:b w:val="0"/>
          <w:i w:val="0"/>
          <w:color w:val="000000"/>
          <w:sz w:val="22"/>
        </w:rPr>
        <w:t>through the Society for the uplift of the suppressed classes.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propose to utilize the first proceeds for the first object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 for the second and the third respectively. But it is open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donor to earmark his donation and it will be utilized according to his </w:t>
      </w:r>
      <w:r>
        <w:rPr>
          <w:rFonts w:ascii="Times" w:hAnsi="Times" w:eastAsia="Times"/>
          <w:b w:val="0"/>
          <w:i w:val="0"/>
          <w:color w:val="000000"/>
          <w:sz w:val="22"/>
        </w:rPr>
        <w:t>or her wish.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Society was founded in 1920. The object of the Society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enlist and train national missionaries for the service of the country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whose duty it is to work for its educational, political, social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economic uplift. There are at present sixteen life-members who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pledged to devote their whole time and attention to the fulfilment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object. There are two Assistant members. There are six Associates.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Seven members are engaged exclusively in the suppressed classes’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Lajpat Rai Hall was conceived and commenced by Lala Lajpat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 for the purpose of accommodating the library collected by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delivering political and other lectures. It was found difficult,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impossible, to hire, at reasonable rates, a hall in Lahore for </w:t>
      </w:r>
      <w:r>
        <w:rPr>
          <w:rFonts w:ascii="Times" w:hAnsi="Times" w:eastAsia="Times"/>
          <w:b w:val="0"/>
          <w:i w:val="0"/>
          <w:color w:val="000000"/>
          <w:sz w:val="22"/>
        </w:rPr>
        <w:t>political lectures.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an enclosure to the following item. It appeared under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title “Notes”.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among the suppressed classes is distributed in several </w:t>
      </w:r>
      <w:r>
        <w:rPr>
          <w:rFonts w:ascii="Times" w:hAnsi="Times" w:eastAsia="Times"/>
          <w:b w:val="0"/>
          <w:i w:val="0"/>
          <w:color w:val="000000"/>
          <w:sz w:val="22"/>
        </w:rPr>
        <w:t>areas and touches every department of their lives.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serious question as to who should guide the Society and </w:t>
      </w:r>
      <w:r>
        <w:rPr>
          <w:rFonts w:ascii="Times" w:hAnsi="Times" w:eastAsia="Times"/>
          <w:b w:val="0"/>
          <w:i w:val="0"/>
          <w:color w:val="000000"/>
          <w:sz w:val="22"/>
        </w:rPr>
        <w:t>take, so far as possible, Lalaji’s place in this connection. Sjt. Puru-</w:t>
      </w:r>
      <w:r>
        <w:rPr>
          <w:rFonts w:ascii="Times" w:hAnsi="Times" w:eastAsia="Times"/>
          <w:b w:val="0"/>
          <w:i w:val="0"/>
          <w:color w:val="000000"/>
          <w:sz w:val="22"/>
        </w:rPr>
        <w:t>shottamdas Tandon enjoyed Lalaji’s confidence in the fullest meas-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ure. He is one of the earliest associates of the Society and was in 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with its affairs during Lalaji’s lifetime. He has consented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the affairs of the Society as its president. We feel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public need have no anxiety or fear as to the character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>future work of the Society and we hope that the appeal for subs-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criptions will receive a quicker and more liberal response than </w:t>
      </w:r>
      <w:r>
        <w:rPr>
          <w:rFonts w:ascii="Times" w:hAnsi="Times" w:eastAsia="Times"/>
          <w:b w:val="0"/>
          <w:i w:val="0"/>
          <w:color w:val="000000"/>
          <w:sz w:val="22"/>
        </w:rPr>
        <w:t>hitherto.</w:t>
      </w:r>
    </w:p>
    <w:p>
      <w:pPr>
        <w:autoSpaceDN w:val="0"/>
        <w:autoSpaceDE w:val="0"/>
        <w:widowControl/>
        <w:spacing w:line="266" w:lineRule="exact" w:before="28" w:after="0"/>
        <w:ind w:left="0" w:right="5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A. A</w:t>
      </w:r>
      <w:r>
        <w:rPr>
          <w:rFonts w:ascii="Times" w:hAnsi="Times" w:eastAsia="Times"/>
          <w:b w:val="0"/>
          <w:i w:val="0"/>
          <w:color w:val="000000"/>
          <w:sz w:val="16"/>
        </w:rPr>
        <w:t>NSARI</w:t>
      </w:r>
    </w:p>
    <w:p>
      <w:pPr>
        <w:autoSpaceDN w:val="0"/>
        <w:autoSpaceDE w:val="0"/>
        <w:widowControl/>
        <w:spacing w:line="266" w:lineRule="exact" w:before="14" w:after="252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ALAVIYA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>10-1-1929</w:t>
      </w:r>
    </w:p>
    <w:p>
      <w:pPr>
        <w:sectPr>
          <w:type w:val="continuous"/>
          <w:pgSz w:w="9360" w:h="12960"/>
          <w:pgMar w:top="514" w:right="1412" w:bottom="478" w:left="1440" w:header="720" w:footer="720" w:gutter="0"/>
          <w:cols w:num="2" w:equalWidth="0">
            <w:col w:w="3556" w:space="0"/>
            <w:col w:w="295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36"/>
        <w:ind w:left="0" w:right="2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HANSHYAMDAS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IRLA</w:t>
      </w:r>
    </w:p>
    <w:p>
      <w:pPr>
        <w:sectPr>
          <w:type w:val="nextColumn"/>
          <w:pgSz w:w="9360" w:h="12960"/>
          <w:pgMar w:top="514" w:right="1412" w:bottom="478" w:left="1440" w:header="720" w:footer="720" w:gutter="0"/>
          <w:cols w:num="2" w:equalWidth="0">
            <w:col w:w="3556" w:space="0"/>
            <w:col w:w="2951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614. LETTER TO DR. M. A. ANSARI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6,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ANSARI,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copy of a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propose to issue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>trustees of the Lalaji Memorial Fund. Will you please wire your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sent? If I do not hear from you to the contrary, I propose to publish </w:t>
      </w:r>
      <w:r>
        <w:rPr>
          <w:rFonts w:ascii="Times" w:hAnsi="Times" w:eastAsia="Times"/>
          <w:b w:val="0"/>
          <w:i w:val="0"/>
          <w:color w:val="000000"/>
          <w:sz w:val="22"/>
        </w:rPr>
        <w:t>the same.</w:t>
      </w:r>
    </w:p>
    <w:p>
      <w:pPr>
        <w:autoSpaceDN w:val="0"/>
        <w:autoSpaceDE w:val="0"/>
        <w:widowControl/>
        <w:spacing w:line="294" w:lineRule="exact" w:before="0" w:after="286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none the worse for the terrific strain of Calcutta .</w:t>
      </w:r>
    </w:p>
    <w:p>
      <w:pPr>
        <w:sectPr>
          <w:type w:val="continuous"/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Enclosure 1.</w:t>
      </w:r>
    </w:p>
    <w:p>
      <w:pPr>
        <w:sectPr>
          <w:type w:val="continuous"/>
          <w:pgSz w:w="9360" w:h="12960"/>
          <w:pgMar w:top="514" w:right="1412" w:bottom="478" w:left="1440" w:header="720" w:footer="720" w:gutter="0"/>
          <w:cols w:num="2" w:equalWidth="0">
            <w:col w:w="3218" w:space="0"/>
            <w:col w:w="3289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14" w:right="1412" w:bottom="478" w:left="1440" w:header="720" w:footer="720" w:gutter="0"/>
          <w:cols w:num="2" w:equalWidth="0">
            <w:col w:w="3218" w:space="0"/>
            <w:col w:w="328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15256-a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615. LETTER TO H. S. L. POLAK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6, 1929</w:t>
      </w:r>
    </w:p>
    <w:p>
      <w:pPr>
        <w:autoSpaceDN w:val="0"/>
        <w:autoSpaceDE w:val="0"/>
        <w:widowControl/>
        <w:spacing w:line="24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to introduce Mr. Jiwanlal Motichand to you. 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most constant supporter and friend of all my constructive activities. </w:t>
      </w:r>
      <w:r>
        <w:rPr>
          <w:rFonts w:ascii="Times" w:hAnsi="Times" w:eastAsia="Times"/>
          <w:b w:val="0"/>
          <w:i w:val="0"/>
          <w:color w:val="000000"/>
          <w:sz w:val="22"/>
        </w:rPr>
        <w:t>He has a good aluminium business in Calcutta and elsewhere. He has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493</w:t>
      </w:r>
    </w:p>
    <w:p>
      <w:pPr>
        <w:sectPr>
          <w:type w:val="continuous"/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to England once. This time he is combining business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recreation which he needs very badly. I know that you will give him </w:t>
      </w:r>
      <w:r>
        <w:rPr>
          <w:rFonts w:ascii="Times" w:hAnsi="Times" w:eastAsia="Times"/>
          <w:b w:val="0"/>
          <w:i w:val="0"/>
          <w:color w:val="000000"/>
          <w:sz w:val="22"/>
        </w:rPr>
        <w:t>all the assistance you can and he may need.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ENRY </w:t>
      </w:r>
      <w:r>
        <w:rPr>
          <w:rFonts w:ascii="Times" w:hAnsi="Times" w:eastAsia="Times"/>
          <w:b w:val="0"/>
          <w:i w:val="0"/>
          <w:color w:val="000000"/>
          <w:sz w:val="20"/>
        </w:rPr>
        <w:t>S. L. P</w:t>
      </w:r>
      <w:r>
        <w:rPr>
          <w:rFonts w:ascii="Times" w:hAnsi="Times" w:eastAsia="Times"/>
          <w:b w:val="0"/>
          <w:i w:val="0"/>
          <w:color w:val="000000"/>
          <w:sz w:val="16"/>
        </w:rPr>
        <w:t>OLAK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42, 47 &amp; 48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ANES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265 S</w:t>
      </w:r>
      <w:r>
        <w:rPr>
          <w:rFonts w:ascii="Times" w:hAnsi="Times" w:eastAsia="Times"/>
          <w:b w:val="0"/>
          <w:i w:val="0"/>
          <w:color w:val="000000"/>
          <w:sz w:val="16"/>
        </w:rPr>
        <w:t>TRAND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ONDON </w:t>
      </w:r>
      <w:r>
        <w:rPr>
          <w:rFonts w:ascii="Times" w:hAnsi="Times" w:eastAsia="Times"/>
          <w:b w:val="0"/>
          <w:i w:val="0"/>
          <w:color w:val="000000"/>
          <w:sz w:val="20"/>
        </w:rPr>
        <w:t>W. C. 2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14983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616. LETTER TO G. 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6,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sorry for your bereavement.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meet your child in the flesh. There is therefore no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recog-nition in the flesh. But this hankering after meeting in the flesh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surely not true love. Love to be true must be transferred to the soul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and, on that spiritual platform, there never has been separation. </w:t>
      </w:r>
      <w:r>
        <w:rPr>
          <w:rFonts w:ascii="Times" w:hAnsi="Times" w:eastAsia="Times"/>
          <w:b w:val="0"/>
          <w:i w:val="0"/>
          <w:color w:val="000000"/>
          <w:sz w:val="22"/>
        </w:rPr>
        <w:t>But that union transcends earthly relations.</w:t>
      </w:r>
    </w:p>
    <w:p>
      <w:pPr>
        <w:autoSpaceDN w:val="0"/>
        <w:autoSpaceDE w:val="0"/>
        <w:widowControl/>
        <w:spacing w:line="22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G. M.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HANDAR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HADRAK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RISSA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15257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617. LETTER TO V. L. PHADKE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Sunday, January 6,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MAMA,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I arrived here last night. Bring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Jaggu and his wife. We shall lodge her in the women’s quarters. Do </w:t>
      </w:r>
      <w:r>
        <w:rPr>
          <w:rFonts w:ascii="Times" w:hAnsi="Times" w:eastAsia="Times"/>
          <w:b w:val="0"/>
          <w:i w:val="0"/>
          <w:color w:val="000000"/>
          <w:sz w:val="22"/>
        </w:rPr>
        <w:t>you still require help for the house? If so, how much?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3822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full name is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618. MESSAGE TO CHRISTIAN INDIANS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January 7, 1929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Christian Indians will not cease to be Indians because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Christians, they will identify themselves with all national movements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 the starving millions by listening to the message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>spinning-wheel.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7-1-1929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619.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7,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time to write beyond saying we had a most comfortable </w:t>
      </w:r>
      <w:r>
        <w:rPr>
          <w:rFonts w:ascii="Times" w:hAnsi="Times" w:eastAsia="Times"/>
          <w:b w:val="0"/>
          <w:i w:val="0"/>
          <w:color w:val="000000"/>
          <w:sz w:val="22"/>
        </w:rPr>
        <w:t>journey to Delhi and thence to the Ashram.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Hope you had a good time at Santiniketan.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5329. Courtesy: Mirabehn; also G.N. 9384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620. LETTER TO VASUMATI PANDIT</w:t>
      </w:r>
    </w:p>
    <w:p>
      <w:pPr>
        <w:autoSpaceDN w:val="0"/>
        <w:autoSpaceDE w:val="0"/>
        <w:widowControl/>
        <w:spacing w:line="294" w:lineRule="exact" w:before="2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8,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see no harm in your prolonging your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It is true that I shall have to leave this place about the 20th. Ba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Keshu stayed in Delhi for two days. Travelling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saved </w:t>
      </w:r>
      <w:r>
        <w:rPr>
          <w:rFonts w:ascii="Times" w:hAnsi="Times" w:eastAsia="Times"/>
          <w:b w:val="0"/>
          <w:i w:val="0"/>
          <w:color w:val="000000"/>
          <w:sz w:val="22"/>
        </w:rPr>
        <w:t>eight rupees for each person and eight hours.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Kashi’s Address: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Satyabadi, Sakhi Gopal,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Cuttack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work here is going on very well.</w:t>
      </w:r>
    </w:p>
    <w:p>
      <w:pPr>
        <w:autoSpaceDN w:val="0"/>
        <w:autoSpaceDE w:val="0"/>
        <w:widowControl/>
        <w:spacing w:line="220" w:lineRule="exact" w:before="6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0"/>
        <w:gridCol w:w="2170"/>
        <w:gridCol w:w="2170"/>
      </w:tblGrid>
      <w:tr>
        <w:trPr>
          <w:trHeight w:hRule="exact" w:val="85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4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My diet is still the same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502. Courtesy: Vasumati Pandit</w:t>
      </w:r>
    </w:p>
    <w:p>
      <w:pPr>
        <w:autoSpaceDN w:val="0"/>
        <w:autoSpaceDE w:val="0"/>
        <w:widowControl/>
        <w:spacing w:line="240" w:lineRule="exact" w:before="5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through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Guardian </w:t>
      </w:r>
      <w:r>
        <w:rPr>
          <w:rFonts w:ascii="Times" w:hAnsi="Times" w:eastAsia="Times"/>
          <w:b w:val="0"/>
          <w:i w:val="0"/>
          <w:color w:val="000000"/>
          <w:sz w:val="18"/>
        </w:rPr>
        <w:t>of Calcutta.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495</w:t>
      </w:r>
    </w:p>
    <w:p>
      <w:pPr>
        <w:sectPr>
          <w:pgSz w:w="9360" w:h="12960"/>
          <w:pgMar w:top="51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621. LETTER TO ABBAS TYABJI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Tuesday, January 8,1929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BHRRR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warned betimes. But remember, the Gujarat mail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Sabarmati and it is the day of convocation. I therefore propose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 somebody’s car to Ahmedabad, where you will be received. I </w:t>
      </w:r>
      <w:r>
        <w:rPr>
          <w:rFonts w:ascii="Times" w:hAnsi="Times" w:eastAsia="Times"/>
          <w:b w:val="0"/>
          <w:i w:val="0"/>
          <w:color w:val="000000"/>
          <w:sz w:val="22"/>
        </w:rPr>
        <w:t>can’t give Raihana a drive in the royal cart.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20" w:lineRule="exact" w:before="66" w:after="0"/>
        <w:ind w:left="0" w:right="47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9565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622. LETTER TO TARABEHN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TARA,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satisfied that I dictate this letter rather than delay in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It is not right. I am sorry that you do not keep good health.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good health is an art, which everyone should learn.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you not come to the Ashram? If you come and stay 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for a few months perhaps you may learn that art. I am planning </w:t>
      </w:r>
      <w:r>
        <w:rPr>
          <w:rFonts w:ascii="Times" w:hAnsi="Times" w:eastAsia="Times"/>
          <w:b w:val="0"/>
          <w:i w:val="0"/>
          <w:color w:val="000000"/>
          <w:sz w:val="22"/>
        </w:rPr>
        <w:t>to go to Rangoon.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8784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623. LETTER TO GANGADHARRAO B. DESHPANDE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9, 1929</w:t>
      </w:r>
    </w:p>
    <w:p>
      <w:pPr>
        <w:autoSpaceDN w:val="0"/>
        <w:autoSpaceDE w:val="0"/>
        <w:widowControl/>
        <w:spacing w:line="266" w:lineRule="exact" w:before="130" w:after="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ANGADHARRAO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640"/>
        </w:trPr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This telegram was received today. What is it about?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think you will send me an account of Pundalik’s satyagraha.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a form of greeting used between Gandhiji and the addressee.</w:t>
      </w:r>
    </w:p>
    <w:p>
      <w:pPr>
        <w:autoSpaceDN w:val="0"/>
        <w:autoSpaceDE w:val="0"/>
        <w:widowControl/>
        <w:spacing w:line="220" w:lineRule="exact" w:before="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satyagraha was launched in Miraj State in Maharashtra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>unreasonably enhanced rate of land revenue. Narayan Tamaji Katagade alias</w:t>
      </w:r>
      <w:r>
        <w:rPr>
          <w:rFonts w:ascii="Times" w:hAnsi="Times" w:eastAsia="Times"/>
          <w:b w:val="0"/>
          <w:i w:val="0"/>
          <w:color w:val="000000"/>
          <w:sz w:val="18"/>
        </w:rPr>
        <w:t>“Pundalik” had to assume its leadership when it took a violent turn.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was the outcome of the satyagraha?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your health is all right.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Kaka is, of course, quite busy.</w:t>
      </w:r>
    </w:p>
    <w:p>
      <w:pPr>
        <w:autoSpaceDN w:val="0"/>
        <w:autoSpaceDE w:val="0"/>
        <w:widowControl/>
        <w:spacing w:line="266" w:lineRule="exact" w:before="2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5225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624. THE CONGRESS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year’s was a remarkable Congress in more ways than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lt. was remarkable for the attendance of delegates, visitors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spectators, it was remarkable for the resolutions it passed;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remarkable for the compromises the leaders made and broke.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both reality and terrible unreality about the Congress. But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unreality it showed the greatest possibilities for the nation.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bubbling enthusiasm of the people who knew nothing of the unreality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an unmistakable proof of what the nation could do if it was </w:t>
      </w:r>
      <w:r>
        <w:rPr>
          <w:rFonts w:ascii="Times" w:hAnsi="Times" w:eastAsia="Times"/>
          <w:b w:val="0"/>
          <w:i w:val="0"/>
          <w:color w:val="000000"/>
          <w:sz w:val="22"/>
        </w:rPr>
        <w:t>properly harnessed and its energies turned into profitable channels.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Motilal Nehru’s address was eminently practical.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great for the boldness with which he defended the Report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presenting the nation with an unexciting but true programme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the clamour for unadulterated excitement. The whole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piece of constructive statesmanship. It promises the substance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instead of the shadow of which one hears so much </w:t>
      </w:r>
      <w:r>
        <w:rPr>
          <w:rFonts w:ascii="Times" w:hAnsi="Times" w:eastAsia="Times"/>
          <w:b w:val="0"/>
          <w:i w:val="0"/>
          <w:color w:val="000000"/>
          <w:sz w:val="22"/>
        </w:rPr>
        <w:t>nowadays.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thus Pandit Motilal Nehru’s address is boldly constructive,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 Gupta’s is usefully destructive and polemical. He defends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accepts the Nehru Report rightly as a step towards the goal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independence. His address clears the ground as if by design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Presidential address. He successfully explodes the doctrine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Britain’s trusteeship and the ‘blessings’ of British rule. He asserts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 has never done justice except under pressure of physical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concludes by insisting on freedom at any cost. To this end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social revolution equally with the political.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addresses show that there is no political progress without equal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progress, if the former is to come, as it must to be real, from internal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and not as a gesture from the British ‘trustees’ in answer to </w:t>
      </w:r>
      <w:r>
        <w:rPr>
          <w:rFonts w:ascii="Times" w:hAnsi="Times" w:eastAsia="Times"/>
          <w:b w:val="0"/>
          <w:i w:val="0"/>
          <w:color w:val="000000"/>
          <w:sz w:val="22"/>
        </w:rPr>
        <w:t>India’s ‘prayer’.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the ‘tame’ programme of social reconstruction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effort. Behind the ‘tameness’ lies the battery for storing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for internal and national political effort.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Nehru Report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497</w:t>
      </w:r>
    </w:p>
    <w:p>
      <w:pPr>
        <w:sectPr>
          <w:pgSz w:w="9360" w:h="12960"/>
          <w:pgMar w:top="51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VERHAUL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ONGRESS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first item of preliminary importance therefore is the over-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hauling of the Congress. It is owing to my hurried draftsmanship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reorganization of the Congress stands fifth in the list in the second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moved by me. It should have stood first by right.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without complete overhauling of the Congress, there will be no other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work. If the Congress which is the salt loseth its savour, wherewith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shall it be salted ? The Congress is the powerhouse from which all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power for all the work is to be derived. If the power-house is rotten,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whole national work must be necessarily so.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delegates to the Congress were mostly self-appointed. The </w:t>
      </w:r>
      <w:r>
        <w:rPr>
          <w:rFonts w:ascii="Times" w:hAnsi="Times" w:eastAsia="Times"/>
          <w:b w:val="0"/>
          <w:i w:val="0"/>
          <w:color w:val="000000"/>
          <w:sz w:val="22"/>
        </w:rPr>
        <w:t>election procedure laid down by the Congress constitution was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covered to have broken down. This was one of the terrible unrealities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great annual demonstration. If the fight for swaraj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defined as independence or dominion status is to be solid and real,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re-formation of the Congress is the first need to which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has to devote its attention. Let nothing be hushed.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nothing by a policy of ‘hush hush’. The disease must be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all over the Congress world before it can be successfully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tackled. Every organization to be living must show growth.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is suffering from internal decay. And even as a 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from tuberculosis often shows ruddiness and plumpness,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Congress showing every year the ruddiness and plumpness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consumptive patient betraying to the seeing eye of the physician the </w:t>
      </w:r>
      <w:r>
        <w:rPr>
          <w:rFonts w:ascii="Times" w:hAnsi="Times" w:eastAsia="Times"/>
          <w:b w:val="0"/>
          <w:i w:val="0"/>
          <w:color w:val="000000"/>
          <w:sz w:val="22"/>
        </w:rPr>
        <w:t>surest signs of approaching decay. As at present constituted,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 is unable to put forth real, united and unbreakable resistance.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Calcutta demonstration were a reality, there was no reason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vast mass of people as had gathered there could not wrest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from unwilling hands. But the demonstrators had gone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 strength, they had gone as if to a circus as sightseers.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 as it may appear, the Congress pandal was constructed as an </w:t>
      </w:r>
      <w:r>
        <w:rPr>
          <w:rFonts w:ascii="Times" w:hAnsi="Times" w:eastAsia="Times"/>
          <w:b w:val="0"/>
          <w:i w:val="0"/>
          <w:color w:val="000000"/>
          <w:sz w:val="22"/>
        </w:rPr>
        <w:t>adjunct to and in the midst of an enlarged edition of Filis’s circus.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ARNING TO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UNJAB</w:t>
      </w:r>
    </w:p>
    <w:p>
      <w:pPr>
        <w:autoSpaceDN w:val="0"/>
        <w:autoSpaceDE w:val="0"/>
        <w:widowControl/>
        <w:spacing w:line="240" w:lineRule="exact" w:before="10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must be changed if we are to exhibit reality at the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The volunteers dressed in European fashion presented,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opinion, a sorry spectacle at Calcutta and the expense incurred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keeping with the pauperism of the nation. They were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of rough and rugged businesslike farmers.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>has to alter this.</w:t>
      </w:r>
    </w:p>
    <w:p>
      <w:pPr>
        <w:autoSpaceDN w:val="0"/>
        <w:autoSpaceDE w:val="0"/>
        <w:widowControl/>
        <w:spacing w:line="240" w:lineRule="exact" w:before="2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on constructive Programme, Calcutta congress”,1-1-1929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must not be used for making money. If there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surplus, it must be a surplus from the humble offerings of poor </w:t>
      </w:r>
      <w:r>
        <w:rPr>
          <w:rFonts w:ascii="Times" w:hAnsi="Times" w:eastAsia="Times"/>
          <w:b w:val="0"/>
          <w:i w:val="0"/>
          <w:color w:val="000000"/>
          <w:sz w:val="22"/>
        </w:rPr>
        <w:t>but real representatives of a poor nation coming to the annual gather-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not as idle sightseers but as soldiers eager to take part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annual stock-taking and ready to give a good account of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on the occasion arriving.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had my way I should separate the deliberative portion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demonstrative and spectacular. I should exclude visitors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deliberative section; or if they must be allowed, I should have an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air enclosure divided into sections strongly but elegantly fenced.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in the enclosure will then have to be held during the 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hours and in the evenings. This will at once simplify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labours of the reception committee and result in great economy.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Artistic decorations are surely possible in an open air enclosure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any day preferable from the standpoint of hygiene to a closed </w:t>
      </w:r>
      <w:r>
        <w:rPr>
          <w:rFonts w:ascii="Times" w:hAnsi="Times" w:eastAsia="Times"/>
          <w:b w:val="0"/>
          <w:i w:val="0"/>
          <w:color w:val="000000"/>
          <w:sz w:val="22"/>
        </w:rPr>
        <w:t>pandal which suffocates, no matter how well ventilated it may be.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 nation passing through the valley of humiliation.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we have not secured our freedom we have not the least excuse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annual stock-taking season for amusements, riotous or subdued.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week of serious business, introspection and heart-searching;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week for evolving national policies and framing programmes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battle to a power perhaps the strongest and the most vicious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has ever seen. I submit that it is impossible to do clear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to evolve programmes political, social, economic and educational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midst of distraction, noise, rush and a lavish display of boisterous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amusements fit enough for a children’s pantomime, entirely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as an appendage to a deliberative assembly intent on preparing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grim life and death struggle. Our annual exhibition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to be strictly of an educative character and its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entrusted to an expert body like the All-India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Association. Indeed, it is the only body fit to handle it, so long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retains khadi as the centre of its policy of boycott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and of economic reform among the millions of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>peasantry.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REPARE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OW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Punjab is in earnest, it will profit by the lessons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Calcutta. It will give up nothing of the glowing enthusiasm of Calcutta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would shed all its unreality which damped one’s hope.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begins now in a businesslike fashion to work out every item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programme, it may even hope to celebrate the attainment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constitution as portrayed in the Nehru Report. If in spite of its </w:t>
      </w:r>
      <w:r>
        <w:rPr>
          <w:rFonts w:ascii="Times" w:hAnsi="Times" w:eastAsia="Times"/>
          <w:b w:val="0"/>
          <w:i w:val="0"/>
          <w:color w:val="000000"/>
          <w:sz w:val="22"/>
        </w:rPr>
        <w:t>best effort, such a consummation has not come about by the end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499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year, it has to show its preparedness for inaugurating a no-tax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and such other direct action as may then be devised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If the Punjab means all this, it will begin by putting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organization in perfect order without any prompting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above, it will enroll members by the thousand and show an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and clean register of membership and an equally clean record </w:t>
      </w:r>
      <w:r>
        <w:rPr>
          <w:rFonts w:ascii="Times" w:hAnsi="Times" w:eastAsia="Times"/>
          <w:b w:val="0"/>
          <w:i w:val="0"/>
          <w:color w:val="000000"/>
          <w:sz w:val="22"/>
        </w:rPr>
        <w:t>of its accounts. It will hasten to remove all internal friction and squa-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bbles. A year is none too much for the preparation suggested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lines. Will the Punjab rise to the occasion ? If it cannot, the next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it can do is in all humility to advise the Working Committee that </w:t>
      </w:r>
      <w:r>
        <w:rPr>
          <w:rFonts w:ascii="Times" w:hAnsi="Times" w:eastAsia="Times"/>
          <w:b w:val="0"/>
          <w:i w:val="0"/>
          <w:color w:val="000000"/>
          <w:sz w:val="22"/>
        </w:rPr>
        <w:t>it cannot shoulder the responsibility hastily undertaken by its leaders.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10-1-1929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625. HINDI IN BENGAL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Hindi Prachar Conference that met in Calcutta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Week lasted not more than two hours and had only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speeches, one by Sjt. Subhas Chandra Bose who in spite of the busy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he had with his volunteers and the Congress reception work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for becoming the Chairman of the Reception Committee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Conference. The other was by me as President. Sjt. Bose’s speech was </w:t>
      </w:r>
      <w:r>
        <w:rPr>
          <w:rFonts w:ascii="Times" w:hAnsi="Times" w:eastAsia="Times"/>
          <w:b w:val="0"/>
          <w:i w:val="0"/>
          <w:color w:val="000000"/>
          <w:sz w:val="22"/>
        </w:rPr>
        <w:t>printed. He read the Devanagari script without difficulty. His pronun-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ciation was almost faultless. The address was short and businesslike.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effectively disposed of the calumny that Bengal was indifferent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by reminding his audience that it was Bhudev Mukerji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strove to popularize Hindi and Devanagari script in Bihar,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Navinchandra Ray who strove likewise in the Punjab, it was Swami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Chintamani Ghosh who was responsible in the United Provinces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publication of many useful Hindi books, it was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Sharadacharan Mitra who was the father of the idea that there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one script for all India and that it must be Devanagari, it is Amritlal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Chakravarti who is issuing a Hindi newspaper, it is Ravindranath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Tagore who has published the popular translation of some of Kabir’s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songs, it is Sjt. Kshitish Mohan Sen of Shantiniketan who has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still making researches in the writings of Hindi saints, it is Sjt. </w:t>
      </w:r>
      <w:r>
        <w:rPr>
          <w:rFonts w:ascii="Times" w:hAnsi="Times" w:eastAsia="Times"/>
          <w:b w:val="0"/>
          <w:i w:val="0"/>
          <w:color w:val="000000"/>
          <w:sz w:val="22"/>
        </w:rPr>
        <w:t>Nagendranath Vasu who is issuing his monumental Hindi Ency-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clopaedia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it is Sjt. Ramanand Chatterjee who is issuing a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monthly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Vishal Bharat.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recognized the necessity of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establishing touch with labour. He ended by promising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>first to enlist himself for learning Hindi.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 sub-title Khadi Bhandar in Calcutta”, 10-1-1929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speech simply suggested that a beginning should be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establishing free Hindi classes in Calcutta after the style of Madras </w:t>
      </w:r>
      <w:r>
        <w:rPr>
          <w:rFonts w:ascii="Times" w:hAnsi="Times" w:eastAsia="Times"/>
          <w:b w:val="0"/>
          <w:i w:val="0"/>
          <w:color w:val="000000"/>
          <w:sz w:val="22"/>
        </w:rPr>
        <w:t>and made an appeal for subscriptions on the spot.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resolution was passed forming a Committee, at least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year, for the purpose of carrying on Hindi propaganda in Bengal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view to making it a permanent body. The Committee consists of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Ghanshyamdas Birla who has consented to act as Treasurer, Sjt Subhas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Chandra Bose, Sjt. Prabhu Dayal, Sjt. Satish Chandra Das Gupta, Sjt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Banarasidas Chaturvedi, Editor,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Vishal Bharat,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Ranglal Jajodia,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Baijnath Kedia, Sjt. Mahavirprasad Poddar and Baba Raghavdas,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Prachar Mantri, Hindi Sahitya Sammelan. The following have offered </w:t>
      </w:r>
      <w:r>
        <w:rPr>
          <w:rFonts w:ascii="Times" w:hAnsi="Times" w:eastAsia="Times"/>
          <w:b w:val="0"/>
          <w:i w:val="0"/>
          <w:color w:val="000000"/>
          <w:sz w:val="22"/>
        </w:rPr>
        <w:t>their services as part-time honorary Hindi teachers:</w:t>
      </w:r>
    </w:p>
    <w:p>
      <w:pPr>
        <w:autoSpaceDN w:val="0"/>
        <w:tabs>
          <w:tab w:pos="36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Satyadev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Sjt. Devadatt</w:t>
      </w:r>
    </w:p>
    <w:p>
      <w:pPr>
        <w:autoSpaceDN w:val="0"/>
        <w:tabs>
          <w:tab w:pos="36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Ramshankar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Sjt. Madanlal</w:t>
      </w:r>
    </w:p>
    <w:p>
      <w:pPr>
        <w:autoSpaceDN w:val="0"/>
        <w:tabs>
          <w:tab w:pos="36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V. K. Ghosh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Sjt. Rameshchandra</w:t>
      </w:r>
    </w:p>
    <w:p>
      <w:pPr>
        <w:autoSpaceDN w:val="0"/>
        <w:tabs>
          <w:tab w:pos="36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Bhajavaram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Sjt. Vikasitji</w:t>
      </w:r>
    </w:p>
    <w:p>
      <w:pPr>
        <w:autoSpaceDN w:val="0"/>
        <w:tabs>
          <w:tab w:pos="36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Rajaram Pande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Sjt. Krishna Gopal Tewari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handsome response to the appeal for collections, </w:t>
      </w:r>
      <w:r>
        <w:rPr>
          <w:rFonts w:ascii="Times" w:hAnsi="Times" w:eastAsia="Times"/>
          <w:b w:val="0"/>
          <w:i w:val="0"/>
          <w:color w:val="000000"/>
          <w:sz w:val="22"/>
        </w:rPr>
        <w:t>over Rs. 3,000 having been collected on the spot.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offered their services as teachers were duly warned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 of the responsibility they shouldered. They were to be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Hindi teachers but interpreters of Indian culture and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purity. Hindi was to be taught not merely as any language but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language. As Hindi for Hindus it was a language of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morals. Millions could not be expected to learn Sanskrit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receive the message of the Vedas through Tulsidas, Surdas, </w:t>
      </w:r>
      <w:r>
        <w:rPr>
          <w:rFonts w:ascii="Times" w:hAnsi="Times" w:eastAsia="Times"/>
          <w:b w:val="0"/>
          <w:i w:val="0"/>
          <w:color w:val="000000"/>
          <w:sz w:val="22"/>
        </w:rPr>
        <w:t>Kabir and a host of other saints who kept the well of religion unde-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filed. They were moreover to teach Hindi as also Hindustani, not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rival to Urdu. It was to be a blend of Hindi and Urdu.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to be repositories of purity of character and strength of </w:t>
      </w:r>
      <w:r>
        <w:rPr>
          <w:rFonts w:ascii="Times" w:hAnsi="Times" w:eastAsia="Times"/>
          <w:b w:val="0"/>
          <w:i w:val="0"/>
          <w:color w:val="000000"/>
          <w:sz w:val="22"/>
        </w:rPr>
        <w:t>purpose. Theirs was a noble mission demanding nobility of conduct.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a resolution of the Congress and its constitution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proceedings are still often carried on in English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principally of the delegates from the South and Bengal. If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provinces those who propose to do national work make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the facilities provided in these provinces, the way will be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forthcoming Congress to conduct its proceedings wholly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Hindi-Hindustani—surely a consummation devoutly to be wished for </w:t>
      </w:r>
      <w:r>
        <w:rPr>
          <w:rFonts w:ascii="Times" w:hAnsi="Times" w:eastAsia="Times"/>
          <w:b w:val="0"/>
          <w:i w:val="0"/>
          <w:color w:val="000000"/>
          <w:sz w:val="22"/>
        </w:rPr>
        <w:t>in view especially of the momentous resolution of the Calcutta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gress. There is no independence for the masses if their represen-tatives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conduct their proceedings in the national language.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>true yearning for swaraj comes, there will be no need for English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501</w:t>
      </w:r>
    </w:p>
    <w:p>
      <w:pPr>
        <w:sectPr>
          <w:pgSz w:w="9360" w:h="12960"/>
          <w:pgMar w:top="51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in the national assembly. English will still have its place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of importance at that. It will be and must remain the language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international diplomacy and intercourse. But it must not be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>usurp the function of the national language.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10-1-1929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626.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HANDAR IN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10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khadi bhandar was opened in Calcutta, 251 Harrison Road, by </w:t>
      </w:r>
      <w:r>
        <w:rPr>
          <w:rFonts w:ascii="Times" w:hAnsi="Times" w:eastAsia="Times"/>
          <w:b w:val="0"/>
          <w:i w:val="0"/>
          <w:color w:val="000000"/>
          <w:sz w:val="22"/>
        </w:rPr>
        <w:t>me on new year’s day in the presence of Pandit Malaviyaji. The bhan-</w:t>
      </w:r>
      <w:r>
        <w:rPr>
          <w:rFonts w:ascii="Times" w:hAnsi="Times" w:eastAsia="Times"/>
          <w:b w:val="0"/>
          <w:i w:val="0"/>
          <w:color w:val="000000"/>
          <w:sz w:val="22"/>
        </w:rPr>
        <w:t>dar owes its origin to a conversation I had at Wardha with Sjt. Ghan-</w:t>
      </w:r>
      <w:r>
        <w:rPr>
          <w:rFonts w:ascii="Times" w:hAnsi="Times" w:eastAsia="Times"/>
          <w:b w:val="0"/>
          <w:i w:val="0"/>
          <w:color w:val="000000"/>
          <w:sz w:val="22"/>
        </w:rPr>
        <w:t>shyamadas Birla. He and his brothers are noted for their silent muni-</w:t>
      </w:r>
      <w:r>
        <w:rPr>
          <w:rFonts w:ascii="Times" w:hAnsi="Times" w:eastAsia="Times"/>
          <w:b w:val="0"/>
          <w:i w:val="0"/>
          <w:color w:val="000000"/>
          <w:sz w:val="22"/>
        </w:rPr>
        <w:t>ficent charities. Among the many causes helped by Sjt. Ghansh-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yamdas khadi has been one. I have always felt the need of a depot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relieve the pressure, in times of need, on production centres </w:t>
      </w:r>
      <w:r>
        <w:rPr>
          <w:rFonts w:ascii="Times" w:hAnsi="Times" w:eastAsia="Times"/>
          <w:b w:val="0"/>
          <w:i w:val="0"/>
          <w:color w:val="000000"/>
          <w:sz w:val="22"/>
        </w:rPr>
        <w:t>which are generally made responsible by the All-India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for the sale of the khadi they manufacture. I suggested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Birla that he should not only give money but he should also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his mercantile talents to khadi. I told him that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 princes of India took no personal interest in khadi it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the near future be made universal merely through the effort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clerical class who were largely manning the Association.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Ghanshyamdas appreciated the argument. Hence the khadi bhandar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Calcutta. It has secured the services of a khadi lover in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Mahavirprasad Poddar of Gorakhpur. Malaviyaji blessed the effort.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arrangement was to sell khadi immediately after the opening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ceremony. Nearly five thousand rupees worth of khadi was sold on </w:t>
      </w:r>
      <w:r>
        <w:rPr>
          <w:rFonts w:ascii="Times" w:hAnsi="Times" w:eastAsia="Times"/>
          <w:b w:val="0"/>
          <w:i w:val="0"/>
          <w:color w:val="000000"/>
          <w:sz w:val="22"/>
        </w:rPr>
        <w:t>the spot.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bhandar is in no way designed to compete with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Pratishthan and Abhoy Ashram which have large depots. On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hand, it is designed to supplement and support them. My own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in the lines which they manufacture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variation in prices by way of pooling or other adjustment.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adjustment will take place only regarding khadi received from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provinces. I hope that the public will liberally support this bhandar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enable it adequately to perform the function for which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designed. Needless to say that there is behind this effort no idea </w:t>
      </w:r>
      <w:r>
        <w:rPr>
          <w:rFonts w:ascii="Times" w:hAnsi="Times" w:eastAsia="Times"/>
          <w:b w:val="0"/>
          <w:i w:val="0"/>
          <w:color w:val="000000"/>
          <w:sz w:val="22"/>
        </w:rPr>
        <w:t>whatsoever of making profits.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ISHVA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OSH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Reference has already been made to Sjt. Vasu’s Hindi cyclop-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edia in my notice of the Hindi Prachar Conference.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knew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work two years ago. I knew too that the author was ailing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bedridden. I was so struck with Sjt. Vasu’s labours that I had a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the author personally and know all about his work.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promised myself this pilgrimage during my visit to Calcutta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Congress. It was only on my way to Khadi Pratishthan at </w:t>
      </w:r>
      <w:r>
        <w:rPr>
          <w:rFonts w:ascii="Times" w:hAnsi="Times" w:eastAsia="Times"/>
          <w:b w:val="0"/>
          <w:i w:val="0"/>
          <w:color w:val="000000"/>
          <w:sz w:val="22"/>
        </w:rPr>
        <w:t>Sodepur that I was able to carry out my promise. I was amply rewar-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ded. I took the author by surprise for I had made no appointment.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him seated on his bed in a practically unfurnished and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unpretentious room. There were no chairs. There was just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bedside a cupboard full of books and behind a small desk. He offered </w:t>
      </w:r>
      <w:r>
        <w:rPr>
          <w:rFonts w:ascii="Times" w:hAnsi="Times" w:eastAsia="Times"/>
          <w:b w:val="0"/>
          <w:i w:val="0"/>
          <w:color w:val="000000"/>
          <w:sz w:val="22"/>
        </w:rPr>
        <w:t>me a seat on his bed. I sat instead on a stool near it.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 martyr to asthma of which he showed ample signs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brief stay with him. “I feel better when I talk to visitors and forget </w:t>
      </w:r>
      <w:r>
        <w:rPr>
          <w:rFonts w:ascii="Times" w:hAnsi="Times" w:eastAsia="Times"/>
          <w:b w:val="0"/>
          <w:i w:val="0"/>
          <w:color w:val="000000"/>
          <w:sz w:val="22"/>
        </w:rPr>
        <w:t>my disease for the moment. When you leave me, I shall suffer more,”</w:t>
      </w:r>
      <w:r>
        <w:rPr>
          <w:rFonts w:ascii="Times" w:hAnsi="Times" w:eastAsia="Times"/>
          <w:b w:val="0"/>
          <w:i w:val="0"/>
          <w:color w:val="000000"/>
          <w:sz w:val="22"/>
        </w:rPr>
        <w:t>said Sjt. Vasu.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summary description he gave me of his enterprise: “I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19 when I began my Bengali cyclopaedia. I finished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volume when I was 45. It was a great success. There was a demand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Hindi edition. The late Justice Sharadacharan Mitra suggested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myself publish it. I began my labours when I was 47 and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63. It will take three years more to finish this work. If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more subscribers or other help, I stand to lose Rs. 25,000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moment. But I do not mind. I have faith that when I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of my resources, God will send me help. These labours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are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sadhana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worship God through them, I live for my </w:t>
      </w:r>
      <w:r>
        <w:rPr>
          <w:rFonts w:ascii="Times" w:hAnsi="Times" w:eastAsia="Times"/>
          <w:b w:val="0"/>
          <w:i w:val="0"/>
          <w:color w:val="000000"/>
          <w:sz w:val="22"/>
        </w:rPr>
        <w:t>work.”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despondency about Sjt. Vasu but a robust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mission. I was thankful for this pilgrimage which I should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missed. As I was talking to him I could not but recall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Murray’s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labours on his great work. I am not sure who is the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two. I do not know enough of either. But why any comparison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giants? Enough for us to know that nations are made from </w:t>
      </w:r>
      <w:r>
        <w:rPr>
          <w:rFonts w:ascii="Times" w:hAnsi="Times" w:eastAsia="Times"/>
          <w:b w:val="0"/>
          <w:i w:val="0"/>
          <w:color w:val="000000"/>
          <w:sz w:val="22"/>
        </w:rPr>
        <w:t>such giants.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address of the printing works behind which the author lives </w:t>
      </w:r>
      <w:r>
        <w:rPr>
          <w:rFonts w:ascii="Times" w:hAnsi="Times" w:eastAsia="Times"/>
          <w:b w:val="0"/>
          <w:i w:val="0"/>
          <w:color w:val="000000"/>
          <w:sz w:val="22"/>
        </w:rPr>
        <w:t>is: 9 Vishvakosh Lane, Bagbazar, Calcutta.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10-1-1929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Spiritual effort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James Augustus Henry Murray (1835-1917), British lexicographer, editor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18"/>
        </w:rPr>
        <w:t>New English Dictionary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503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627. SPEECH DURING YOUTH WEEK, AHMEDABAD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10, 1929</w:t>
      </w:r>
    </w:p>
    <w:p>
      <w:pPr>
        <w:autoSpaceDN w:val="0"/>
        <w:autoSpaceDE w:val="0"/>
        <w:widowControl/>
        <w:spacing w:line="24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your President has mentioned, I am now so busy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that I can hardly spare even a moment from them.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my affection for children and your pressing invitation,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alternative but to come here. With regret, I had to make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that it would not be possible for me to see all the items on </w:t>
      </w:r>
      <w:r>
        <w:rPr>
          <w:rFonts w:ascii="Times" w:hAnsi="Times" w:eastAsia="Times"/>
          <w:b w:val="0"/>
          <w:i w:val="0"/>
          <w:color w:val="000000"/>
          <w:sz w:val="22"/>
        </w:rPr>
        <w:t>the programme or take part in the children’s merriment.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watching the work done by the youth associations all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 must admit that I cannot say that I like all that is being done.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as explained by the President, co-operation between the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young is essential. It is pardonable if an old man like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work with you, but I must add, “please do not altogether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old”. Bear in mind that you too will grow old and, although </w:t>
      </w:r>
      <w:r>
        <w:rPr>
          <w:rFonts w:ascii="Times" w:hAnsi="Times" w:eastAsia="Times"/>
          <w:b w:val="0"/>
          <w:i w:val="0"/>
          <w:color w:val="000000"/>
          <w:sz w:val="22"/>
        </w:rPr>
        <w:t>we are advanced in age, our minds are as fresh as yours. It is im-</w:t>
      </w:r>
      <w:r>
        <w:rPr>
          <w:rFonts w:ascii="Times" w:hAnsi="Times" w:eastAsia="Times"/>
          <w:b w:val="0"/>
          <w:i w:val="0"/>
          <w:color w:val="000000"/>
          <w:sz w:val="22"/>
        </w:rPr>
        <w:t>possible that your soul will always stay in a youthful body.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duct and efforts of one whose soul is always pure are unique and I </w:t>
      </w:r>
      <w:r>
        <w:rPr>
          <w:rFonts w:ascii="Times" w:hAnsi="Times" w:eastAsia="Times"/>
          <w:b w:val="0"/>
          <w:i w:val="0"/>
          <w:color w:val="000000"/>
          <w:sz w:val="22"/>
        </w:rPr>
        <w:t>wish that everyone living in India has such a soul.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provides for your education from the income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through the excise department. The 25-30-crores that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income of this department are extracted from the poor;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words, the education imparted to you is from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>collected by sucking the blood of the poor.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youth in India is the same as that of others.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have the zeal for swaraj. Some seem to dislike this name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substituted an English name for it—and there is a duel going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two names. I wish to protect you from this duel,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I may have greater enthusiasm and greater zeal for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than you. And why not? You have a whole age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while I have passed that age and I am on the brink of death—and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if I claim to have a greater desire for the independence of </w:t>
      </w:r>
      <w:r>
        <w:rPr>
          <w:rFonts w:ascii="Times" w:hAnsi="Times" w:eastAsia="Times"/>
          <w:b w:val="0"/>
          <w:i w:val="0"/>
          <w:color w:val="000000"/>
          <w:sz w:val="22"/>
        </w:rPr>
        <w:t>India than you, it cannot be considered wrong.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give you some advice—and in a field where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experience. I merely wish to advise you not to be deceived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names. If I place before you a rose made out of paper and a withered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real rose with only a few petals, you would still like to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latter though it is shrunken. Similarly if you really wish to test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fourth day of the fifth Youth Week at Ahmedabad was observed 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Children’s Day. Dr. Hariprasad, while reading the report of the activities of the Yuvak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Sangh, referred to the victimization and consequent strike of students in the Gujarat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College.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“duty of Resistance”, 24-1-1929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pulse of India, do not run after names. Engage yourselves in work. </w:t>
      </w:r>
      <w:r>
        <w:rPr>
          <w:rFonts w:ascii="Times" w:hAnsi="Times" w:eastAsia="Times"/>
          <w:b w:val="0"/>
          <w:i w:val="0"/>
          <w:color w:val="000000"/>
          <w:sz w:val="22"/>
        </w:rPr>
        <w:t>The fragrance of independence lies in work.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at present in the midst of a crisis. A struggle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bring joy. I have not made a study of the entire situation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college. But from what I have come to know I think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is just. As I am a staunch enemy of the present administration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always hope for its overthrow, I wish that some good people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you. But even those who are good cannot remain so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under which they work, since injustice lies at the very </w:t>
      </w:r>
      <w:r>
        <w:rPr>
          <w:rFonts w:ascii="Times" w:hAnsi="Times" w:eastAsia="Times"/>
          <w:b w:val="0"/>
          <w:i w:val="0"/>
          <w:color w:val="000000"/>
          <w:sz w:val="22"/>
        </w:rPr>
        <w:t>root of this administration.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met the other party, yet from what I have gathered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result of my contacts, I feel that your strike is justified. It is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strange that your Principal should find the foundation of the Empire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shaken by this insignificant strike. If I were the Principal then I too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have, like him, seen in it the fall of the flag of Empire. I hope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you would justify the fears of the Principal.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revolt of 1857 was over, Lord Canning said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deceived even if a small distinct cloud, not bigger than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thumb, is seen in the skies of India. His warning is justified.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small cloud of yours is a signal for a bigger one. If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taken this step you would not have been blamed, but if you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now, remember that you will be censured. A brave man fights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desperately after entering the battle-field—and would be ready to </w:t>
      </w:r>
      <w:r>
        <w:rPr>
          <w:rFonts w:ascii="Times" w:hAnsi="Times" w:eastAsia="Times"/>
          <w:b w:val="0"/>
          <w:i w:val="0"/>
          <w:color w:val="000000"/>
          <w:sz w:val="22"/>
        </w:rPr>
        <w:t>meet death. Spies alone will go looking behind.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question of death here; at the most you will waste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or two or, perhaps five or seven years. And if this does happen,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are you going to lose? I believe that at the end it will be a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you. Do not be disheartened even if you yourselves are totally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boycotted. Nothing can be achieved if you do not even sacrifice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much. What even if your number rose from one to ten thousand?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value of even those 10,000 pebbles on the other banks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Sabarmati? It is sufficient if out of the 1,000 even ten turn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diamonds. If all of you become pebbles, you will be of no 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anyone. May you achieve victory in your struggle such is my hope </w:t>
      </w:r>
      <w:r>
        <w:rPr>
          <w:rFonts w:ascii="Times" w:hAnsi="Times" w:eastAsia="Times"/>
          <w:b w:val="0"/>
          <w:i w:val="0"/>
          <w:color w:val="000000"/>
          <w:sz w:val="22"/>
        </w:rPr>
        <w:t>and my wish.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conclude I specially wish to warn you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never be discourteous. Do not insult the teachers or utter  bitter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words. Harsh words do no good. They will only create bitterness.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hard work combined with courtesy, you will do credit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and your name will be cherished in future history. Be </w:t>
      </w:r>
      <w:r>
        <w:rPr>
          <w:rFonts w:ascii="Times" w:hAnsi="Times" w:eastAsia="Times"/>
          <w:b w:val="0"/>
          <w:i w:val="0"/>
          <w:color w:val="000000"/>
          <w:sz w:val="22"/>
        </w:rPr>
        <w:t>courteous at heart as well. Your struggle is a peaceful one, and what-</w:t>
      </w:r>
      <w:r>
        <w:rPr>
          <w:rFonts w:ascii="Times" w:hAnsi="Times" w:eastAsia="Times"/>
          <w:b w:val="0"/>
          <w:i w:val="0"/>
          <w:color w:val="000000"/>
          <w:sz w:val="22"/>
        </w:rPr>
        <w:t>ever the provocation, you may not cross the limits of peacefulness.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505</w:t>
      </w:r>
    </w:p>
    <w:p>
      <w:pPr>
        <w:sectPr>
          <w:pgSz w:w="9360" w:h="12960"/>
          <w:pgMar w:top="51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hope that Mr. Shirras’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fear may prove true. The flag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reins too, are in your hands. An old man like me has no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hold those reins. I congratulate you for having stood firm in your </w:t>
      </w:r>
      <w:r>
        <w:rPr>
          <w:rFonts w:ascii="Times" w:hAnsi="Times" w:eastAsia="Times"/>
          <w:b w:val="0"/>
          <w:i w:val="0"/>
          <w:color w:val="000000"/>
          <w:sz w:val="22"/>
        </w:rPr>
        <w:t>strike so far.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the poor, recognize the importance of the spread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khadi. This also is the main plank of the programme framed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I am not at the root of that resolution. Its origin lies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President’s speech and I was only instrumental in bringing forward </w:t>
      </w:r>
      <w:r>
        <w:rPr>
          <w:rFonts w:ascii="Times" w:hAnsi="Times" w:eastAsia="Times"/>
          <w:b w:val="0"/>
          <w:i w:val="0"/>
          <w:color w:val="000000"/>
          <w:sz w:val="22"/>
        </w:rPr>
        <w:t>the resolution.</w:t>
      </w:r>
    </w:p>
    <w:p>
      <w:pPr>
        <w:autoSpaceDN w:val="0"/>
        <w:autoSpaceDE w:val="0"/>
        <w:widowControl/>
        <w:spacing w:line="240" w:lineRule="exact" w:before="54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Prajabandhu, </w:t>
      </w:r>
      <w:r>
        <w:rPr>
          <w:rFonts w:ascii="Times" w:hAnsi="Times" w:eastAsia="Times"/>
          <w:b w:val="0"/>
          <w:i w:val="0"/>
          <w:color w:val="000000"/>
          <w:sz w:val="22"/>
        </w:rPr>
        <w:t>13-1-1929</w:t>
      </w:r>
    </w:p>
    <w:p>
      <w:pPr>
        <w:autoSpaceDN w:val="0"/>
        <w:autoSpaceDE w:val="0"/>
        <w:widowControl/>
        <w:spacing w:line="260" w:lineRule="exact" w:before="402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628. MESSAGE TO THE THIRD GATHERING OF </w:t>
      </w:r>
      <w:r>
        <w:rPr>
          <w:rFonts w:ascii="Times" w:hAnsi="Times" w:eastAsia="Times"/>
          <w:b w:val="0"/>
          <w:i/>
          <w:color w:val="000000"/>
          <w:sz w:val="24"/>
        </w:rPr>
        <w:t>GRADUATES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1929</w:t>
      </w:r>
    </w:p>
    <w:p>
      <w:pPr>
        <w:autoSpaceDN w:val="0"/>
        <w:autoSpaceDE w:val="0"/>
        <w:widowControl/>
        <w:spacing w:line="260" w:lineRule="exact" w:before="82" w:after="206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old and the new graduates of the Vidyapith should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decide what they are going to contribute to the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swaraj at </w:t>
      </w:r>
      <w:r>
        <w:rPr>
          <w:rFonts w:ascii="Times" w:hAnsi="Times" w:eastAsia="Times"/>
          <w:b w:val="0"/>
          <w:i w:val="0"/>
          <w:color w:val="000000"/>
          <w:sz w:val="22"/>
        </w:rPr>
        <w:t>this critical juncture.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Sabarmati,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Vol. VII, Number 3</w:t>
      </w:r>
    </w:p>
    <w:p>
      <w:pPr>
        <w:sectPr>
          <w:type w:val="continuous"/>
          <w:pgSz w:w="9360" w:h="12960"/>
          <w:pgMar w:top="514" w:right="1404" w:bottom="478" w:left="1440" w:header="720" w:footer="720" w:gutter="0"/>
          <w:cols w:num="2" w:equalWidth="0">
            <w:col w:w="3498" w:space="0"/>
            <w:col w:w="301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9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4" w:right="1404" w:bottom="478" w:left="1440" w:header="720" w:footer="720" w:gutter="0"/>
          <w:cols w:num="2" w:equalWidth="0">
            <w:col w:w="3498" w:space="0"/>
            <w:col w:w="3018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629. LETTER TO JAIRAMDAS DOULATRAM</w:t>
      </w:r>
    </w:p>
    <w:p>
      <w:pPr>
        <w:autoSpaceDN w:val="0"/>
        <w:autoSpaceDE w:val="0"/>
        <w:widowControl/>
        <w:spacing w:line="224" w:lineRule="exact" w:before="128" w:after="0"/>
        <w:ind w:left="4830" w:right="0" w:hanging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12,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JAIRAMDAS,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instructed Subbiah to send you my answer yesterday in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 letter. Your programme stands. I see you are compelling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travel on Sunday night, that is, whilst I am silent. I would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preferred all suspension of travel for 24 hours, that is, during my </w:t>
      </w:r>
      <w:r>
        <w:rPr>
          <w:rFonts w:ascii="Times" w:hAnsi="Times" w:eastAsia="Times"/>
          <w:b w:val="0"/>
          <w:i w:val="0"/>
          <w:color w:val="000000"/>
          <w:sz w:val="22"/>
        </w:rPr>
        <w:t>slent hours. But if it cannot be done, I do not mind.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about that place in Sind at which through my stupidity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see the people who had assembled on the platform to see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midnight whilst we were going back to Hyderabad? If that place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to be done, that is, if the people want it, I am prepared to redeem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promise even if it means extension of a day unless you will take </w:t>
      </w:r>
      <w:r>
        <w:rPr>
          <w:rFonts w:ascii="Times" w:hAnsi="Times" w:eastAsia="Times"/>
          <w:b w:val="0"/>
          <w:i w:val="0"/>
          <w:color w:val="000000"/>
          <w:sz w:val="22"/>
        </w:rPr>
        <w:t>the day from the programme already sent.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know the whereabouts of Manilal. You will trace him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Findlay Shirras was then the Principal of the Gujarat College.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see to his going to Sind. Do you make the visit contingent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going to Sind, or am I to take the programme as an absolute </w:t>
      </w:r>
      <w:r>
        <w:rPr>
          <w:rFonts w:ascii="Times" w:hAnsi="Times" w:eastAsia="Times"/>
          <w:b w:val="0"/>
          <w:i w:val="0"/>
          <w:color w:val="000000"/>
          <w:sz w:val="22"/>
        </w:rPr>
        <w:t>fixture?</w:t>
      </w:r>
    </w:p>
    <w:p>
      <w:pPr>
        <w:autoSpaceDN w:val="0"/>
        <w:autoSpaceDE w:val="0"/>
        <w:widowControl/>
        <w:spacing w:line="22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AIRAMDAS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OULATRAM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IEW</w:t>
      </w:r>
      <w:r>
        <w:rPr>
          <w:rFonts w:ascii="Times" w:hAnsi="Times" w:eastAsia="Times"/>
          <w:b w:val="0"/>
          <w:i w:val="0"/>
          <w:color w:val="000000"/>
          <w:sz w:val="20"/>
        </w:rPr>
        <w:t>,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OWALIA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ANK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9251. Courtesy: Jairamdas Doulatram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630. LETTER TO JAWAHARLAL NEHRU</w:t>
      </w:r>
    </w:p>
    <w:p>
      <w:pPr>
        <w:autoSpaceDN w:val="0"/>
        <w:autoSpaceDE w:val="0"/>
        <w:widowControl/>
        <w:spacing w:line="224" w:lineRule="exact" w:before="128" w:after="0"/>
        <w:ind w:left="4830" w:right="0" w:hanging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12,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had certainly intended to tour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 of the U.P. in response to a request made by some workers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Banda and Jhansi. But they withdrew the request, being diffident.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tour, therefore, was cancelled. There is yet another in prospect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near Meerut and Delhi. They want me to go there in March.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March I have so many engagements from which I have got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choose. There is Andhra, there is Karnatak and there is Burma besides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and Meerut; and there is also the Punjab. Lalaji’s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want me there for their anniversary celebration. I am awaiting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Father’s decision as to the proposed European visit. If he cancels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visit, then the way will be open for me to satisfy all the demands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time. If he wants the European visit to come off, then I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extend my tour beyond the first week of April. I cannot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any further just now. But I would like you to help me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choice. You will consult Father about his wishes and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>enable you to guide me better.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By the time this reaches you, Father will have probably teleg-</w:t>
      </w:r>
      <w:r>
        <w:rPr>
          <w:rFonts w:ascii="Times" w:hAnsi="Times" w:eastAsia="Times"/>
          <w:b w:val="0"/>
          <w:i w:val="0"/>
          <w:color w:val="000000"/>
          <w:sz w:val="22"/>
        </w:rPr>
        <w:t>raphed to me his opinion. If he has not, please see that he does.</w:t>
      </w:r>
    </w:p>
    <w:p>
      <w:pPr>
        <w:autoSpaceDN w:val="0"/>
        <w:autoSpaceDE w:val="0"/>
        <w:widowControl/>
        <w:spacing w:line="220" w:lineRule="exact" w:before="7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Kamala doing now? And how are you yourself faring?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become Secretary. I want you to throw yourself heart and </w:t>
      </w:r>
      <w:r>
        <w:rPr>
          <w:rFonts w:ascii="Times" w:hAnsi="Times" w:eastAsia="Times"/>
          <w:b w:val="0"/>
          <w:i w:val="0"/>
          <w:color w:val="000000"/>
          <w:sz w:val="22"/>
        </w:rPr>
        <w:t>soul therefore into the programme, and compel obedience to instruc-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from the Working Committee and try to bring order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>existing disgraceful disorder.</w:t>
      </w:r>
    </w:p>
    <w:p>
      <w:pPr>
        <w:autoSpaceDN w:val="0"/>
        <w:autoSpaceDE w:val="0"/>
        <w:widowControl/>
        <w:spacing w:line="22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4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1929. Courtesy: Nehru Memorial Museum and Library;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 S.N. 15276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January 11, 1929 It read: “Papers announce you touring North United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Provinces. Hope you will extend tour South also.”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507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631. LETTER TO THE SECRETARY, BEE-KEEPERS’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ASSOCIATION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1929</w:t>
      </w:r>
    </w:p>
    <w:p>
      <w:pPr>
        <w:autoSpaceDN w:val="0"/>
        <w:autoSpaceDE w:val="0"/>
        <w:widowControl/>
        <w:spacing w:line="294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EE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KEEPERS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ANAWAR </w:t>
      </w:r>
      <w:r>
        <w:rPr>
          <w:rFonts w:ascii="Times" w:hAnsi="Times" w:eastAsia="Times"/>
          <w:b w:val="0"/>
          <w:i w:val="0"/>
          <w:color w:val="000000"/>
          <w:sz w:val="20"/>
        </w:rPr>
        <w:t>(P</w:t>
      </w:r>
      <w:r>
        <w:rPr>
          <w:rFonts w:ascii="Times" w:hAnsi="Times" w:eastAsia="Times"/>
          <w:b w:val="0"/>
          <w:i w:val="0"/>
          <w:color w:val="000000"/>
          <w:sz w:val="16"/>
        </w:rPr>
        <w:t>UNJAB</w:t>
      </w:r>
      <w:r>
        <w:rPr>
          <w:rFonts w:ascii="Times" w:hAnsi="Times" w:eastAsia="Times"/>
          <w:b w:val="0"/>
          <w:i w:val="0"/>
          <w:color w:val="000000"/>
          <w:sz w:val="22"/>
        </w:rPr>
        <w:t>)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in the Satyagraha Ashram are interesting ourselves in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of bee-keeping. We have learnt about the Bee-keepers’ Asso-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ciation from the publication of the Punjab Agricultural Depart-ment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</w:t>
      </w:r>
      <w:r>
        <w:rPr>
          <w:rFonts w:ascii="Times" w:hAnsi="Times" w:eastAsia="Times"/>
          <w:b w:val="0"/>
          <w:i/>
          <w:color w:val="000000"/>
          <w:sz w:val="22"/>
        </w:rPr>
        <w:t>A Guide to Bee-keeping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will be obliged if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kindly let me know whether the Bee-keepers’ Association at Simla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in the book is still in existence and whether someone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Ashram can go there for receiving practical instructions in bee-</w:t>
      </w:r>
      <w:r>
        <w:rPr>
          <w:rFonts w:ascii="Times" w:hAnsi="Times" w:eastAsia="Times"/>
          <w:b w:val="0"/>
          <w:i w:val="0"/>
          <w:color w:val="000000"/>
          <w:sz w:val="22"/>
        </w:rPr>
        <w:t>keeping.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Thanking you in anticipation,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14984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632. MY NOTES</w:t>
      </w:r>
    </w:p>
    <w:p>
      <w:pPr>
        <w:autoSpaceDN w:val="0"/>
        <w:autoSpaceDE w:val="0"/>
        <w:widowControl/>
        <w:spacing w:line="294" w:lineRule="exact" w:before="1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LAG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lover of the nation puts down his thoughts as follows: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also had the painful experience of which this correspon-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dent has written. There was inconsistency even about the national flag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unfurled at the hands of Pandit Motilal at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session. There was no spinning-wheel on it. So far the Indian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has not passed a resolution to decide upon the dimensions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national flag, its colour, etc.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But in 1920 my proposal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almost unanimously. If those who believe in khadi 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of Hindus, Muslims and others stick to my original proposal </w:t>
      </w:r>
      <w:r>
        <w:rPr>
          <w:rFonts w:ascii="Times" w:hAnsi="Times" w:eastAsia="Times"/>
          <w:b w:val="0"/>
          <w:i w:val="0"/>
          <w:color w:val="000000"/>
          <w:sz w:val="22"/>
        </w:rPr>
        <w:t>correctly and voluntarily, the occasion will readily come for the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complained of lack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uniformity in national flags and of the use of mill-cloth and foreign cloth for them.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A.I.C.C. adopted a resolution in August 1931, determining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specifications of the national flag. It consisted of saffron, white and green horizontal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stripes with the spinning-wheel in dark blue in the centre of the white stripe.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resolution also stated that the colours stood for qualities and not communities.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to decide upon a flag. It would certainly be an unbearable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shameful matter if the spinning-wheel is not the focal point in the </w:t>
      </w:r>
      <w:r>
        <w:rPr>
          <w:rFonts w:ascii="Times" w:hAnsi="Times" w:eastAsia="Times"/>
          <w:b w:val="0"/>
          <w:i w:val="0"/>
          <w:color w:val="000000"/>
          <w:sz w:val="22"/>
        </w:rPr>
        <w:t>flag, and if it is made of foreign or Indian mill-made cloth.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ASCINATION FOR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NGLISH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correspondent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indeed a fact. Not only do pupils and teachers devote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 of their modest talent to English, but many devote all or most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English and even after doing all this their greed is not satiated.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efforts to break this spell of English can be directed in two ways: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love English should stick to it and translate attractively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language the literature and the special knowledge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 and those not knowing English should, despite lack of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language, leave the stamp of their own personality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prove that a knowledge of English is not essential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 of character, for intellectual progress, courage or </w:t>
      </w:r>
      <w:r>
        <w:rPr>
          <w:rFonts w:ascii="Times" w:hAnsi="Times" w:eastAsia="Times"/>
          <w:b w:val="0"/>
          <w:i w:val="0"/>
          <w:color w:val="000000"/>
          <w:sz w:val="22"/>
        </w:rPr>
        <w:t>inventiveness.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point out an error in the correspondent’s reasoning.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that the propaganda to undermine the status of English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launched through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how can that be? To launch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through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journal itself should be closed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down. The advent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proved to be a sort of headache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I believe and a number of my friends believe that the success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has, to some extent, added to the fascination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English. Some young men see a consequence in a mere sequence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infer that I have proved the necessity of a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by accepting the editorship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fact, my assumption of the editorship can only prove that 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and being a practical man, I have made use of that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suit the circumstances. The conclusion may also be drawn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knowledge of English is not to be renounced. But an infatuation </w:t>
      </w:r>
      <w:r>
        <w:rPr>
          <w:rFonts w:ascii="Times" w:hAnsi="Times" w:eastAsia="Times"/>
          <w:b w:val="0"/>
          <w:i w:val="0"/>
          <w:color w:val="000000"/>
          <w:sz w:val="22"/>
        </w:rPr>
        <w:t>for English at the cost of the national language is reprehensible. How-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ever, it is difficult for me to explain this distinction so long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publish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as I believe that the latter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renders some service, it is difficult even to give it up all of a sudden.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can take up the task of ending the false status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English and that too not by publishing articles on the need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but by increasingly improving itself, by adding to its usefulness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by proving in practice that nothing more than what is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>in it about service to the country could be available in English. I know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complained 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fascination for English had not lessened and that pupils and teachers of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schools spent too much time on it.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509</w:t>
      </w:r>
    </w:p>
    <w:p>
      <w:pPr>
        <w:sectPr>
          <w:pgSz w:w="9360" w:h="12960"/>
          <w:pgMar w:top="51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falls short from this point of view. The attempt to </w:t>
      </w:r>
      <w:r>
        <w:rPr>
          <w:rFonts w:ascii="Times" w:hAnsi="Times" w:eastAsia="Times"/>
          <w:b w:val="0"/>
          <w:i w:val="0"/>
          <w:color w:val="000000"/>
          <w:sz w:val="22"/>
        </w:rPr>
        <w:t>remedy the shortcoming is going on.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BSCENITY ON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RAINS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passenger writes to say: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write obscene words will hardly be reading </w:t>
      </w:r>
      <w:r>
        <w:rPr>
          <w:rFonts w:ascii="Times" w:hAnsi="Times" w:eastAsia="Times"/>
          <w:b w:val="0"/>
          <w:i/>
          <w:color w:val="000000"/>
          <w:sz w:val="22"/>
        </w:rPr>
        <w:t>Nav-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hence there is nothing that I can write here for them. But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many cultured people read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. I feel the suggestion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made to them is quite practicable. It is not that we come across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obscene writing in latrines only. I had seen such writing on the walls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a well-known street in Bhuj during my tour of Kutch. One may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perhaps come across this even in other cities. The municipality should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efface such writings wherever they are found and should paste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prohibitory notices in those places.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13-1-1929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633. AHIMSA AMONG THE JAINS</w:t>
      </w:r>
    </w:p>
    <w:p>
      <w:pPr>
        <w:autoSpaceDN w:val="0"/>
        <w:autoSpaceDE w:val="0"/>
        <w:widowControl/>
        <w:spacing w:line="24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touch upon the matter of the calf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none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therefore conclude that I have forgotten about it. Two types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criticized my action: one, those who are full of 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me, two, those who are thoughtful. I know that my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appears to me to be innocent has shocked the second type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and chiefly the Jains among them. I have been scrutinizing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Jain literature. I believed there ought to be a great deal of support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action in the Jain books. An expert professing the Jain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sent me his opinion and an article in which I found such support.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 carried on correspondence with known Jain friends.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aresult I have received the following article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publish it for the </w:t>
      </w:r>
      <w:r>
        <w:rPr>
          <w:rFonts w:ascii="Times" w:hAnsi="Times" w:eastAsia="Times"/>
          <w:b w:val="0"/>
          <w:i w:val="0"/>
          <w:color w:val="000000"/>
          <w:sz w:val="22"/>
        </w:rPr>
        <w:t>benefit of those who can think objectively.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13-1-1929</w:t>
      </w:r>
    </w:p>
    <w:p>
      <w:pPr>
        <w:autoSpaceDN w:val="0"/>
        <w:autoSpaceDE w:val="0"/>
        <w:widowControl/>
        <w:spacing w:line="240" w:lineRule="exact" w:before="6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urged Gandhiji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write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appealing to educated readers to efface obscene writings inside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latrines on trains.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killing of an ailing calf in the Ashram caused great commotion in certain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circles.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Fiery Ordeal”, sub-title When Killin May Be Ahimsa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634. AVERSION TO KHADI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Brahmin from the South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not know how many such wearers of khadi there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every nook and corner. It is a matter of sorrow and surprise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wear a cap or other garments of khadi are ridiculed by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people. But those who have accepted the dharma to wear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able to suffer it. I remember that when I went to England,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fear that I would be ridiculed, I had decided to wear my hair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style rather than have it cut in accordance with the native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practice. For the same reason, I dispensed with my tuft too. But 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his duty has become clear will stick to it, abjuring all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ridicule, etc. If khadi is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Annapurna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starving peasants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dwelling in the seven lakh villages of India, the thoughtful will stick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despite ridicule, contempt or risk of being beaten up. This Brahmin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never permit himself to think that he is low or contemptible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is a cook. Neither the profession of a cook nor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cleaning latrines is low. King Nala had cultivated cooking as an 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mother cleans latrines. I hope this Brahmin will stick to his </w:t>
      </w:r>
      <w:r>
        <w:rPr>
          <w:rFonts w:ascii="Times" w:hAnsi="Times" w:eastAsia="Times"/>
          <w:b w:val="0"/>
          <w:i w:val="0"/>
          <w:color w:val="000000"/>
          <w:sz w:val="22"/>
        </w:rPr>
        <w:t>khadi cap, and realize that an essential service can never be degrading.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13-1-1929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635. A FINE SUGGESTION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Shri Mathuradas Purushottam writes as follows on how to make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cheap: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this is a good suggestion. If there is true patriotism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if the people have even a little faith in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programme, it should not be difficult to find a lakh of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the task of sewing. The art of sewing according to a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pattern is both easy and enjoyable. There are sewing machines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houses; if one or two hours of leisure are given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for the sake of the country, ready-made garments of khadi will </w:t>
      </w:r>
      <w:r>
        <w:rPr>
          <w:rFonts w:ascii="Times" w:hAnsi="Times" w:eastAsia="Times"/>
          <w:b w:val="0"/>
          <w:i w:val="0"/>
          <w:color w:val="000000"/>
          <w:sz w:val="22"/>
        </w:rPr>
        <w:t>surely sell very cheap and all talk of khadi being expensive will end.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correspondent, who had studied up to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fifth standard, served as a cook. People ridiculed him for wearing a khadi cap.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Giver of plenty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suggested that if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khadi was purchased and made into garments and put up for sale without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adding stitching charges, etc., it could compete with garments made out of mill-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cloth.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511</w:t>
      </w:r>
    </w:p>
    <w:p>
      <w:pPr>
        <w:sectPr>
          <w:pgSz w:w="9360" w:h="12960"/>
          <w:pgMar w:top="5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buy khadi in order to make garments out of it. It is likely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other ideas will strike us as a result of this suggestion.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I place this attractive suggestion before the reader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solicit the names and addresses of those who know sewing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 to sew as a measure of sacrifice. Tailors can make a very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 to this work. The Wadhwan tailor, the late Motilal,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sew for an hour for his livelihood and utilize the rest of his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others and used to teach sewing gladly to those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desirous of learning. This noble example is there for all tailors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others to emulate.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13-1-1929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636. WHAT SHOULD STUDENTS DO?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sort of awakening and turmoil have spread among students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others in the whole country. That is an auspicious sign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easily turn into its opposite too. If steam is confined within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 space, one can make a steam-engine, whose enormous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haul mighty loads. If, however, it is not harnessed, it either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waste or causes destruction. In like manner, if the steam that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today among the students is not kept under control,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go waste or destroy us all; if it is intelligently harnessed, it will </w:t>
      </w:r>
      <w:r>
        <w:rPr>
          <w:rFonts w:ascii="Times" w:hAnsi="Times" w:eastAsia="Times"/>
          <w:b w:val="0"/>
          <w:i w:val="0"/>
          <w:color w:val="000000"/>
          <w:sz w:val="22"/>
        </w:rPr>
        <w:t>generate great power.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strike of the students of the Gujarat College that is going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present, is a product of this steam that has been released. From what </w:t>
      </w:r>
      <w:r>
        <w:rPr>
          <w:rFonts w:ascii="Times" w:hAnsi="Times" w:eastAsia="Times"/>
          <w:b w:val="0"/>
          <w:i w:val="0"/>
          <w:color w:val="000000"/>
          <w:sz w:val="22"/>
        </w:rPr>
        <w:t>I have heard, I believe that both the students’ strike and their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plaint are just. They had participated in the boycott of the Simon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in October last and had absented themselves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College. For doing so, the Principal had conveyed his decision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that those who wished to appear for the examination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pay a fee of Rs. 3. Those who did not appear for the examinations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punished. Despite this decision, I hear that the Principal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adopted another policy and is compelling everyone to pay Rs. 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sit for the examination. The strike is against this order and, if the </w:t>
      </w:r>
      <w:r>
        <w:rPr>
          <w:rFonts w:ascii="Times" w:hAnsi="Times" w:eastAsia="Times"/>
          <w:b w:val="0"/>
          <w:i w:val="0"/>
          <w:color w:val="000000"/>
          <w:sz w:val="22"/>
        </w:rPr>
        <w:t>facts are as above, injustice has been done to the students.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the President of the Youth League says that the Principal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angry and he sees a danger to the Empire in this strike. The strike is </w:t>
      </w:r>
      <w:r>
        <w:rPr>
          <w:rFonts w:ascii="Times" w:hAnsi="Times" w:eastAsia="Times"/>
          <w:b w:val="0"/>
          <w:i w:val="0"/>
          <w:color w:val="000000"/>
          <w:sz w:val="22"/>
        </w:rPr>
        <w:t>harmless, it is a sign of youthful vigour. The Principal can avoid the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“Speech During Youth Week, Ahmedabad”, 10-1-1929 and “Duty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Resistance”, 24-1-1929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by regarding it merely as a youthful exercise. But if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strike as a danger and a great sin, he persists in meting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some punishment, harsh or otherwise, what is not a danger today is </w:t>
      </w:r>
      <w:r>
        <w:rPr>
          <w:rFonts w:ascii="Times" w:hAnsi="Times" w:eastAsia="Times"/>
          <w:b w:val="0"/>
          <w:i w:val="0"/>
          <w:color w:val="000000"/>
          <w:sz w:val="22"/>
        </w:rPr>
        <w:t>likely to become a great danger tomorrow.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Speaking about the revolt of 1857, Lord Canning had observed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in the Indian skies a cloud no bigger than one’s thumb could in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trice assume enormous proportions and no one could say when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do so. Hence wise men should not underestimate an innocent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little cloud but regard it as a symptom and administer necessary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remedies.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strike is a cloud small as a thumb; but it can generate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blow up the sky. I certainly desire that such power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generated. I have neither respect nor love for the modern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of government. I have described it as the creation of Satan.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the destruction of that system once and for all. It is desirable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way that such destruction is accomplished by the young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of India. It is in the hands of the students to acquire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destructive power. If they store up the steam that is being released </w:t>
      </w:r>
      <w:r>
        <w:rPr>
          <w:rFonts w:ascii="Times" w:hAnsi="Times" w:eastAsia="Times"/>
          <w:b w:val="0"/>
          <w:i w:val="0"/>
          <w:color w:val="000000"/>
          <w:sz w:val="22"/>
        </w:rPr>
        <w:t>among them, they could generate that force today.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thing is that the students should make a success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 begun by them. Had they not started it, no one would have 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to them. Having once begun it if they lose it,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deserve blame and will harm both themselves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The worst result of the strike could only be that the Principal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expel the students for a long time or forever or will impose a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their re-admission. The students should face both these gladly.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man once in the field of battle never turns back. The students </w:t>
      </w:r>
      <w:r>
        <w:rPr>
          <w:rFonts w:ascii="Times" w:hAnsi="Times" w:eastAsia="Times"/>
          <w:b w:val="0"/>
          <w:i w:val="0"/>
          <w:color w:val="000000"/>
          <w:sz w:val="22"/>
        </w:rPr>
        <w:t>cannot now beat a retreat.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students should never give up their good manners.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not utter a single bitter word about the Principal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professors. Harsh words harm the speaker and not the one addressed.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students have to keep their pledge and do a difficult task.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have an effect. Out of this will be born the power to destroy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system; it cannot but be so. Our young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remember the example of Chinese students. Of them not 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two, but fifty thousand spread themselves into the villages and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while prepared both young and old by imparting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literary and such other needed knowledge. If students desire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significant contribution to the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swaraj, they must do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like what was done in China.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understand matters, students are desirous of sacrificing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in a peaceful struggle. Even if I am mistaken about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513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facts, the above applies to both kinds of war—with soul-force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brute force. Even if we want to fight with ammunition, we shall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observe discipline; we shall have to store up the steam; up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extent both have a common path. The Khalifas offered unique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sacrifices for Islam, the Crusaders for Christianity and Cromwell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warriors for political ends. Taking recent examples, Lenin, Sun </w:t>
      </w:r>
      <w:r>
        <w:rPr>
          <w:rFonts w:ascii="Times" w:hAnsi="Times" w:eastAsia="Times"/>
          <w:b w:val="0"/>
          <w:i w:val="0"/>
          <w:color w:val="000000"/>
          <w:sz w:val="22"/>
        </w:rPr>
        <w:t>Yat-sen and others have placed before the world instances of simpli-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city, endurance of hardship, sacrifice of enjoyments, single-minded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and eternal vigilance that would put even yogis to shame.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followers have placed before us equally illustrious examples of </w:t>
      </w:r>
      <w:r>
        <w:rPr>
          <w:rFonts w:ascii="Times" w:hAnsi="Times" w:eastAsia="Times"/>
          <w:b w:val="0"/>
          <w:i w:val="0"/>
          <w:color w:val="000000"/>
          <w:sz w:val="22"/>
        </w:rPr>
        <w:t>devotion and discipline.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perforce make such sacrifices. Our sacrifices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sacrifices, they are only trifling. Our capacity to observe rules is small, </w:t>
      </w:r>
      <w:r>
        <w:rPr>
          <w:rFonts w:ascii="Times" w:hAnsi="Times" w:eastAsia="Times"/>
          <w:b w:val="0"/>
          <w:i w:val="0"/>
          <w:color w:val="000000"/>
          <w:sz w:val="22"/>
        </w:rPr>
        <w:t>our simplicity is comparatively little, our devotion is almost insigni-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ficant, and our determination and concentration show themselves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beginning. Hence youths should remember that they have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accomplish much. I have not forgotten what they have achieved;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need no praise from me. If one friend praises another, he ceases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 friend and becomes a professional pane-gyrist and forfeits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title of friend. A friend’s job is to point out failings and try to get </w:t>
      </w:r>
      <w:r>
        <w:rPr>
          <w:rFonts w:ascii="Times" w:hAnsi="Times" w:eastAsia="Times"/>
          <w:b w:val="0"/>
          <w:i w:val="0"/>
          <w:color w:val="000000"/>
          <w:sz w:val="22"/>
        </w:rPr>
        <w:t>these remedied.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13-1-1929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637. LETTER TO VASUMATI PANDIT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13,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could I write when the programme was not settled? Now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settled. I start from here on the 31st and go to Sind,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 shall return by the 15th. What I shall do after that has not </w:t>
      </w:r>
      <w:r>
        <w:rPr>
          <w:rFonts w:ascii="Times" w:hAnsi="Times" w:eastAsia="Times"/>
          <w:b w:val="0"/>
          <w:i w:val="0"/>
          <w:color w:val="000000"/>
          <w:sz w:val="22"/>
        </w:rPr>
        <w:t>been decided. My advice is that at present you should stay on there.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503. Courtesy: Vasumati Pandit</w:t>
      </w:r>
    </w:p>
    <w:p>
      <w:pPr>
        <w:autoSpaceDN w:val="0"/>
        <w:autoSpaceDE w:val="0"/>
        <w:widowControl/>
        <w:spacing w:line="240" w:lineRule="exact" w:before="1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638. LETTER TO JAGANNATH</w:t>
      </w:r>
    </w:p>
    <w:p>
      <w:pPr>
        <w:autoSpaceDN w:val="0"/>
        <w:autoSpaceDE w:val="0"/>
        <w:widowControl/>
        <w:spacing w:line="224" w:lineRule="exact" w:before="48" w:after="0"/>
        <w:ind w:left="4830" w:right="0" w:hanging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13, 1929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JAGANNATH,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expect that Manilal will be going to Sind.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where he is at the present moment. I leave on the 31st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 for Karachi. It would be better to send someone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Society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advance.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my visit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Punjab for the opening ceremony, etc.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April, please ask me later. I am awaiting a communication from Pandit </w:t>
      </w:r>
      <w:r>
        <w:rPr>
          <w:rFonts w:ascii="Times" w:hAnsi="Times" w:eastAsia="Times"/>
          <w:b w:val="0"/>
          <w:i w:val="0"/>
          <w:color w:val="000000"/>
          <w:sz w:val="22"/>
        </w:rPr>
        <w:t>Motilalji before I can decide.</w:t>
      </w:r>
    </w:p>
    <w:p>
      <w:pPr>
        <w:autoSpaceDN w:val="0"/>
        <w:autoSpaceDE w:val="0"/>
        <w:widowControl/>
        <w:spacing w:line="220" w:lineRule="exact" w:before="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AGANNATH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EOPLE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15268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539. LETTER TO KHURSHED NAOROJI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13, 1929</w:t>
      </w:r>
    </w:p>
    <w:p>
      <w:pPr>
        <w:autoSpaceDN w:val="0"/>
        <w:autoSpaceDE w:val="0"/>
        <w:widowControl/>
        <w:spacing w:line="24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ought to have acknowledged it earlier,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overwhelmed with work. Those Indo-Chinese friends will </w:t>
      </w:r>
      <w:r>
        <w:rPr>
          <w:rFonts w:ascii="Times" w:hAnsi="Times" w:eastAsia="Times"/>
          <w:b w:val="0"/>
          <w:i w:val="0"/>
          <w:color w:val="000000"/>
          <w:sz w:val="22"/>
        </w:rPr>
        <w:t>be welcome whenever they come.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a short message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friends.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Jamnabehn should come here because I go to Sind from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rail route. I leave here on 31st instant. Jamnabehn may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she likes before 31st instant. Of course she is bringing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a choice assortment of fine khadi. It would certainly be extremely </w:t>
      </w:r>
      <w:r>
        <w:rPr>
          <w:rFonts w:ascii="Times" w:hAnsi="Times" w:eastAsia="Times"/>
          <w:b w:val="0"/>
          <w:i w:val="0"/>
          <w:color w:val="000000"/>
          <w:sz w:val="22"/>
        </w:rPr>
        <w:t>nice if you will join me during my trip to Burma, if it ever comes off.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happened to the balance of the stuff in Calcutta ?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HURSHED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AOROJI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 8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15264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Servants of the People Society, Lahore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requested by the Servants of the People Society to preside over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anniversary of the Society which was to be held in April and perform the opening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ceremony of the Lajpat Rai Hall.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requested Gandhiji on behalf of the Indo-Chinese delegates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give a message to the people of Indo-China (S.N. 15263).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515</w:t>
      </w:r>
    </w:p>
    <w:p>
      <w:pPr>
        <w:sectPr>
          <w:pgSz w:w="9360" w:h="12960"/>
          <w:pgMar w:top="5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640. LETTER TO BUI QUANG-CHIEU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 Khurshedbai Naoroji has written to me to say that you want </w:t>
      </w:r>
      <w:r>
        <w:rPr>
          <w:rFonts w:ascii="Times" w:hAnsi="Times" w:eastAsia="Times"/>
          <w:b w:val="0"/>
          <w:i w:val="0"/>
          <w:color w:val="000000"/>
          <w:sz w:val="22"/>
        </w:rPr>
        <w:t>a message from me. My message is: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freedom lies through Truth and Non-violence and nothing </w:t>
      </w:r>
      <w:r>
        <w:rPr>
          <w:rFonts w:ascii="Times" w:hAnsi="Times" w:eastAsia="Times"/>
          <w:b w:val="0"/>
          <w:i w:val="0"/>
          <w:color w:val="000000"/>
          <w:sz w:val="22"/>
        </w:rPr>
        <w:t>else.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UI </w:t>
      </w: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>UANG</w:t>
      </w:r>
      <w:r>
        <w:rPr>
          <w:rFonts w:ascii="Times" w:hAnsi="Times" w:eastAsia="Times"/>
          <w:b w:val="0"/>
          <w:i w:val="0"/>
          <w:color w:val="000000"/>
          <w:sz w:val="20"/>
        </w:rPr>
        <w:t>-C</w:t>
      </w:r>
      <w:r>
        <w:rPr>
          <w:rFonts w:ascii="Times" w:hAnsi="Times" w:eastAsia="Times"/>
          <w:b w:val="0"/>
          <w:i w:val="0"/>
          <w:color w:val="000000"/>
          <w:sz w:val="16"/>
        </w:rPr>
        <w:t>HIEU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 253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HAHNAGAR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ALIGHAT </w:t>
      </w:r>
      <w:r>
        <w:rPr>
          <w:rFonts w:ascii="Times" w:hAnsi="Times" w:eastAsia="Times"/>
          <w:b w:val="0"/>
          <w:i w:val="0"/>
          <w:color w:val="000000"/>
          <w:sz w:val="20"/>
        </w:rPr>
        <w:t>P.O.,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15265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641. LETTER TO C. RAJAGOPALACHARI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13, 1929</w:t>
      </w:r>
    </w:p>
    <w:p>
      <w:pPr>
        <w:autoSpaceDN w:val="0"/>
        <w:autoSpaceDE w:val="0"/>
        <w:widowControl/>
        <w:spacing w:line="240" w:lineRule="exact" w:before="12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is one to do with Prakasam or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? I have certainly not taken charge. I do not see how I can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sole charge. I have today a letter from the Working Committee,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which I enclose. I shall frame some sort of a scheme.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do whatever we can in spite of adverse circumstances.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dictatorship is out of question. When you receive the formal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communication to prepare a scheme, I suppose you will prepare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and send it. If they put you in sole charge, you will ask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 powers and ask for the Congress Committees being put in </w:t>
      </w:r>
      <w:r>
        <w:rPr>
          <w:rFonts w:ascii="Times" w:hAnsi="Times" w:eastAsia="Times"/>
          <w:b w:val="0"/>
          <w:i w:val="0"/>
          <w:color w:val="000000"/>
          <w:sz w:val="22"/>
        </w:rPr>
        <w:t>proper order.</w:t>
      </w:r>
    </w:p>
    <w:p>
      <w:pPr>
        <w:autoSpaceDN w:val="0"/>
        <w:autoSpaceDE w:val="0"/>
        <w:widowControl/>
        <w:spacing w:line="24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health-god dealt with me most handsomely during the Cal-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cutta strain. I am none the worse. In spite of reduced diet, bad hours,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of sleep, I had lost only one lb., and I have regained all the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during the week I have been here. Yes, almonds, bread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seem to answer the purpose well. The quantity of almonds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for the last two days 6 ounces, bread untoasted 14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</w:t>
      </w:r>
      <w:r>
        <w:rPr>
          <w:rFonts w:ascii="Times" w:hAnsi="Times" w:eastAsia="Times"/>
          <w:b w:val="0"/>
          <w:i w:val="0"/>
          <w:color w:val="000000"/>
          <w:sz w:val="22"/>
        </w:rPr>
        <w:t>keeping well.</w:t>
      </w:r>
    </w:p>
    <w:p>
      <w:pPr>
        <w:autoSpaceDN w:val="0"/>
        <w:autoSpaceDE w:val="0"/>
        <w:widowControl/>
        <w:spacing w:line="294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Encl.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C. R</w:t>
      </w:r>
      <w:r>
        <w:rPr>
          <w:rFonts w:ascii="Times" w:hAnsi="Times" w:eastAsia="Times"/>
          <w:b w:val="0"/>
          <w:i w:val="0"/>
          <w:color w:val="000000"/>
          <w:sz w:val="16"/>
        </w:rPr>
        <w:t>AJAGOPALACHARIAR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T</w:t>
      </w:r>
      <w:r>
        <w:rPr>
          <w:rFonts w:ascii="Times" w:hAnsi="Times" w:eastAsia="Times"/>
          <w:b w:val="0"/>
          <w:i w:val="0"/>
          <w:color w:val="000000"/>
          <w:sz w:val="16"/>
        </w:rPr>
        <w:t>IRUCHENGODU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15273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642. LETTER TO SATIS CHANDRA DAS GUPTA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SATISBABU,</w:t>
      </w:r>
    </w:p>
    <w:p>
      <w:pPr>
        <w:autoSpaceDN w:val="0"/>
        <w:autoSpaceDE w:val="0"/>
        <w:widowControl/>
        <w:spacing w:line="260" w:lineRule="exact" w:before="38" w:after="2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prepare the tricolour national flag with the charkha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it? The question is how to have the three colours nicely on one piece. </w:t>
      </w:r>
      <w:r>
        <w:rPr>
          <w:rFonts w:ascii="Times" w:hAnsi="Times" w:eastAsia="Times"/>
          <w:b w:val="0"/>
          <w:i w:val="0"/>
          <w:color w:val="000000"/>
          <w:sz w:val="22"/>
        </w:rPr>
        <w:t>If you can prepare it, let me have the price also.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72"/>
        </w:trPr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You will keep me informed of how the new Khadi Bhandar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going on.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is</w:t>
            </w:r>
          </w:p>
        </w:tc>
      </w:tr>
    </w:tbl>
    <w:p>
      <w:pPr>
        <w:autoSpaceDN w:val="0"/>
        <w:autoSpaceDE w:val="0"/>
        <w:widowControl/>
        <w:spacing w:line="240" w:lineRule="exact" w:before="6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I could have given more days to you. Hemprabha Devi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overwork herself. What is the cost there per head of feeding </w:t>
      </w:r>
      <w:r>
        <w:rPr>
          <w:rFonts w:ascii="Times" w:hAnsi="Times" w:eastAsia="Times"/>
          <w:b w:val="0"/>
          <w:i w:val="0"/>
          <w:color w:val="000000"/>
          <w:sz w:val="22"/>
        </w:rPr>
        <w:t>and how is it worked out?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UPTA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RATISHTHAN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1601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643. LETTER TO HARIBHAU UPADHYAYA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HARIBHAU,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would have been better if you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come to Allahabad. But now it will do even if a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of yours comes. A satyagrahi must be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faultless. Then alone can he be invincible. If necessary, we will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about this when we meet. I presume that you will definitely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Wardha if you have not come to the Sabarmati Ashram </w:t>
      </w:r>
      <w:r>
        <w:rPr>
          <w:rFonts w:ascii="Times" w:hAnsi="Times" w:eastAsia="Times"/>
          <w:b w:val="0"/>
          <w:i w:val="0"/>
          <w:color w:val="000000"/>
          <w:sz w:val="22"/>
        </w:rPr>
        <w:t>before that.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Haribhau Upadhyaya Papers. Nehru Memorial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40" w:lineRule="exact" w:before="1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  sub-title Khadi Bhandar in Calcutta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517</w:t>
      </w:r>
    </w:p>
    <w:p>
      <w:pPr>
        <w:sectPr>
          <w:pgSz w:w="9360" w:h="12960"/>
          <w:pgMar w:top="51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644. LETTER TO RAMESHWARDAS PODDAR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13,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RAMESHWARDAS,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 Have patience. Always remember Rama. He will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remove all impurities.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original. Courtesy: National Archives of India; also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G.N. 198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645. LETTER TO G. D. BIRLA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14,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GHANSHYAMDASJI,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wire and your letter too. I am going to Sind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of this month in connection with the Lalaji Memorial [Fund]. Did </w:t>
      </w:r>
      <w:r>
        <w:rPr>
          <w:rFonts w:ascii="Times" w:hAnsi="Times" w:eastAsia="Times"/>
          <w:b w:val="0"/>
          <w:i w:val="0"/>
          <w:color w:val="000000"/>
          <w:sz w:val="22"/>
        </w:rPr>
        <w:t>you collect any subscriptions in Calcutta?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write to the South Indian gentleman whose name I had </w:t>
      </w:r>
      <w:r>
        <w:rPr>
          <w:rFonts w:ascii="Times" w:hAnsi="Times" w:eastAsia="Times"/>
          <w:b w:val="0"/>
          <w:i w:val="0"/>
          <w:color w:val="000000"/>
          <w:sz w:val="22"/>
        </w:rPr>
        <w:t>sent for the dairy? If he does not suit I can suggest a few other names.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the Khadi Bhandar do not let its purpose slip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mind. It ought not to be run merely on a commercial basis. It is </w:t>
      </w:r>
      <w:r>
        <w:rPr>
          <w:rFonts w:ascii="Times" w:hAnsi="Times" w:eastAsia="Times"/>
          <w:b w:val="0"/>
          <w:i w:val="0"/>
          <w:color w:val="000000"/>
          <w:sz w:val="22"/>
        </w:rPr>
        <w:t>to be conducted from an altruistic viewpoint.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is good. These days my diet consists of milk from 15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tolas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almonds, 14 </w:t>
      </w:r>
      <w:r>
        <w:rPr>
          <w:rFonts w:ascii="Times" w:hAnsi="Times" w:eastAsia="Times"/>
          <w:b w:val="0"/>
          <w:i/>
          <w:color w:val="000000"/>
          <w:sz w:val="22"/>
        </w:rPr>
        <w:t>tolas roti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(soaked), vegetable, raw tomatoes, 4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tolas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linseed oil and 2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tolas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wheat flour gruel in the morning. I have left </w:t>
      </w:r>
      <w:r>
        <w:rPr>
          <w:rFonts w:ascii="Times" w:hAnsi="Times" w:eastAsia="Times"/>
          <w:b w:val="0"/>
          <w:i w:val="0"/>
          <w:color w:val="000000"/>
          <w:sz w:val="22"/>
        </w:rPr>
        <w:t>off fruit. The increase in weight in one week is 1_ lb.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maintaining good strength.</w:t>
      </w:r>
    </w:p>
    <w:p>
      <w:pPr>
        <w:autoSpaceDN w:val="0"/>
        <w:autoSpaceDE w:val="0"/>
        <w:widowControl/>
        <w:spacing w:line="220" w:lineRule="exact" w:before="66" w:after="0"/>
        <w:ind w:left="0" w:right="31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4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6152. Courtesy: G. D. Birla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646. LETTER TO SHANTIKUMAR MORARJI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14,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SHANTIKUMAR,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Let me have the date of departure of your </w:t>
      </w:r>
      <w:r>
        <w:rPr>
          <w:rFonts w:ascii="Times" w:hAnsi="Times" w:eastAsia="Times"/>
          <w:b w:val="0"/>
          <w:i w:val="0"/>
          <w:color w:val="000000"/>
          <w:sz w:val="22"/>
        </w:rPr>
        <w:t>ship for Rangoon. I would certainly like to go by it. Most probably it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be cheaper to sail from Calcutta. But you can guide me better.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 not wire for the literature about bee-keeping.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urgency about it. The honey you sent is very sweet. Send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on chromopathy if you can get one. I hope grandmother is all </w:t>
      </w:r>
      <w:r>
        <w:rPr>
          <w:rFonts w:ascii="Times" w:hAnsi="Times" w:eastAsia="Times"/>
          <w:b w:val="0"/>
          <w:i w:val="0"/>
          <w:color w:val="000000"/>
          <w:sz w:val="22"/>
        </w:rPr>
        <w:t>right.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4711. Courtesy: Shantikumar Morarji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647. LETTER TO MIRABEHN</w:t>
      </w:r>
    </w:p>
    <w:p>
      <w:pPr>
        <w:autoSpaceDN w:val="0"/>
        <w:tabs>
          <w:tab w:pos="3530" w:val="left"/>
        </w:tabs>
        <w:autoSpaceDE w:val="0"/>
        <w:widowControl/>
        <w:spacing w:line="270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Not revised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Silence Day, January 14,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all your love letters. I am glad indeed that you liked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poet and his great creation. Your letters soothed me. I have sent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Mahadev for I know he will like them. I would like you to go there </w:t>
      </w:r>
      <w:r>
        <w:rPr>
          <w:rFonts w:ascii="Times" w:hAnsi="Times" w:eastAsia="Times"/>
          <w:b w:val="0"/>
          <w:i w:val="0"/>
          <w:color w:val="000000"/>
          <w:sz w:val="22"/>
        </w:rPr>
        <w:t>again and, if you will like it, before returning home.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satisfied so long as you do not expect long letters from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need not shorten yours to spare me. I like your letters. They </w:t>
      </w:r>
      <w:r>
        <w:rPr>
          <w:rFonts w:ascii="Times" w:hAnsi="Times" w:eastAsia="Times"/>
          <w:b w:val="0"/>
          <w:i w:val="0"/>
          <w:color w:val="000000"/>
          <w:sz w:val="22"/>
        </w:rPr>
        <w:t>give me useful news and they are your temperature chart.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mind your opinion of Krishnadas. I cannot endorse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give me the reasons for that terrible judgment. I might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it or endorse it. If it is the worst, I must know it. But I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able to correct your judgment. No one else has the opinion </w:t>
      </w:r>
      <w:r>
        <w:rPr>
          <w:rFonts w:ascii="Times" w:hAnsi="Times" w:eastAsia="Times"/>
          <w:b w:val="0"/>
          <w:i w:val="0"/>
          <w:color w:val="000000"/>
          <w:sz w:val="22"/>
        </w:rPr>
        <w:t>you have.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are going on well here. The kitchen is better ordered.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 is almost perfect. Chhotelal has returned with more accurate </w:t>
      </w:r>
      <w:r>
        <w:rPr>
          <w:rFonts w:ascii="Times" w:hAnsi="Times" w:eastAsia="Times"/>
          <w:b w:val="0"/>
          <w:i w:val="0"/>
          <w:color w:val="000000"/>
          <w:sz w:val="22"/>
        </w:rPr>
        <w:t>information about bakeries. Surendra will be back in a few days.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leave here on 31st instant for Sind, returning by 15th </w:t>
      </w:r>
      <w:r>
        <w:rPr>
          <w:rFonts w:ascii="Times" w:hAnsi="Times" w:eastAsia="Times"/>
          <w:b w:val="0"/>
          <w:i w:val="0"/>
          <w:color w:val="000000"/>
          <w:sz w:val="22"/>
        </w:rPr>
        <w:t>February. You shall have the Sind dates in due course.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regained my lost weight and added 1_ lb. It was 95_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after performance at the library. Fruit replaced by tomatoes. </w:t>
      </w:r>
      <w:r>
        <w:rPr>
          <w:rFonts w:ascii="Times" w:hAnsi="Times" w:eastAsia="Times"/>
          <w:b w:val="0"/>
          <w:i w:val="0"/>
          <w:color w:val="000000"/>
          <w:sz w:val="22"/>
        </w:rPr>
        <w:t>No lemon either.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5330. Courtesy: Mirabehn; also G. N. 9384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519</w:t>
      </w:r>
    </w:p>
    <w:p>
      <w:pPr>
        <w:sectPr>
          <w:pgSz w:w="9360" w:h="12960"/>
          <w:pgMar w:top="51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648. LETTER TO MANILAL AND SUSHILA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14,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get your letters. I missed one mail as I have been very busy.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was left to me to give a name to Dhairyabala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would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Sita. It is a holy name. It is easy for friends there to pronounce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 suggest the virtues we wish her to have. I considered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>names  too, but could not think of a better one.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need is there now to write about Sastriji? Keep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 how the new Agent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doing. Since I do not know him,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 written a single line about him. The other reports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 are not favourable, but we should not form an opinion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basis of  these reports. It is possible that he may show only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qualities  there. You should not, any of you, be prejudiced </w:t>
      </w:r>
      <w:r>
        <w:rPr>
          <w:rFonts w:ascii="Times" w:hAnsi="Times" w:eastAsia="Times"/>
          <w:b w:val="0"/>
          <w:i w:val="0"/>
          <w:color w:val="000000"/>
          <w:sz w:val="22"/>
        </w:rPr>
        <w:t>against him from the  beginning.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doing fairly well. At present I have given up goat’s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 fruits. Fruits I gave up after coming here. I take tomatoes instead, </w:t>
      </w:r>
      <w:r>
        <w:rPr>
          <w:rFonts w:ascii="Times" w:hAnsi="Times" w:eastAsia="Times"/>
          <w:b w:val="0"/>
          <w:i w:val="0"/>
          <w:color w:val="000000"/>
          <w:sz w:val="22"/>
        </w:rPr>
        <w:t>and  almond-milk instead of goat’s milk.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write to Ramdas. It appears he and Nimu are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 at Bardoli. Devdas, Navin and Rasik are still in Delhi. All three </w:t>
      </w:r>
      <w:r>
        <w:rPr>
          <w:rFonts w:ascii="Times" w:hAnsi="Times" w:eastAsia="Times"/>
          <w:b w:val="0"/>
          <w:i w:val="0"/>
          <w:color w:val="000000"/>
          <w:sz w:val="22"/>
        </w:rPr>
        <w:t>are  doing well. Mahadev is in Bardoli.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 was here for four days. His health can be said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fairly good. Ba, too, can be said to be well. We can say that she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age now. I have already written to you that she was with me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Calcutta. I returned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Delhi. Ba came later, having stayed 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 for two days. Keshu had stayed back with her. Brijkishan has </w:t>
      </w:r>
      <w:r>
        <w:rPr>
          <w:rFonts w:ascii="Times" w:hAnsi="Times" w:eastAsia="Times"/>
          <w:b w:val="0"/>
          <w:i w:val="0"/>
          <w:color w:val="000000"/>
          <w:sz w:val="22"/>
        </w:rPr>
        <w:t>come  here.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4749</w:t>
      </w:r>
    </w:p>
    <w:p>
      <w:pPr>
        <w:autoSpaceDN w:val="0"/>
        <w:autoSpaceDE w:val="0"/>
        <w:widowControl/>
        <w:spacing w:line="240" w:lineRule="exact" w:before="19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the addressees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Sir Kurma Venkata Reddi who took over the charge of the office of Agent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South  Africa from V. S. Srinivasa Sastri on January 28, 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</w:t>
      </w:r>
    </w:p>
    <w:p>
      <w:pPr>
        <w:autoSpaceDN w:val="0"/>
        <w:autoSpaceDE w:val="0"/>
        <w:widowControl/>
        <w:spacing w:line="244" w:lineRule="exact" w:before="54" w:after="0"/>
        <w:ind w:left="0" w:right="129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COW-PROTECTION TRUE AND FALSE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31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question of cow-protection is extremely complex. The fanatic,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humanitarian and the economist will of course view it differently. . . . But the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ideal of cow-protection has nothing in common with that of the first and transcends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of the other two.... The camel and the horse occupy the same position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economic life of the people of Arabia that the cow does in ours.... Yet the ideal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camel-protection or horse-protection never arose in Arabia.... Even in the West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cow has more and more come to be regarded as the “mother of prosperity”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dairying has been developed into an elaborate science, but Westerners have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adopted the ideal of cow-protection in the sense in which we have.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cow-protection ideal set up by Hinduism is essentially different from and transcends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dairy ideal of the West. The latter is based on economic values, the former, while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duly recognizing the economic aspect of the case, lays stress on the spiritual aspect,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viz., the idea of penance and self-sacrifice for the relief of martyred innocence which </w:t>
      </w:r>
      <w:r>
        <w:rPr>
          <w:rFonts w:ascii="Times" w:hAnsi="Times" w:eastAsia="Times"/>
          <w:b w:val="0"/>
          <w:i w:val="0"/>
          <w:color w:val="000000"/>
          <w:sz w:val="18"/>
        </w:rPr>
        <w:t>it embodies....</w:t>
      </w:r>
    </w:p>
    <w:p>
      <w:pPr>
        <w:autoSpaceDN w:val="0"/>
        <w:autoSpaceDE w:val="0"/>
        <w:widowControl/>
        <w:spacing w:line="242" w:lineRule="exact" w:before="2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story [in Kalidasa’s </w:t>
      </w:r>
      <w:r>
        <w:rPr>
          <w:rFonts w:ascii="Times" w:hAnsi="Times" w:eastAsia="Times"/>
          <w:b w:val="0"/>
          <w:i/>
          <w:color w:val="000000"/>
          <w:sz w:val="18"/>
        </w:rPr>
        <w:t>Raghuvamsa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 runs that King Dilip of the famous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Raghu line finding himself in his declining years without issue went to seek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advice of sage Vasishtha his preceptor and was told that the attainment of his desire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prevented by a curse pronounced upon him by Surabhi, the Divine Cow,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account of an unintended insult that he had once offered to her and that the only 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remedy it was to propitiate her by personally serving her and by protecting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all harm in her roamings in the forest. So dismissing all his servants,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King entered upon his penance . . . “offering her palatable mouthfuls of grass,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rubbing her body, keeping off the gnats, following her as her shadow, halting where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she halted, sitting down where she lay down, moving forth when she moved.”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was the power of the King’s penance and so all-conquering his love that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wild Nature felt its spell. “When he entered the forest as its protector, forest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conflagrations would become extinguished even without any shower of rain . . . the </w:t>
      </w:r>
      <w:r>
        <w:rPr>
          <w:rFonts w:ascii="Times" w:hAnsi="Times" w:eastAsia="Times"/>
          <w:b w:val="0"/>
          <w:i w:val="0"/>
          <w:color w:val="000000"/>
          <w:sz w:val="18"/>
        </w:rPr>
        <w:t>stronger animals no longer oppressed the weaker ones.”</w:t>
      </w:r>
    </w:p>
    <w:p>
      <w:pPr>
        <w:autoSpaceDN w:val="0"/>
        <w:autoSpaceDE w:val="0"/>
        <w:widowControl/>
        <w:spacing w:line="240" w:lineRule="exact" w:before="26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Thus it went on for “thrice seven” days at the end of which, wishing to test the </w:t>
      </w:r>
      <w:r>
        <w:rPr>
          <w:rFonts w:ascii="Times" w:hAnsi="Times" w:eastAsia="Times"/>
          <w:b w:val="0"/>
          <w:i w:val="0"/>
          <w:color w:val="000000"/>
          <w:sz w:val="18"/>
        </w:rPr>
        <w:t>devotion of her protector, the cow entered a cave in the Himalayas . . . and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suddenly seized upon by a lion unnoticed by the King who was lost in </w:t>
      </w:r>
      <w:r>
        <w:rPr>
          <w:rFonts w:ascii="Times" w:hAnsi="Times" w:eastAsia="Times"/>
          <w:b w:val="0"/>
          <w:i w:val="0"/>
          <w:color w:val="000000"/>
          <w:sz w:val="18"/>
        </w:rPr>
        <w:t>contemplating the beauty and grandeur of the surrounding mountain scenery. Startled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Only excerpts are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521</w:t>
      </w:r>
    </w:p>
    <w:p>
      <w:pPr>
        <w:sectPr>
          <w:pgSz w:w="9360" w:h="12960"/>
          <w:pgMar w:top="71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his reverie by the plaintive lowing of the cow, the King, ashamed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absent-mindedness, fitted an arrow to his bow to shoot at the lion, but to his utter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amazement and dismay feel himself hold as if by a spell and all his strength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paralysed. . . . The lion . . . told him that all his prowess was vain, since he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ordinary lion but Kumbhodara the servant of God Siva and was protected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blessing of that God hi consequence of which no arms could prevail against him.... “I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I am helpless,” replied the King . . . but one thing still remains to me. I offer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body to thee as ransom for the cow and I beseech thee to appease thy hunger on </w:t>
      </w:r>
      <w:r>
        <w:rPr>
          <w:rFonts w:ascii="Times" w:hAnsi="Times" w:eastAsia="Times"/>
          <w:b w:val="0"/>
          <w:i w:val="0"/>
          <w:color w:val="000000"/>
          <w:sz w:val="18"/>
        </w:rPr>
        <w:t>my flesh and let the cow go.”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lion tries to move him from his resolve by a variety of arguments. “If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compassion is your motive,” he expostulates, “then your decision is wrong, since by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your death you will save only one cow, whereas if you live you will as their father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ever protect your people against all troubles.” . . . The King . . . once more presses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his request. “So be it,” replies the lion at last and the King laying down his arms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throws himself before the wild beast “like a lump of flesh,” so that it might make a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meal of him.... But ... instead of the dreadful leap of the lion which he was expecting,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flowers begin to shower from the heavens and he hears a gentle voice speak, “Rise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up, my son.” He gets up and finds the cow standing before him like his own mother,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milk overflowing from her udders and “nowhere the lion!” . . .</w:t>
      </w:r>
    </w:p>
    <w:p>
      <w:pPr>
        <w:autoSpaceDN w:val="0"/>
        <w:autoSpaceDE w:val="0"/>
        <w:widowControl/>
        <w:spacing w:line="240" w:lineRule="exact" w:before="2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And since the King has discharged his trust so nobly she grants him his wish.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“Do not think I can produce milk alone,” she says to him, “if pleased I can grant any </w:t>
      </w:r>
      <w:r>
        <w:rPr>
          <w:rFonts w:ascii="Times" w:hAnsi="Times" w:eastAsia="Times"/>
          <w:b w:val="0"/>
          <w:i w:val="0"/>
          <w:color w:val="000000"/>
          <w:sz w:val="18"/>
        </w:rPr>
        <w:t>wish”.</w:t>
      </w:r>
    </w:p>
    <w:p>
      <w:pPr>
        <w:autoSpaceDN w:val="0"/>
        <w:autoSpaceDE w:val="0"/>
        <w:widowControl/>
        <w:spacing w:line="240" w:lineRule="exact" w:before="2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Dilip is here depicted as love incarnate. Faced with the dilemma whether to lay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down his life to save the cow or to gain the merit of giving crores of cows in charity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unhesitatingly chooses the former and finds that he has thereby propitiated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angel unawares. His relentless pursuit of truth leads him to the discovery of the true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 of cow-protection—the way of ahimsa, of perfect love and therethrough </w:t>
      </w:r>
      <w:r>
        <w:rPr>
          <w:rFonts w:ascii="Times" w:hAnsi="Times" w:eastAsia="Times"/>
          <w:b w:val="0"/>
          <w:i w:val="0"/>
          <w:color w:val="000000"/>
          <w:sz w:val="18"/>
        </w:rPr>
        <w:t>everything else is added unto him....</w:t>
      </w:r>
    </w:p>
    <w:p>
      <w:pPr>
        <w:autoSpaceDN w:val="0"/>
        <w:autoSpaceDE w:val="0"/>
        <w:widowControl/>
        <w:spacing w:line="236" w:lineRule="exact" w:before="26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cow whose service and protection is enjoined by Hinduism as a sacred duty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not cow, the animal merely, but cow that in our sacred lore appears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personification of the “agony of the Earth”, and that pleads for redress before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White Throne whenever the Earth grows weary under its load of iniquity.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service includes the service of the entire afflicted humanity, of all those “who toil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suffer and are weary and need rest”, the service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Daridranarayana </w:t>
      </w:r>
      <w:r>
        <w:rPr>
          <w:rFonts w:ascii="Times" w:hAnsi="Times" w:eastAsia="Times"/>
          <w:b w:val="0"/>
          <w:i w:val="0"/>
          <w:color w:val="000000"/>
          <w:sz w:val="18"/>
        </w:rPr>
        <w:t>. . .</w:t>
      </w:r>
    </w:p>
    <w:p>
      <w:pPr>
        <w:autoSpaceDN w:val="0"/>
        <w:autoSpaceDE w:val="0"/>
        <w:widowControl/>
        <w:spacing w:line="240" w:lineRule="exact" w:before="2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Dilip’s way [is] the way of perfect love . . . self-suffering and selfpurification. </w:t>
      </w:r>
      <w:r>
        <w:rPr>
          <w:rFonts w:ascii="Times" w:hAnsi="Times" w:eastAsia="Times"/>
          <w:b w:val="0"/>
          <w:i w:val="0"/>
          <w:color w:val="000000"/>
          <w:sz w:val="18"/>
        </w:rPr>
        <w:t>It is this spiritual ideal of cow-protection that is exalted by Hinduism as the highest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dharma and with reference to which the promise is held out:</w:t>
      </w:r>
    </w:p>
    <w:p>
      <w:pPr>
        <w:autoSpaceDN w:val="0"/>
        <w:autoSpaceDE w:val="0"/>
        <w:widowControl/>
        <w:spacing w:line="240" w:lineRule="auto" w:before="310" w:after="0"/>
        <w:ind w:left="5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159000" cy="1143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870" w:val="left"/>
          <w:tab w:pos="2950" w:val="left"/>
          <w:tab w:pos="5750" w:val="left"/>
        </w:tabs>
        <w:autoSpaceDE w:val="0"/>
        <w:widowControl/>
        <w:spacing w:line="462" w:lineRule="exact" w:before="48" w:after="168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“Do not think I can produce milk alone, if pleased I can grant any wish.”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20-9-1928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APPENDIX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II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LETTER FROM DR. B. C. ROY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HILLONG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506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MY DEAR MAHATMAJI,</w:t>
            </w:r>
          </w:p>
        </w:tc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October 28,1928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I had written to you some months ago to find out from you your directions re-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garding the Exhibition to be held in connection with the 43rd session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congress. I confess I did not get from you any definite instructions for us to follow as </w:t>
      </w:r>
      <w:r>
        <w:rPr>
          <w:rFonts w:ascii="Times" w:hAnsi="Times" w:eastAsia="Times"/>
          <w:b w:val="0"/>
          <w:i w:val="0"/>
          <w:color w:val="000000"/>
          <w:sz w:val="18"/>
        </w:rPr>
        <w:t>your letter was vague and guarded. It is time now (I hope it is not too late) that I re-</w:t>
      </w:r>
      <w:r>
        <w:rPr>
          <w:rFonts w:ascii="Times" w:hAnsi="Times" w:eastAsia="Times"/>
          <w:b w:val="0"/>
          <w:i w:val="0"/>
          <w:color w:val="000000"/>
          <w:sz w:val="18"/>
        </w:rPr>
        <w:t>ceived them and shall be grateful if I am told exactly what are the decisions of the Cal-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cutta Committee which embarrass you. I understood from Mr Khandelwal just before I </w:t>
      </w:r>
      <w:r>
        <w:rPr>
          <w:rFonts w:ascii="Times" w:hAnsi="Times" w:eastAsia="Times"/>
          <w:b w:val="0"/>
          <w:i w:val="0"/>
          <w:color w:val="000000"/>
          <w:sz w:val="18"/>
        </w:rPr>
        <w:t>left Calcutta that you had not decided to come to Calcutta during the Congress.</w:t>
      </w:r>
    </w:p>
    <w:p>
      <w:pPr>
        <w:autoSpaceDN w:val="0"/>
        <w:tabs>
          <w:tab w:pos="550" w:val="left"/>
          <w:tab w:pos="1010" w:val="left"/>
          <w:tab w:pos="1190" w:val="left"/>
        </w:tabs>
        <w:autoSpaceDE w:val="0"/>
        <w:widowControl/>
        <w:spacing w:line="38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Calcutta Congress Committee have so far decided (I am speaking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memory)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to exhibit any textiles made of foreign yarn or anything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nature manufactured in any foreign country,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to allow any advertisements re[garding] the same,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(iii) not to allow the exhibition of any British goods,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to allow any advertisements of these goods,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(iv)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(v)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allow the exhibition of small machinery (non-British) good enough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cottage industries,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(vi)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allow the exhibition of mill-cloth only if the Committee is </w:t>
      </w:r>
      <w:r>
        <w:rPr>
          <w:rFonts w:ascii="Times" w:hAnsi="Times" w:eastAsia="Times"/>
          <w:b w:val="0"/>
          <w:i w:val="0"/>
          <w:color w:val="000000"/>
          <w:sz w:val="18"/>
        </w:rPr>
        <w:t>convinced that the cloth is made of Indian yarn.</w:t>
      </w:r>
    </w:p>
    <w:p>
      <w:pPr>
        <w:autoSpaceDN w:val="0"/>
        <w:tabs>
          <w:tab w:pos="550" w:val="left"/>
          <w:tab w:pos="6130" w:val="left"/>
        </w:tabs>
        <w:autoSpaceDE w:val="0"/>
        <w:widowControl/>
        <w:spacing w:line="49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While the Committee have come to these conclusions yet I am perfectly cer-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523</w:t>
      </w:r>
    </w:p>
    <w:p>
      <w:pPr>
        <w:sectPr>
          <w:pgSz w:w="9360" w:h="12960"/>
          <w:pgMar w:top="544" w:right="139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tain that no member of the Committee will insist on the compliance by us of any or </w:t>
      </w:r>
      <w:r>
        <w:rPr>
          <w:rFonts w:ascii="Times" w:hAnsi="Times" w:eastAsia="Times"/>
          <w:b w:val="0"/>
          <w:i w:val="0"/>
          <w:color w:val="000000"/>
          <w:sz w:val="18"/>
        </w:rPr>
        <w:t>all of these conditions if they knew that you had objection to any of these decisions.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set apart a large portion of the exhibition grounds for khaddar cloth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 now informed by Pandit Motilalji that the A.I.S.A. have decided to abstain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represented in the exhibition. This decision is unfortunate. As an humble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office-bearer of the Congress I am bound to see that the Association is represented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exhibition as also to take orders from my Committee. Please do not leave me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predicament. Kindly revise your decision and come to Calcutta. We shall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 a ‘no’ from you. If necessary I will try and close down the exhibition. Please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 me know your wishes and I will try and follow them. Only I would request you not </w:t>
      </w:r>
      <w:r>
        <w:rPr>
          <w:rFonts w:ascii="Times" w:hAnsi="Times" w:eastAsia="Times"/>
          <w:b w:val="0"/>
          <w:i w:val="0"/>
          <w:color w:val="000000"/>
          <w:sz w:val="18"/>
        </w:rPr>
        <w:t>to be too unbending.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going down to Calcutta in two days and I shall be anxiously awaiting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reply there from you, giving me definite directions. The Seva Sadan is going on well.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do hope you will find time to open the new wards when in Calcutta. We are looking </w:t>
      </w:r>
      <w:r>
        <w:rPr>
          <w:rFonts w:ascii="Times" w:hAnsi="Times" w:eastAsia="Times"/>
          <w:b w:val="0"/>
          <w:i w:val="0"/>
          <w:color w:val="000000"/>
          <w:sz w:val="18"/>
        </w:rPr>
        <w:t>forward to it.</w:t>
      </w:r>
    </w:p>
    <w:p>
      <w:pPr>
        <w:autoSpaceDN w:val="0"/>
        <w:autoSpaceDE w:val="0"/>
        <w:widowControl/>
        <w:spacing w:line="220" w:lineRule="exact" w:before="25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0" w:right="3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B. C. R</w:t>
      </w:r>
      <w:r>
        <w:rPr>
          <w:rFonts w:ascii="Times" w:hAnsi="Times" w:eastAsia="Times"/>
          <w:b w:val="0"/>
          <w:i w:val="0"/>
          <w:color w:val="000000"/>
          <w:sz w:val="14"/>
        </w:rPr>
        <w:t>OY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14852</w:t>
      </w:r>
    </w:p>
    <w:p>
      <w:pPr>
        <w:autoSpaceDN w:val="0"/>
        <w:autoSpaceDE w:val="0"/>
        <w:widowControl/>
        <w:spacing w:line="266" w:lineRule="exact" w:before="380" w:after="0"/>
        <w:ind w:left="0" w:right="2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APPENDIX III</w:t>
      </w:r>
    </w:p>
    <w:p>
      <w:pPr>
        <w:autoSpaceDN w:val="0"/>
        <w:autoSpaceDE w:val="0"/>
        <w:widowControl/>
        <w:spacing w:line="244" w:lineRule="exact" w:before="19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EXTRACTS FROM SHAUKAT ALI’S LETTER</w:t>
      </w:r>
    </w:p>
    <w:p>
      <w:pPr>
        <w:autoSpaceDN w:val="0"/>
        <w:autoSpaceDE w:val="0"/>
        <w:widowControl/>
        <w:spacing w:line="240" w:lineRule="exact" w:before="136" w:after="482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ULTANI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ANSION</w:t>
      </w:r>
      <w:r>
        <w:rPr>
          <w:rFonts w:ascii="Times" w:hAnsi="Times" w:eastAsia="Times"/>
          <w:b w:val="0"/>
          <w:i w:val="0"/>
          <w:color w:val="000000"/>
          <w:sz w:val="18"/>
        </w:rPr>
        <w:t>, D</w:t>
      </w:r>
      <w:r>
        <w:rPr>
          <w:rFonts w:ascii="Times" w:hAnsi="Times" w:eastAsia="Times"/>
          <w:b w:val="0"/>
          <w:i w:val="0"/>
          <w:color w:val="000000"/>
          <w:sz w:val="14"/>
        </w:rPr>
        <w:t>ONGRI</w:t>
      </w:r>
      <w:r>
        <w:rPr>
          <w:rFonts w:ascii="Times" w:hAnsi="Times" w:eastAsia="Times"/>
          <w:b w:val="0"/>
          <w:i w:val="0"/>
          <w:color w:val="000000"/>
          <w:sz w:val="18"/>
        </w:rPr>
        <w:t>, B</w:t>
      </w:r>
      <w:r>
        <w:rPr>
          <w:rFonts w:ascii="Times" w:hAnsi="Times" w:eastAsia="Times"/>
          <w:b w:val="0"/>
          <w:i w:val="0"/>
          <w:color w:val="000000"/>
          <w:sz w:val="14"/>
        </w:rPr>
        <w:t>OMBAY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MAHATMAJI,</w:t>
      </w:r>
    </w:p>
    <w:p>
      <w:pPr>
        <w:sectPr>
          <w:type w:val="continuous"/>
          <w:pgSz w:w="9360" w:h="12960"/>
          <w:pgMar w:top="536" w:right="1404" w:bottom="478" w:left="1440" w:header="720" w:footer="720" w:gutter="0"/>
          <w:cols w:num="2" w:equalWidth="0">
            <w:col w:w="3438" w:space="0"/>
            <w:col w:w="3078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296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October 23, 1928</w:t>
      </w:r>
    </w:p>
    <w:p>
      <w:pPr>
        <w:sectPr>
          <w:type w:val="nextColumn"/>
          <w:pgSz w:w="9360" w:h="12960"/>
          <w:pgMar w:top="536" w:right="1404" w:bottom="478" w:left="1440" w:header="720" w:footer="720" w:gutter="0"/>
          <w:cols w:num="2" w:equalWidth="0">
            <w:col w:w="3438" w:space="0"/>
            <w:col w:w="307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had received your letter of the September 24th all right. . . . I know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writings in the Press that your name was being dragged in to raise the people’s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feeling against me. . . . Our Kohat differences and other things had also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mentioned. So I do not feel surprised that at Simla Mahadev heard something about it.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 is what I had said about you and I assure you that in giving the details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incident I depend not only on my own good memory and also on Shuaib’s, but Dr.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Ansari or even Pandit Motilal cannot disprove my facts. . . . I had real quarrel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Panditji at Ambalal Sarabhai’s and very nearly came to blows, as my blood boiled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in our face he was heaping abuses on us “No-changers”. . . . You have forgiven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them, may have even forgotten the wrongs they may have done, but most of 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do it. . . . You can retire from active politics, being many-sided,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unfortunately we cannot; and I have got to save my Muslim brethren from going to </w:t>
      </w:r>
      <w:r>
        <w:rPr>
          <w:rFonts w:ascii="Times" w:hAnsi="Times" w:eastAsia="Times"/>
          <w:b w:val="0"/>
          <w:i w:val="0"/>
          <w:color w:val="000000"/>
          <w:sz w:val="18"/>
        </w:rPr>
        <w:t>the English fold which means death to them and a great deal of harm to Islam to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930" w:val="left"/>
          <w:tab w:pos="1350" w:val="left"/>
          <w:tab w:pos="2390" w:val="left"/>
          <w:tab w:pos="2890" w:val="left"/>
          <w:tab w:pos="3290" w:val="left"/>
          <w:tab w:pos="3710" w:val="left"/>
          <w:tab w:pos="4370" w:val="left"/>
          <w:tab w:pos="4770" w:val="left"/>
          <w:tab w:pos="5210" w:val="left"/>
          <w:tab w:pos="601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service of which I have devoted my life. . . . I have always liked Srinivasa lyengar.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impulsive and open, may be changeable, but he is sincere and good-tempered.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his sponsorship of the Madras Resolution was responsible for Panditji’s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opposition I cannot say. . . . In May last I came for the first time in touch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All-Parties Conference at Bombay and, you know, in your presence Motilalji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myself differed so strongly. . . . Over this reservation of Muslim seats question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gave out strong views and we had equally strong views on that subject. You were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agreement with Motilalji and wanted the reservation to go both in the case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majority and minority provinces. . . . The Working Committee of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discussed this question for three days and the majority did not want the Madras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to be reopened. There was great fear of the collapse of the All-Parties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and to overcome the deadlock you had suggested the formation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to draft the constitution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spirit of the Madras Resolution.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Panditji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you to give the names of the members also and you suggested four names— Dr.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Ansari, Pandit Motilal Nehru, Pandit Jawaharlal Nehru and Mr. Aney. On this Dr.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Ansari said that personally he had always been opposed to the reservation of seats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general Muslim public did not agree with him on this point. He would not be 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find time to work on this committee. . . . Mrs. Naidu and I suggested Shuaib’s name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place of Dr. Ansari who could not work on the committee; but you said, “No,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Shuaib”, which rather surprised me and I said, “Why not, Sir? There must be someone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represent the Muslim point of view and Shuaib will be the best person.” You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 that he would not work and give time or some such words; and when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assured you that he would work, you withdrew your objection, and Shuaib’s name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added and also, I believe, Subhas Bose’s. It is this incident that I have mentioned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statement which I issued at Delhi on the 4th September on my return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Lucknow Conference. You yourself say in your letter of the 24th referring to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incident, “I do not even remember what I said about him and others.” I never said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statement that you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made every effort to keep Shuaib out.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only gave the true picture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that scene and said that you objected to Shuaib’s name which was proposed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afterwards agreed saying that if Shuaib promises to work I have no further objection.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is all that I have said about you. I did say then and say it now also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original committee of four as proposed by you—Ansari, Motilal, Jawaharlal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Aney—was composed of men who did not want Muslim reservation of seats, but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open meeting of the All-Parties Conference, I was surprised that other names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i.e.,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Ali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Imam,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Tej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Bahadur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Sapru,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Jayakar, Mr. Joshi, Sardar Mangal Singh, so that Shuaib’s alone, and possibly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Subhas Bose were the only members who could put forward the Muslim point of view, </w:t>
      </w:r>
      <w:r>
        <w:rPr>
          <w:rFonts w:ascii="Times" w:hAnsi="Times" w:eastAsia="Times"/>
          <w:b w:val="0"/>
          <w:i w:val="0"/>
          <w:color w:val="000000"/>
          <w:sz w:val="18"/>
        </w:rPr>
        <w:t>the views of the others being against the reservation of seats.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afraid you have been out of touch with all that is going on in this</w:t>
      </w:r>
    </w:p>
    <w:p>
      <w:pPr>
        <w:autoSpaceDN w:val="0"/>
        <w:autoSpaceDE w:val="0"/>
        <w:widowControl/>
        <w:spacing w:line="26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connection. You saw my English letter to Dr. Ansari, but you did pot see the reply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issued after reading my statement of the 4th September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Hamdard </w:t>
      </w:r>
      <w:r>
        <w:rPr>
          <w:rFonts w:ascii="Times" w:hAnsi="Times" w:eastAsia="Times"/>
          <w:b w:val="0"/>
          <w:i w:val="0"/>
          <w:color w:val="000000"/>
          <w:sz w:val="18"/>
        </w:rPr>
        <w:t>and to which this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43 : 10 SEPTEMBER, 1928 - 14 JANUARY,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525</w:t>
      </w:r>
    </w:p>
    <w:p>
      <w:pPr>
        <w:sectPr>
          <w:pgSz w:w="9360" w:h="12960"/>
          <w:pgMar w:top="544" w:right="133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72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was a rejoinder. Naturally you would not like two brothers Dr. Ansari and myself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fighting over anything. . . . My quarrel really is not with Ansari but with Pandit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Motilal, who knowing that I was giving expression to the views of millions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Mussalmans, yet would not listen. . . . It was a big task before us to make them accept </w:t>
      </w:r>
      <w:r>
        <w:rPr>
          <w:rFonts w:ascii="Times" w:hAnsi="Times" w:eastAsia="Times"/>
          <w:b w:val="0"/>
          <w:i w:val="0"/>
          <w:color w:val="000000"/>
          <w:sz w:val="18"/>
        </w:rPr>
        <w:t>Joint Electorates which, I think, in itself was a very great gain. . . 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sorry to write this letter to you. . . . Ansari is a gentleman and an honest </w:t>
      </w:r>
      <w:r>
        <w:rPr>
          <w:rFonts w:ascii="Times" w:hAnsi="Times" w:eastAsia="Times"/>
          <w:b w:val="0"/>
          <w:i w:val="0"/>
          <w:color w:val="000000"/>
          <w:sz w:val="18"/>
        </w:rPr>
        <w:t>man and I love him; but he is not strong. . . 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It matters little if any action of mine annoys you today or any action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yours makes me angry. We have fought together side by side and will carry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wounds we earned together to our graves. They are a link between us, but I beg you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ignore the warning I give you. We cannot allow things to drift because that 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lies danger and that terribly ugly thing called civil war which means a brother killing </w:t>
      </w:r>
      <w:r>
        <w:rPr>
          <w:rFonts w:ascii="Times" w:hAnsi="Times" w:eastAsia="Times"/>
          <w:b w:val="0"/>
          <w:i w:val="0"/>
          <w:color w:val="000000"/>
          <w:sz w:val="18"/>
        </w:rPr>
        <w:t>a brother. I must stop it in my own way and I beg you to do the same in your way. . . .</w:t>
      </w:r>
    </w:p>
    <w:p>
      <w:pPr>
        <w:autoSpaceDN w:val="0"/>
        <w:autoSpaceDE w:val="0"/>
        <w:widowControl/>
        <w:spacing w:line="220" w:lineRule="exact" w:before="3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in great sorrow,</w:t>
      </w:r>
    </w:p>
    <w:p>
      <w:pPr>
        <w:autoSpaceDN w:val="0"/>
        <w:autoSpaceDE w:val="0"/>
        <w:widowControl/>
        <w:spacing w:line="240" w:lineRule="exact" w:before="62" w:after="0"/>
        <w:ind w:left="0" w:right="4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HAUKAT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LI</w:t>
      </w:r>
    </w:p>
    <w:p>
      <w:pPr>
        <w:autoSpaceDN w:val="0"/>
        <w:autoSpaceDE w:val="0"/>
        <w:widowControl/>
        <w:spacing w:line="240" w:lineRule="exact" w:before="28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13710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8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sectPr w:rsidR="00FC693F" w:rsidRPr="0006063C" w:rsidSect="00034616">
      <w:pgSz w:w="9360" w:h="12960"/>
      <w:pgMar w:top="564" w:right="1404" w:bottom="47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