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 </w:t>
      </w:r>
      <w:r>
        <w:rPr>
          <w:rFonts w:ascii="Times" w:hAnsi="Times" w:eastAsia="Times"/>
          <w:b w:val="0"/>
          <w:i/>
          <w:color w:val="000000"/>
          <w:sz w:val="24"/>
        </w:rPr>
        <w:t>INTERVIEW TO V. S. SRINIVASA SASTRI</w:t>
      </w:r>
    </w:p>
    <w:p>
      <w:pPr>
        <w:autoSpaceDN w:val="0"/>
        <w:tabs>
          <w:tab w:pos="4850" w:val="left"/>
          <w:tab w:pos="5990" w:val="left"/>
        </w:tabs>
        <w:autoSpaceDE w:val="0"/>
        <w:widowControl/>
        <w:spacing w:line="252" w:lineRule="exact" w:before="134" w:after="0"/>
        <w:ind w:left="4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[S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OSPITAL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12,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Dr. V. B. Gokhale came to me about 8-45 p.m. just as I was finishing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dinner; he told me how the Yeravda authorities had removed Mr. Gandhi to the Sassoon </w:t>
      </w:r>
      <w:r>
        <w:rPr>
          <w:rFonts w:ascii="Times" w:hAnsi="Times" w:eastAsia="Times"/>
          <w:b w:val="0"/>
          <w:i w:val="0"/>
          <w:color w:val="000000"/>
          <w:sz w:val="18"/>
        </w:rPr>
        <w:t>Hospital, where he was in charge. He was about to be operated for appendicitis.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On my entering the room, we greeted each other and I enquired how he felt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operation. He answered firmly that the doctors had come to a definite conclusion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was content to abide by it, and in reply to further inquiry, he said that he had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 in the medical men about him and that they had been very kind and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careful. Should there arise any public agitation, he added that it should be made known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no complaint whatever to make against the authorities and that so far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 of his body went, their treatment left nothing to be desired. Then I enquired if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had been informed of his condition. He said that she did not know the latest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development, but she knew that for sometime he had not been well and he expected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 from her. He then made inquiries of my wife and of my colleagues in the Servants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Society, viz., Messrs Devadhar, Joshi, Patwardhan and Kunzru. He asked: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your frequent journeys out of India benefited your health?</w:t>
      </w:r>
    </w:p>
    <w:p>
      <w:pPr>
        <w:autoSpaceDN w:val="0"/>
        <w:autoSpaceDE w:val="0"/>
        <w:widowControl/>
        <w:spacing w:line="240" w:lineRule="exact" w:before="4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 Phatak then read a draft statement to be signed by Mr. Gandhi conveying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consent to the operation. After hearing it once, Mr. Gandhi put on his spectacles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read it himself. Then he said he would like the wording to be changed and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Col. Maddock who was in the room what he thought. The Colonel said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best how to put it in appropriate language. His own suggestion would [not] be of </w:t>
      </w:r>
      <w:r>
        <w:rPr>
          <w:rFonts w:ascii="Times" w:hAnsi="Times" w:eastAsia="Times"/>
          <w:b w:val="0"/>
          <w:i w:val="0"/>
          <w:color w:val="000000"/>
          <w:sz w:val="18"/>
        </w:rPr>
        <w:t>much value.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he dictated a lengthy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I took down in pencil.</w:t>
      </w:r>
    </w:p>
    <w:p>
      <w:pPr>
        <w:autoSpaceDN w:val="0"/>
        <w:tabs>
          <w:tab w:pos="550" w:val="left"/>
          <w:tab w:pos="610" w:val="left"/>
        </w:tabs>
        <w:autoSpaceDE w:val="0"/>
        <w:widowControl/>
        <w:spacing w:line="252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it was finished, I read it out to him once. Then he called Col. Maddock to </w:t>
      </w:r>
      <w:r>
        <w:rPr>
          <w:rFonts w:ascii="Times" w:hAnsi="Times" w:eastAsia="Times"/>
          <w:b w:val="0"/>
          <w:i w:val="0"/>
          <w:color w:val="000000"/>
          <w:sz w:val="18"/>
        </w:rPr>
        <w:t>his side and I read it again at his desire. Col. Maddock was quite satisfied and remarked: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“Of course you know best how to put in proper language.” He then drew up his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posture for signing the paper, which he did in pencil. His hand shook very much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noticed that he did not dot the “i”. At the end he remarked to the doctor: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See how my hand trembles. You will have to put this right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Col. Maddock answered: “Oh ! We will put tons and tons of strength into you.”</w:t>
      </w:r>
    </w:p>
    <w:p>
      <w:pPr>
        <w:autoSpaceDN w:val="0"/>
        <w:autoSpaceDE w:val="0"/>
        <w:widowControl/>
        <w:spacing w:line="24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operation room was being got ready, the doctors went out and I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nearly alone with the Mahatma. After a remark or two of a purely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nature, I asked him whether he had anything particular to say. I noticed a touch of </w:t>
      </w:r>
      <w:r>
        <w:rPr>
          <w:rFonts w:ascii="Times" w:hAnsi="Times" w:eastAsia="Times"/>
          <w:b w:val="0"/>
          <w:i w:val="0"/>
          <w:color w:val="000000"/>
          <w:sz w:val="18"/>
        </w:rPr>
        <w:t>eagerness as he replied as though he was waiting for an opportunity to say something.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item</w:t>
      </w:r>
    </w:p>
    <w:p>
      <w:pPr>
        <w:autoSpaceDN w:val="0"/>
        <w:tabs>
          <w:tab w:pos="64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04" w:right="126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 agitation for my release after the operation,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wish, let it be on proper lines. My quarrel with the Govern-ment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and will continue so long as the originating causes exist.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there cannot be any conditions. If the Government think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kept me long enough, they may let me go,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honorable if they think I am an innocent man and that my motives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good. While I have a deep quarrel with the Government,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the Englishmen and have many friends amongst them.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me. But it must not be on false issues. Any agitation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on proper, non-violent lines. Perhaps, I have not expressed myself </w:t>
      </w:r>
      <w:r>
        <w:rPr>
          <w:rFonts w:ascii="Times" w:hAnsi="Times" w:eastAsia="Times"/>
          <w:b w:val="0"/>
          <w:i w:val="0"/>
          <w:color w:val="000000"/>
          <w:sz w:val="22"/>
        </w:rPr>
        <w:t>quite well, but you had better put it in your own inimitable style.</w:t>
      </w:r>
    </w:p>
    <w:p>
      <w:pPr>
        <w:autoSpaceDN w:val="0"/>
        <w:autoSpaceDE w:val="0"/>
        <w:widowControl/>
        <w:spacing w:line="220" w:lineRule="exact" w:before="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pressed him again for a message to his people, his followers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He was surprisingly firm on this subject. </w:t>
      </w:r>
      <w:r>
        <w:rPr>
          <w:rFonts w:ascii="Times" w:hAnsi="Times" w:eastAsia="Times"/>
          <w:b w:val="0"/>
          <w:i/>
          <w:color w:val="000000"/>
          <w:sz w:val="18"/>
        </w:rPr>
        <w:t>He said he was a prisoner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Government and he must observe the</w:t>
      </w:r>
      <w:r>
        <w:rPr>
          <w:rFonts w:ascii="Times" w:hAnsi="Times" w:eastAsia="Times"/>
          <w:b w:val="0"/>
          <w:i/>
          <w:color w:val="000000"/>
          <w:sz w:val="18"/>
        </w:rPr>
        <w:t>prisoner’s code of honour scrupulously</w:t>
      </w:r>
      <w:r>
        <w:rPr>
          <w:rFonts w:ascii="Times" w:hAnsi="Times" w:eastAsia="Times"/>
          <w:b w:val="0"/>
          <w:i w:val="0"/>
          <w:color w:val="000000"/>
          <w:sz w:val="18"/>
        </w:rPr>
        <w:t>.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supposed to be civilly dead. He had no knowledge of outside events and he could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anything to do with the public. He had no message.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“How is it then that Mr. Mahomed Ali communicated a message as from you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day?” The words were scarcely out of my mouth when I regretted them, but recall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impossible.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obviously astonished at my question, and exclaimed.: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Mahomed Ali ! A message from me !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Briskly, at this point, the nurse came in with some articles of apparel for him,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signalled to me to depart. In a few minutes, he was shifted to the operation room.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 outside marvelling at the exhibition I had witnessed of high-mindedness,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forgiveness, chivalry and love transcending ordinary human nature, and what a mercy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was that the non-co-operation movement should have had a leader of such serene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vision and sensitiveness to honour.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 I have read out this statement to Dr. Phatak who approves of it and adds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inquiry as to a message elicited the same sort of answers.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14-1-1924</w:t>
      </w:r>
    </w:p>
    <w:p>
      <w:pPr>
        <w:autoSpaceDN w:val="0"/>
        <w:autoSpaceDE w:val="0"/>
        <w:widowControl/>
        <w:spacing w:line="240" w:lineRule="exact" w:before="2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however, “Message to Mahomed Ali”, 10-9-1923.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04" w:right="13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LETTER TO COL. MADDOCK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ASSOON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OSPITAL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Poona,</w:t>
      </w:r>
    </w:p>
    <w:p>
      <w:pPr>
        <w:autoSpaceDN w:val="0"/>
        <w:autoSpaceDE w:val="0"/>
        <w:widowControl/>
        <w:spacing w:line="270" w:lineRule="exact" w:before="0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9.45 p. m., January 12,1924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MADDOCK,</w:t>
      </w:r>
    </w:p>
    <w:p>
      <w:pPr>
        <w:autoSpaceDN w:val="0"/>
        <w:autoSpaceDE w:val="0"/>
        <w:widowControl/>
        <w:spacing w:line="260" w:lineRule="exact" w:before="3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know the history of my illness during the past 6 </w:t>
      </w:r>
      <w:r>
        <w:rPr>
          <w:rFonts w:ascii="Times" w:hAnsi="Times" w:eastAsia="Times"/>
          <w:b w:val="0"/>
          <w:i w:val="0"/>
          <w:color w:val="000000"/>
          <w:sz w:val="22"/>
        </w:rPr>
        <w:t>months. You have been extraordinarily kind to me. You, the Surgeon-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and other medical gentlemen have come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delay in performing the operation described by you to me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risk. You were kind enough to tell me that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authorized you to send for any of my special medical friends.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suggested the names of Dr. Dalal and Dr. Jivraj Mehta.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tried your utmost to secure their presence. But then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get at either of them. I have the fullest confidence 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regard being had to the serious nature of the case I would ask you </w:t>
      </w:r>
      <w:r>
        <w:rPr>
          <w:rFonts w:ascii="Times" w:hAnsi="Times" w:eastAsia="Times"/>
          <w:b w:val="0"/>
          <w:i w:val="0"/>
          <w:color w:val="000000"/>
          <w:sz w:val="22"/>
        </w:rPr>
        <w:t>please to go on with the operation without delay.</w:t>
      </w:r>
    </w:p>
    <w:p>
      <w:pPr>
        <w:autoSpaceDN w:val="0"/>
        <w:autoSpaceDE w:val="0"/>
        <w:widowControl/>
        <w:spacing w:line="220" w:lineRule="exact" w:before="66" w:after="0"/>
        <w:ind w:left="0" w:right="4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8121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MESSAGE TO THE COUNTRY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3</w:t>
      </w:r>
    </w:p>
    <w:p>
      <w:pPr>
        <w:autoSpaceDN w:val="0"/>
        <w:autoSpaceDE w:val="0"/>
        <w:widowControl/>
        <w:spacing w:line="270" w:lineRule="exact" w:before="102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1924</w:t>
      </w:r>
    </w:p>
    <w:p>
      <w:pPr>
        <w:autoSpaceDN w:val="0"/>
        <w:autoSpaceDE w:val="0"/>
        <w:widowControl/>
        <w:spacing w:line="260" w:lineRule="exact" w:before="42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touched by manifestation of deep affection shown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my countrymen during the critical period of my health.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have no anxiety because every possible attention is being given </w:t>
      </w:r>
      <w:r>
        <w:rPr>
          <w:rFonts w:ascii="Times" w:hAnsi="Times" w:eastAsia="Times"/>
          <w:b w:val="0"/>
          <w:i w:val="0"/>
          <w:color w:val="000000"/>
          <w:sz w:val="22"/>
        </w:rPr>
        <w:t>me by medical authorities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17-1-1924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20-1-1924 and </w:t>
      </w:r>
      <w:r>
        <w:rPr>
          <w:rFonts w:ascii="Times" w:hAnsi="Times" w:eastAsia="Times"/>
          <w:b w:val="0"/>
          <w:i/>
          <w:color w:val="000000"/>
          <w:sz w:val="18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25-1-1924.</w:t>
      </w:r>
    </w:p>
    <w:p>
      <w:pPr>
        <w:autoSpaceDN w:val="0"/>
        <w:autoSpaceDE w:val="0"/>
        <w:widowControl/>
        <w:spacing w:line="210" w:lineRule="exact" w:before="3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message, given to Dr. Phatak in response to anxious inquiries from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country, was first published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15-1-1924.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Young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it with a short editorial note under the caption, “The Nation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Agony”.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gives the date as January 19, obviously a slip.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>operated upon for appendicitis on January 12.</w:t>
      </w:r>
    </w:p>
    <w:p>
      <w:pPr>
        <w:autoSpaceDN w:val="0"/>
        <w:tabs>
          <w:tab w:pos="64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676" w:right="127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4. 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THE BOMBAY CHRONICLE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6" w:lineRule="exact" w:before="1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1924</w:t>
      </w:r>
    </w:p>
    <w:p>
      <w:pPr>
        <w:autoSpaceDN w:val="0"/>
        <w:autoSpaceDE w:val="0"/>
        <w:widowControl/>
        <w:spacing w:line="260" w:lineRule="exact" w:before="42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 authorities cannot be blamed. Our fight must be clean.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Appendicitis is a difficult disease to diagnose. Col. Murray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men I have met. He has been very kind to me.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conscientious, considerate and kind. I hold the highest opinion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27-1-1924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INTERVIEW TO DILIP KUMAR 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2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1924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conversation having that morning centered round music, Mahatmaji told 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passing how fond he really was of music even though he could not boast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power of any expert for analytic appreciation. He had said: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found of music that once, while I was in a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and ailing from a bruise on my upper lip, I felt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soothed as the daughter of a friend of mine sang the song ‘Lead, </w:t>
      </w:r>
      <w:r>
        <w:rPr>
          <w:rFonts w:ascii="Times" w:hAnsi="Times" w:eastAsia="Times"/>
          <w:b w:val="0"/>
          <w:i w:val="0"/>
          <w:color w:val="000000"/>
          <w:sz w:val="22"/>
        </w:rPr>
        <w:t>Kindly Light’ at my request.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my asking him if he knew any of the beautiful songs of Mirabai, he said:</w:t>
      </w:r>
    </w:p>
    <w:p>
      <w:pPr>
        <w:autoSpaceDN w:val="0"/>
        <w:autoSpaceDE w:val="0"/>
        <w:widowControl/>
        <w:spacing w:line="260" w:lineRule="exact" w:before="3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have heard a good many of them. They are so beautiful.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It’s because they come from the heart and not from any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>compose or to please a public.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called the same evening at his request. After the music, I saw that it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affected him visibly. For I thought I saw his eyes glisten even in that none-too-bright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light of the hospital.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feel” said I after a short pause, “that our beautiful music has been sadly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0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neglected in the schools and colleges.” Mahatmaji replied: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it has, I have always said so.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Srijut Mahadeo Desai who was present throughout our conversation</w:t>
      </w:r>
    </w:p>
    <w:p>
      <w:pPr>
        <w:autoSpaceDN w:val="0"/>
        <w:autoSpaceDE w:val="0"/>
        <w:widowControl/>
        <w:spacing w:line="214" w:lineRule="exact" w:before="3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interview between Gandhiji and Roy, an exponent of Indian music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inmate of the Aurobindo Ashram, Pondicherry, took place at the Sassoon Hosptial. </w:t>
      </w:r>
      <w:r>
        <w:rPr>
          <w:rFonts w:ascii="Times" w:hAnsi="Times" w:eastAsia="Times"/>
          <w:b w:val="0"/>
          <w:i w:val="0"/>
          <w:color w:val="000000"/>
          <w:sz w:val="18"/>
        </w:rPr>
        <w:t>The extract given here is from  a report which was also reproduced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7-2-1924, and later, featured in Roy’s book </w:t>
      </w:r>
      <w:r>
        <w:rPr>
          <w:rFonts w:ascii="Times" w:hAnsi="Times" w:eastAsia="Times"/>
          <w:b w:val="0"/>
          <w:i/>
          <w:color w:val="000000"/>
          <w:sz w:val="18"/>
        </w:rPr>
        <w:t>Among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Great, </w:t>
      </w:r>
      <w:r>
        <w:rPr>
          <w:rFonts w:ascii="Times" w:hAnsi="Times" w:eastAsia="Times"/>
          <w:b w:val="0"/>
          <w:i w:val="0"/>
          <w:color w:val="000000"/>
          <w:sz w:val="18"/>
        </w:rPr>
        <w:t>Jaico Publishing House,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Bombay. According to the author, Gandhiji had revised the reports of the talks and </w:t>
      </w:r>
      <w:r>
        <w:rPr>
          <w:rFonts w:ascii="Times" w:hAnsi="Times" w:eastAsia="Times"/>
          <w:b w:val="0"/>
          <w:i w:val="0"/>
          <w:color w:val="000000"/>
          <w:sz w:val="18"/>
        </w:rPr>
        <w:t>authorized him to publish them in the book.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704" w:right="126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corroborated this. “I am glad to hear you say so. Because I have been all along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impression that you would be against all arts such as music.”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! Against music! Well, I know, I know. . . There are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 rife about me that it has become now almost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overtake those who have set them afloat. As a result,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only smile at me when I try to lay any claim to being an artist </w:t>
      </w:r>
      <w:r>
        <w:rPr>
          <w:rFonts w:ascii="Times" w:hAnsi="Times" w:eastAsia="Times"/>
          <w:b w:val="0"/>
          <w:i w:val="0"/>
          <w:color w:val="000000"/>
          <w:sz w:val="22"/>
        </w:rPr>
        <w:t>myself.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am glad to hear this; because I have been given to understand that in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philosophy of life, which is one of unqualified asceticism, arts like music can hardly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aspire to any place.” Mahatmaji emphatically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maintain that asceticism is the greatest art in life.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“What I however meant by art just now is a somewhat different activity such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music or painting or sculpture for the matter of that. And I had thought that you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rather opposed to them than otherwise.” Mahatma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opposed to arts like music! Why, I cannot even conceive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evolution of the religious life of India without music. I do say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of music as well as the other arts. Only, my values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accepted ones, that’s all. I am doubtless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passes for art in these days. I do not for instance call that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demands an intimate knowledge of its technique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appreciation. If you go to the Satyagraha Ashram, you will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walls bare. And my friends object to this. I admit I don’t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paintings on the walls of my Ashram. But that is because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walls are meant for sheltering us, and not because I am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as such. For have I not gazed and gazed at the wonderful vault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starry sky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ever tiring of the same? And I do say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conceive of any painting superior to the star-studded sky in its </w:t>
      </w:r>
      <w:r>
        <w:rPr>
          <w:rFonts w:ascii="Times" w:hAnsi="Times" w:eastAsia="Times"/>
          <w:b w:val="0"/>
          <w:i w:val="0"/>
          <w:color w:val="000000"/>
          <w:sz w:val="22"/>
        </w:rPr>
        <w:t>satisfying effect on the mind. It has bewildered me, mystified me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into the most wonderful ecstatic thrills imaginable. Side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this wondrous mystery of God’s artistic handiwork,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that of man appear to be the merest tinsel?</w:t>
      </w:r>
    </w:p>
    <w:p>
      <w:pPr>
        <w:autoSpaceDN w:val="0"/>
        <w:autoSpaceDE w:val="0"/>
        <w:widowControl/>
        <w:spacing w:line="22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said: “ I agree with you when you say that Nature is a great artist, as also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inveigh against the regrettable prostitution of art, which unhappily so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passes for art. I differ also from those artists who have acquired the habit of saying that </w:t>
      </w:r>
      <w:r>
        <w:rPr>
          <w:rFonts w:ascii="Times" w:hAnsi="Times" w:eastAsia="Times"/>
          <w:b w:val="0"/>
          <w:i w:val="0"/>
          <w:color w:val="000000"/>
          <w:sz w:val="18"/>
        </w:rPr>
        <w:t>art is even greater than life.”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Exactly. Life is and must always be greater than all the arts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 go still further. For I say that he is the greatest artist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the best life. For what is art without the background and setting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worthy life? An art is to be valued only when it ennobles life. I object </w:t>
      </w:r>
      <w:r>
        <w:rPr>
          <w:rFonts w:ascii="Times" w:hAnsi="Times" w:eastAsia="Times"/>
          <w:b w:val="0"/>
          <w:i w:val="0"/>
          <w:color w:val="000000"/>
          <w:sz w:val="22"/>
        </w:rPr>
        <w:t>emphatically only when people say that art is everything, that it does</w:t>
      </w:r>
    </w:p>
    <w:p>
      <w:pPr>
        <w:autoSpaceDN w:val="0"/>
        <w:tabs>
          <w:tab w:pos="647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3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matter even if life has to be held subservient to its (i.e., art’s )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fulfilment. I have then to say that my values are different, that is all.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fancy people saying that I am opposed to all arts on that account 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5-2-1924</w:t>
      </w:r>
    </w:p>
    <w:p>
      <w:pPr>
        <w:autoSpaceDN w:val="0"/>
        <w:autoSpaceDE w:val="0"/>
        <w:widowControl/>
        <w:spacing w:line="320" w:lineRule="exact" w:before="346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6. 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YUGA DHARMA”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5, 1924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0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Sumant enquired of Mahatmaji how it was that such a disease could attack a </w:t>
      </w:r>
      <w:r>
        <w:rPr>
          <w:rFonts w:ascii="Times" w:hAnsi="Times" w:eastAsia="Times"/>
          <w:b w:val="0"/>
          <w:i w:val="0"/>
          <w:color w:val="000000"/>
          <w:sz w:val="18"/>
        </w:rPr>
        <w:t>man like him who was self-restricted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sanyams</w:t>
      </w:r>
      <w:r>
        <w:rPr>
          <w:rFonts w:ascii="Times" w:hAnsi="Times" w:eastAsia="Times"/>
          <w:b w:val="0"/>
          <w:i w:val="0"/>
          <w:color w:val="000000"/>
          <w:sz w:val="18"/>
        </w:rPr>
        <w:t>. Mahatmaji replied that though he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moderate in food for many year, he had not yet been abstemious as he ought to have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been. Mahatmaji said: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my body does not need much food. In fact,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food is required when one has to undergo mental work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deal of concentration. Perhaps my weight might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decreased by being abstemious. But my body would have been surely </w:t>
      </w:r>
      <w:r>
        <w:rPr>
          <w:rFonts w:ascii="Times" w:hAnsi="Times" w:eastAsia="Times"/>
          <w:b w:val="0"/>
          <w:i w:val="0"/>
          <w:color w:val="000000"/>
          <w:sz w:val="22"/>
        </w:rPr>
        <w:t>improved.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was of opinion that there was no necessity of pulse as food for those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were used to brain work. As regards the amelioration of the depressed classes,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Mahatmaji expressed the necessity of working in the villages by encamping there. He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at all believe the rumour that there was a depression in the workers of Gujarat.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a further conversation Mahatmaji said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plunged into politics simply in search of Truth. When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went to jail, I had fixed my programme for full six years.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dictated a little about South Africa to Indulal, but my thoughts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are still to be dictated and I want to show how to epitomize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>. I also think of writing my autobiography. Still I have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much.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Dr. Sumant commenting on the new Labour Government in England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saying that there were still people who hoped to get sweets from the Labour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Mahatmaji answered with a rather grave voice: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not leave off the hope of getting help from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give swaraj? We have to take it. What about the depressed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and what about solving the problem of Hindu-Muslim unity?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help can the Labour Government give you as regards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questions? Your future lies in your own hands. If you get sweet-balls,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made of stones.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18-2-1924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Sumant Mehta, editor of the Gujarati magazine published from Ahmedabad,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called on Gandhiji at the Sassoon Hospital before release.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04" w:right="13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7. ANSWERS TO DREW PEARSON’S QUESTIONS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5, 1924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is recuperating in the mountain air of Poona, just a few miles from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Yeravda prison in which two years of confinement so broke his health that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unconditional release by the British Government was necessary.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first statement, when interviewed, was: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resume my activities for the attainment of swaraj just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I am restored to complete health.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course would he take? He answered quietly: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believe it possible for India to remain within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I still put implicit faith in non-violence, which, if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India, will invoke the best in the British people. My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attainment of swaraj by non-violence is based upon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immutable belief in the goodness which exists deep down in all human </w:t>
      </w:r>
      <w:r>
        <w:rPr>
          <w:rFonts w:ascii="Times" w:hAnsi="Times" w:eastAsia="Times"/>
          <w:b w:val="0"/>
          <w:i w:val="0"/>
          <w:color w:val="000000"/>
          <w:sz w:val="22"/>
        </w:rPr>
        <w:t>nature.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always maintained that India had no quarrel with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letter of March 26, 1924 from New York, to Devdas Gandhi, Drew Pearson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threw light on the manner in which the script of the “interview” was prepared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release. Enclosing “the copy of the interview with father which you so kindly cabled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recently,” Pearson went on to write, “You will note that the editor has taken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privileges with the interview by dating it as cabled from India. My original article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 that the interview was cabled by you. The interview appeared in about 50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papers in the United States, the list of which I enclose, together with 8 papers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Australia and New Zealand, 3 in Japan and China, 4 in Canada and was sent to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papers in Brazil, Argentine, Chile, Mexico, Cuba, South Africa and Hawaii.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 that I have enlarged a little bit on your skeletonized cable. In such places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referred to the fact that your father’s views do not change, I looked up his views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recorded in speeches and clippings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used such as a basis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enlarging the interview. I did this rather in a hurry and there was not time for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approval, but I trust it will be satisfactory for you.” Acknowledging Devdas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of March 7, Pearson wrote again on April 15, thanking him for his “trouble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thoughtfulness in telegraphing the message from your father. As I told you in an earlier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letter, it was published widely all over the United States. I trust your father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to my quoting from his past speeches and writings. . . The telegram arrived in </w:t>
      </w:r>
      <w:r>
        <w:rPr>
          <w:rFonts w:ascii="Times" w:hAnsi="Times" w:eastAsia="Times"/>
          <w:b w:val="0"/>
          <w:i w:val="0"/>
          <w:color w:val="000000"/>
          <w:sz w:val="18"/>
        </w:rPr>
        <w:t>its original form without censorship.”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Earlier, Drew Pearson had sought Sir George Lloyd’s permission to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jail, which was refused. For an account of his interview with the Gover-nor,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“Drew Pearson’s Interview with Sir George Lloyd”, 22-11-1923.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answers were obviously given after Gandhiji’s release on this date.</w:t>
      </w:r>
    </w:p>
    <w:p>
      <w:pPr>
        <w:autoSpaceDN w:val="0"/>
        <w:tabs>
          <w:tab w:pos="64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716" w:right="13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Jesus denounced the wickedness of the Scribes and Pharisees,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did not hate them. So we need not hate Englishmen, though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 the system they have established. They have given India a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force, by which they can feel secure only in the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forts and guns. We Indians, in turn, hope by our conduct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to every Englishman that he is as safe in the remotest </w:t>
      </w:r>
      <w:r>
        <w:rPr>
          <w:rFonts w:ascii="Times" w:hAnsi="Times" w:eastAsia="Times"/>
          <w:b w:val="0"/>
          <w:i w:val="0"/>
          <w:color w:val="000000"/>
          <w:sz w:val="22"/>
        </w:rPr>
        <w:t>corner of India as he professes to feel behind the machine gun.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 yon mean by swaraj?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full partnership for India with other parts of the Empire,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as Canada, South Africa and Australia enjoy. Nor shall we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until we obtain full citizens’ rights throughout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 for all the King’s subjects, irrespective of caste, colour or </w:t>
      </w:r>
      <w:r>
        <w:rPr>
          <w:rFonts w:ascii="Times" w:hAnsi="Times" w:eastAsia="Times"/>
          <w:b w:val="0"/>
          <w:i w:val="0"/>
          <w:color w:val="000000"/>
          <w:sz w:val="22"/>
        </w:rPr>
        <w:t>creed.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Mr. Gandhi if he still believed in boycotting the Councils.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still believe that we should not participate in the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Britain suffers a change of heart and acts squarely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do not wish to express any opinion on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party in participating in the Councils, until I have talked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leaders. This I have already started to do.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asked if imprisonment had changed his views on politics and religion,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replied: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undergone no change, but have been confirmed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 of solitude and introspection. I have been experimenting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friends by introducing religion into politics, and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they cannot be divorced. Let me explain what I mean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It is not Hinduism, which I prize most highly, but the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transcends Hinduism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basic truth which underlies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 of the world. It is the struggle for truth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for self</w:t>
      </w:r>
      <w:r>
        <w:rPr>
          <w:rFonts w:ascii="Times" w:hAnsi="Times" w:eastAsia="Times"/>
          <w:b w:val="0"/>
          <w:i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expression. I </w:t>
      </w:r>
      <w:r>
        <w:rPr>
          <w:rFonts w:ascii="Times" w:hAnsi="Times" w:eastAsia="Times"/>
          <w:b w:val="0"/>
          <w:i w:val="0"/>
          <w:color w:val="000000"/>
          <w:sz w:val="22"/>
        </w:rPr>
        <w:t>call it the truth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the permanent element in human nature, </w:t>
      </w:r>
      <w:r>
        <w:rPr>
          <w:rFonts w:ascii="Times" w:hAnsi="Times" w:eastAsia="Times"/>
          <w:b w:val="0"/>
          <w:i w:val="0"/>
          <w:color w:val="000000"/>
          <w:sz w:val="22"/>
        </w:rPr>
        <w:t>constantly struggling to find itself, to know its Maker. This is religion.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politics cannot be divorced from religion. My </w:t>
      </w:r>
      <w:r>
        <w:rPr>
          <w:rFonts w:ascii="Times" w:hAnsi="Times" w:eastAsia="Times"/>
          <w:b w:val="0"/>
          <w:i w:val="0"/>
          <w:color w:val="000000"/>
          <w:sz w:val="22"/>
        </w:rPr>
        <w:t>politics can be summed up in two words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And the roots of non-co-operation are buried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of the world. Christ refused to co-operate with the Scribes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Pharisees. Buddha fearlessly refused to co-operate with the arrogant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priesthood of his day. Mahomed, Confucius, most of our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prophets have been non-co-operators. I simply and humbly follow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footsteps.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Non-co-operation means nothing less than training in self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04" w:right="13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And this again was practiced by the great teachers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Strength does not come from physical capacity. It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indomitable will. I have ventured to place before India the ancient law </w:t>
      </w:r>
      <w:r>
        <w:rPr>
          <w:rFonts w:ascii="Times" w:hAnsi="Times" w:eastAsia="Times"/>
          <w:b w:val="0"/>
          <w:i w:val="0"/>
          <w:color w:val="000000"/>
          <w:sz w:val="22"/>
        </w:rPr>
        <w:t>of self-sacrifice-the obedience to the strength of the spirit.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non-violence I do not mean cowardice. I do believe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only a choice between cowardice and violence,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violence. But I believe that forgiveness adorns a soldier.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pleading for India to practise non-violence because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weak, but because she is conscious of her power and strength.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discovered the law of non-violence, were greater geniuses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Newton. Having themselves known the use of arms, they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uselessness and taught a weary world that its salvation lay not </w:t>
      </w:r>
      <w:r>
        <w:rPr>
          <w:rFonts w:ascii="Times" w:hAnsi="Times" w:eastAsia="Times"/>
          <w:b w:val="0"/>
          <w:i w:val="0"/>
          <w:color w:val="000000"/>
          <w:sz w:val="22"/>
        </w:rPr>
        <w:t>through violence, but through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respectfully invite Americans to study carefully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National Movement and they will therein find an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>substitute for war.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his imprisonment Mr. Gandhi was a most severe critic of modern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civilization and I asked if his views had suffered any change.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remain unchanged. My opinion of modern civilization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worship of materialism, resulting in the exploitation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by the strong. American wealth has become the standard.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States is the envy of all other nations. Meanwhile, moral growth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stunted and progress measured in pounds, shillings and </w:t>
      </w:r>
      <w:r>
        <w:rPr>
          <w:rFonts w:ascii="Times" w:hAnsi="Times" w:eastAsia="Times"/>
          <w:b w:val="0"/>
          <w:i w:val="0"/>
          <w:color w:val="000000"/>
          <w:sz w:val="22"/>
        </w:rPr>
        <w:t>pence.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land of ours, we are told, was once the abode of the gods.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possible to conceive of gods inhabiting a land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hideous by the smoke and din of mill chimneys and factories,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whose roadways are traversed by rushing engines, dragging cars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crowded with men who know not for the most part what they are after, </w:t>
      </w:r>
      <w:r>
        <w:rPr>
          <w:rFonts w:ascii="Times" w:hAnsi="Times" w:eastAsia="Times"/>
          <w:b w:val="0"/>
          <w:i w:val="0"/>
          <w:color w:val="000000"/>
          <w:sz w:val="22"/>
        </w:rPr>
        <w:t>do not care, and whose tempers do not improve by being uncom-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fortably packed together like sardines in boxes. Factories have risen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corpses of men, women and children to create what we call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asked for his opinion on the action of the Supreme Court in barring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Indians from United States citizenship, Mr. Gandhi replied that he deplored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decision, and considered it due to American ignorance of India’s civilization and its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possibilities.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Finally, when reminded of the fact that all India worshipped him as a “saint”,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thousands of children were being named “Gandhidas”, that wreaths were daily</w:t>
      </w:r>
    </w:p>
    <w:p>
      <w:pPr>
        <w:autoSpaceDN w:val="0"/>
        <w:tabs>
          <w:tab w:pos="647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60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freshened over his pictures in millions of homes throughout India, Mr. Gandhi replied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simply: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word “saint” should be ruled out of present life.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sacred a word to be lightly applied to anybody, much less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myself, who claims only to be a humble searcher after Truth.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newspaper cutting: S.N. 8956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8.  MESSAGE TO GUJARAT VIDYAPITH</w:t>
      </w:r>
    </w:p>
    <w:p>
      <w:pPr>
        <w:autoSpaceDN w:val="0"/>
        <w:autoSpaceDE w:val="0"/>
        <w:widowControl/>
        <w:spacing w:line="320" w:lineRule="exact" w:before="6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</w:t>
      </w:r>
      <w:r>
        <w:rPr>
          <w:rFonts w:ascii="Times" w:hAnsi="Times" w:eastAsia="Times"/>
          <w:b w:val="0"/>
          <w:i/>
          <w:color w:val="000000"/>
          <w:sz w:val="22"/>
        </w:rPr>
        <w:t>6, 1924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2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message was to the effect that the release from imprisonment was no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rejoicing but rather for greater humility. The burden of responsibility would be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heavier than ever to bear, and they must prepare themselves and get ready to be strong </w:t>
      </w:r>
      <w:r>
        <w:rPr>
          <w:rFonts w:ascii="Times" w:hAnsi="Times" w:eastAsia="Times"/>
          <w:b w:val="0"/>
          <w:i w:val="0"/>
          <w:color w:val="000000"/>
          <w:sz w:val="18"/>
        </w:rPr>
        <w:t>enough to bear it when the time came.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9-2-1924</w:t>
      </w:r>
    </w:p>
    <w:p>
      <w:pPr>
        <w:autoSpaceDN w:val="0"/>
        <w:autoSpaceDE w:val="0"/>
        <w:widowControl/>
        <w:spacing w:line="292" w:lineRule="exact" w:before="370" w:after="0"/>
        <w:ind w:left="0" w:right="17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TELEGRAM TO LAJPAT RAI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6" w:lineRule="exact" w:before="146" w:after="0"/>
        <w:ind w:left="3530" w:right="0" w:firstLine="2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6,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      I           WILL          NOT         TROUBLE     YOU       WHILE        YOU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ARE          ILL.       WRITING.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8264</w:t>
      </w:r>
    </w:p>
    <w:p>
      <w:pPr>
        <w:autoSpaceDN w:val="0"/>
        <w:autoSpaceDE w:val="0"/>
        <w:widowControl/>
        <w:spacing w:line="320" w:lineRule="exact" w:before="338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10. INTERVIEW TO “THE BOMBAY CHRONICLE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tabs>
          <w:tab w:pos="550" w:val="left"/>
          <w:tab w:pos="4110" w:val="left"/>
          <w:tab w:pos="5990" w:val="left"/>
        </w:tabs>
        <w:autoSpaceDE w:val="0"/>
        <w:widowControl/>
        <w:spacing w:line="254" w:lineRule="exact" w:before="13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7, 1924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by Mr. S. A. Brelvi, joint editor of 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he had been preparing in his mind a message to his </w:t>
      </w:r>
      <w:r>
        <w:rPr>
          <w:rFonts w:ascii="Times" w:hAnsi="Times" w:eastAsia="Times"/>
          <w:b w:val="0"/>
          <w:i w:val="0"/>
          <w:color w:val="000000"/>
          <w:sz w:val="18"/>
        </w:rPr>
        <w:t>countrymen on his release. The message would take the form of a letter addressed to the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“Neither a Saint nor a Politician”, 12-5-1920.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Lajpat Rai’s telegram of February 6, 1924,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>”Returned Lahore this morning. Not quite well. Prakasam wires you want  me Poona.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Wire your wishes.”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Lajpat Rai”, 8-2-1924.</w:t>
      </w:r>
    </w:p>
    <w:p>
      <w:pPr>
        <w:autoSpaceDN w:val="0"/>
        <w:autoSpaceDE w:val="0"/>
        <w:widowControl/>
        <w:spacing w:line="210" w:lineRule="exact" w:before="3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conveyed by C. F. Andrews to the members of the Sabarmati Ashram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Gujarat Vidyapith on February 6. For Andrew’s statement on Gandhiji’s release,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“Andrews’ Statement on Gandhiji’s Release”,           7-2-1924.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24" w:right="126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President of the Congress, Maulana Mahohmed Ali, just as, soon after his conviction,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had wished to speak to his countrymen through a letter addressed to the then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President, Hakim Ajmal Khan Saheb. The letter to the Hakim Saheb, however, never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reached him, because the Government, of Bombay asked the Mahatma to alter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amend certain passages which he refused to do. The Mahatma intended to take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earliest opportunity of publishing that letter.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grieved to find, he said, that the decision of the Government to release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was based on considerations of his health. He would be very glad to believe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release indicated a change in the attitude of Government towards him and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activities and a realization on their part that his preaching of non-violence was not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cover for violence as was represented by his misguided critics. He would heartily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welcome any indication that the Government had grasped the fact that non-violence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the essence of the non-co-operation movement.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8-2-1924</w:t>
      </w:r>
    </w:p>
    <w:p>
      <w:pPr>
        <w:autoSpaceDN w:val="0"/>
        <w:autoSpaceDE w:val="0"/>
        <w:widowControl/>
        <w:spacing w:line="292" w:lineRule="exact" w:before="370" w:after="0"/>
        <w:ind w:left="0" w:right="13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 LETTER TO MAHOMED ALI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32" w:lineRule="exact" w:before="100" w:after="0"/>
        <w:ind w:left="4752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OSPITAL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7,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 AND BROTHER,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as President of the Congress a few words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our countrymen expect from me on my sudden release.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that the Government have prematurely released me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illness. Such a release can bring me no joy, for I hold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illness of a prisoner affords no ground for his release.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guilty of ungratefulness if I did not tell you,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 the whole public, that both the jail and the hospital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have been all attention during my illness. Col. Murray,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the Yeravda Prison, as soon as he suspected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was at all serious, invited Col. Maddock to assist him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the promptest measures were taken by him to secure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treatment possible. I could not have been removed to the David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Sassoon Hospitals a moment earlier. Col. Maddock and his staff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treated me with the utmost attention and kindness. I may not omit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nurses who have surrounded me with sisterly care. Though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me to leave this hospital, knowing that I can get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anywhere else, with Col. Maddock’s kind permission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remain under his care till the wound is healed and no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also published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 8-2-1924.</w:t>
      </w:r>
    </w:p>
    <w:p>
      <w:pPr>
        <w:autoSpaceDN w:val="0"/>
        <w:tabs>
          <w:tab w:pos="63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3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further medical treatment is necessary.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will easily understand that for some time to come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quite unfit for active work, and those who are interested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speedy return to active life will hasten it by postponing their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see me. I am unfit and shall be so for some weeks perhaps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 number of visitors. I shall better appreciate the affection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if they will devote greater time and attention to such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work as they may be engaged in and especially to hand-spinning.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release has brought me no relief. Whereas before release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free from responsibility save that of conforming to jail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trying to qualify myself for more efficient service,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overwhelmed with a sense of responsibility I am ill-fitted to discharge.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of congratulations have been pouring in upon 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but added to the many proofs I have received of the affection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for me. It naturally pleases and comforts me.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telegrams, however, betray hopes of results from my service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stagger me. The thought of my utter incapacity to cope with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before me humbles my pride.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know very little of the present situation in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sufficient to enable me to see that, perplexing as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were at the time of the Bardoli resolutions, they are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perplexing today. It is clear that, without unity between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Mahomadans, Sikhs, Parsis and Christians and other Indians, all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idle. This unity which I fondly believed, in 1922,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achieved has, so far as Hindus and Mussalmans are concerned,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observe, suffered a severe check. Mutual trust has given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distrust. An indissoluble bond between the various com-munities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established if we are to win freedom. Will the thanks giving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over my release be turned into a solid unity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communities? That will restore me to health far quicker than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treatment or rest-cure. When I heard in the jail of the tension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Mussalmans in certain places, my heart sank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me. The rest I am advised to have will be no rest with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disunion preying upon me. I ask all those who cherish love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utilize it in furtherance of the union we all desire.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is difficult.  But nothing is difficult if we have a living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Let us realize out own weakness and approach Him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help. It is weakness which breeds fear and fear breeds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both shed our fear, but I know that, even if </w:t>
      </w:r>
      <w:r>
        <w:rPr>
          <w:rFonts w:ascii="Times" w:hAnsi="Times" w:eastAsia="Times"/>
          <w:b w:val="0"/>
          <w:i/>
          <w:color w:val="000000"/>
          <w:sz w:val="22"/>
        </w:rPr>
        <w:t>one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us will cease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04" w:right="13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fear, we shall cease to quarrel. Nay, I say that your tenure of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judged solely by what you can do in the cause of union.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love each other as brothers. I ask you, therefore, to share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and help me to go through the period of illness with a lighter </w:t>
      </w:r>
      <w:r>
        <w:rPr>
          <w:rFonts w:ascii="Times" w:hAnsi="Times" w:eastAsia="Times"/>
          <w:b w:val="0"/>
          <w:i w:val="0"/>
          <w:color w:val="000000"/>
          <w:sz w:val="22"/>
        </w:rPr>
        <w:t>heart.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could but visualize the growing pauperism of the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 spinning-wheel is the only remedy for the disease,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will leave us little leisure for fighting. I had during the last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ample time and solitude for hard thinking. It made me a firmer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than ever in the efficacy of the Bardoli programme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 the unity between the races, the charkha,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the application of non-violence in thought,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deed to out methods as indispensable for swaraj. If we faithfully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fully carry out this programme, we need never resort to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I should hope that it will never be necessary. But I </w:t>
      </w:r>
      <w:r>
        <w:rPr>
          <w:rFonts w:ascii="Times" w:hAnsi="Times" w:eastAsia="Times"/>
          <w:b w:val="0"/>
          <w:i w:val="0"/>
          <w:color w:val="000000"/>
          <w:sz w:val="22"/>
        </w:rPr>
        <w:t>must  state that my thinking prayerfully and in solitude has not weak-</w:t>
      </w:r>
      <w:r>
        <w:rPr>
          <w:rFonts w:ascii="Times" w:hAnsi="Times" w:eastAsia="Times"/>
          <w:b w:val="0"/>
          <w:i w:val="0"/>
          <w:color w:val="000000"/>
          <w:sz w:val="22"/>
        </w:rPr>
        <w:t>ened my belief in the efficiency and righteousness of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dience. I hold it, as never before, to be a man’s or a nation’s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when its vital being is in jeopardy. I am convinced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attended with less danger than war and, whilst the former, when suc-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cessful, benefits both the resister and the wrongdoer, the latter harms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victor and the vanquished.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expect me to express any opinion on the vexed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return by Congressmen to the Legislative Councils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Though I have not in any way altered my opinion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Councils, Law Courts and Government Schools,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data for coming to a judgment upon the alterations made at Delhi,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express any opinion until I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discussing the question with our illustrious country-men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felt called upon, in the interest of the country,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>removal of the boycott of legislative bodies.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may I, through you thank all the very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senders of congratulatory messages. It is not possible for me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acknowledge each message. It has gladdened my heart to see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messages many from our Moderate friends. I have, and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can have, no quarrel with them. They too are well-wishers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country and serve to the best of their lights. If we consider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the wrong, we can hope to win them over only by friendliness </w:t>
      </w:r>
      <w:r>
        <w:rPr>
          <w:rFonts w:ascii="Times" w:hAnsi="Times" w:eastAsia="Times"/>
          <w:b w:val="0"/>
          <w:i w:val="0"/>
          <w:color w:val="000000"/>
          <w:sz w:val="22"/>
        </w:rPr>
        <w:t>and patient reasoning, never by abusing. Indeed, we want to regard</w:t>
      </w:r>
    </w:p>
    <w:p>
      <w:pPr>
        <w:autoSpaceDN w:val="0"/>
        <w:tabs>
          <w:tab w:pos="63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2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too as our friends and not misunderstand them by treating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our enemies. And if we are today engaged in a struggle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Government, it is against the system for which it stands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against Englishmen who are administering the system.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us have failed to understand and always bear in mind the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and, in so far as we have failed, we have harmed our cause.</w:t>
      </w:r>
    </w:p>
    <w:p>
      <w:pPr>
        <w:autoSpaceDN w:val="0"/>
        <w:autoSpaceDE w:val="0"/>
        <w:widowControl/>
        <w:spacing w:line="220" w:lineRule="exact" w:before="66" w:after="0"/>
        <w:ind w:left="0" w:right="12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 and brother,</w:t>
      </w:r>
    </w:p>
    <w:p>
      <w:pPr>
        <w:autoSpaceDN w:val="0"/>
        <w:autoSpaceDE w:val="0"/>
        <w:widowControl/>
        <w:spacing w:line="294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14-2-1924</w:t>
      </w:r>
    </w:p>
    <w:p>
      <w:pPr>
        <w:autoSpaceDN w:val="0"/>
        <w:autoSpaceDE w:val="0"/>
        <w:widowControl/>
        <w:spacing w:line="292" w:lineRule="exact" w:before="370" w:after="0"/>
        <w:ind w:left="0" w:right="11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12.  LETTER TO PRANJIVAN MEHTA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OSPITAL</w:t>
      </w:r>
    </w:p>
    <w:p>
      <w:pPr>
        <w:autoSpaceDN w:val="0"/>
        <w:autoSpaceDE w:val="0"/>
        <w:widowControl/>
        <w:spacing w:line="252" w:lineRule="exact" w:before="14" w:after="0"/>
        <w:ind w:left="3470" w:right="0" w:firstLine="2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 Sud 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7, 1924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PRANJIVAN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of you constantly. Hardly a day passed in the jail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remember you. Having protested to the Government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my correspondence and stopped writing letters altogether,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make an exception in your case and write to you? Today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day since my release. There is some strength in my hand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first letter I am writing is to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are now both unwell, who should enquire about whom?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improving. The wound has not healed completely.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thinks at present that it will take about a week to heal. it seems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pass this whole month here. What to do after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decide only then.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Revashankarbhai and the others who had been to see you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much better now. Write to me yourself only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letters with your own hand, otherwise dictate to someone.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like seeing you when I am well. Do you think your health will </w:t>
      </w:r>
      <w:r>
        <w:rPr>
          <w:rFonts w:ascii="Times" w:hAnsi="Times" w:eastAsia="Times"/>
          <w:b w:val="0"/>
          <w:i w:val="0"/>
          <w:color w:val="000000"/>
          <w:sz w:val="22"/>
        </w:rPr>
        <w:t>permit your coming?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photostat of the gujarati: G. N. 131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was written on the third day after Gandhiji’s release on February 5.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04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2290" w:val="left"/>
          <w:tab w:pos="4790" w:val="left"/>
        </w:tabs>
        <w:autoSpaceDE w:val="0"/>
        <w:widowControl/>
        <w:spacing w:line="292" w:lineRule="exact" w:before="0" w:after="0"/>
        <w:ind w:left="1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LETTER TO LAJPAT 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75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OSPITAL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LALAJI,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promised to write to you, but could not until now. My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weak. I wanted to dictate the letter, but when I was ready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>none of my assistants was available.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having told Shri Prakasam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down to Poona and see me. But then I do much want to see  you </w:t>
      </w:r>
      <w:r>
        <w:rPr>
          <w:rFonts w:ascii="Times" w:hAnsi="Times" w:eastAsia="Times"/>
          <w:b w:val="0"/>
          <w:i w:val="0"/>
          <w:color w:val="000000"/>
          <w:sz w:val="22"/>
        </w:rPr>
        <w:t>at the earliest opportunity and have a long chat with you about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unity, Hindu-Sikh unity, the Councils, the untouch-ables,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problems. But this is possible only when you are perfectly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able to bear the strain of a fairly long conver-sation.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ask you to take the trouble of coming over here if your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quite all right or if it cannot stand the long journey? Moreover,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have at your disposal full three days when you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Maybe, we may have to carry on our talks in separate instalments.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am concerned, I should, I think, be fit enough by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unless the wound is hiding treacherous stitches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foreign matter.</w:t>
      </w:r>
    </w:p>
    <w:p>
      <w:pPr>
        <w:autoSpaceDN w:val="0"/>
        <w:autoSpaceDE w:val="0"/>
        <w:widowControl/>
        <w:spacing w:line="220" w:lineRule="exact" w:before="66" w:after="0"/>
        <w:ind w:left="0" w:right="3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3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>From Hindi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17-2-1924</w:t>
      </w:r>
    </w:p>
    <w:p>
      <w:pPr>
        <w:autoSpaceDN w:val="0"/>
        <w:autoSpaceDE w:val="0"/>
        <w:widowControl/>
        <w:spacing w:line="220" w:lineRule="exact" w:before="21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Part of this letter, which is likely to have been written in English, was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12-2-1924. It was in reply to a telegram of February 7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Lajpat Rai, reading: “Will be fit to travel few days. Will come immediately. Meantime </w:t>
      </w:r>
      <w:r>
        <w:rPr>
          <w:rFonts w:ascii="Times" w:hAnsi="Times" w:eastAsia="Times"/>
          <w:b w:val="0"/>
          <w:i w:val="0"/>
          <w:color w:val="000000"/>
          <w:sz w:val="18"/>
        </w:rPr>
        <w:t>awaiting your letter. Your health greatest importance.”</w:t>
      </w:r>
    </w:p>
    <w:p>
      <w:pPr>
        <w:autoSpaceDN w:val="0"/>
        <w:tabs>
          <w:tab w:pos="63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716" w:right="13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14.  TELEGRAM TO LAJPAT 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1924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        YOU        EIGHTEENTH        WILL       SUIT       ME          ADMIRABLY.</w:t>
      </w:r>
    </w:p>
    <w:p>
      <w:pPr>
        <w:autoSpaceDN w:val="0"/>
        <w:autoSpaceDE w:val="0"/>
        <w:widowControl/>
        <w:spacing w:line="266" w:lineRule="exact" w:before="26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36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photostat: S. N. 8325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20"/>
        <w:gridCol w:w="2220"/>
        <w:gridCol w:w="2220"/>
      </w:tblGrid>
      <w:tr>
        <w:trPr>
          <w:trHeight w:hRule="exact" w:val="3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15.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LETTER TO MAHOMED YAKUB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86"/>
        </w:trPr>
        <w:tc>
          <w:tcPr>
            <w:tcW w:type="dxa" w:w="2220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12,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2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has written to Mr. Mahomed Yakub requesting him to desist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moving in the Assembly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recommend the Nobel Peace Prize to him, his efforts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cause of world peace being their own prize. Any recognition by Europe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doctrine of non-violence would be welcome to Mahatmaji, but the value of such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recognition would be lost if the prize is not spontaneously offered, but is to be awarded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 extraneous recommendation. Moreover, the idea of his name being put forward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competition with that of a countryman of his is extremely distasteful to Mahatmaji.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14-2-1924</w:t>
      </w:r>
    </w:p>
    <w:p>
      <w:pPr>
        <w:autoSpaceDN w:val="0"/>
        <w:autoSpaceDE w:val="0"/>
        <w:widowControl/>
        <w:spacing w:line="220" w:lineRule="exact" w:before="2528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Lajpat Rai had telegraphed Gandhiji on February 12, 1924,: “Thanks.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 fourteenth reaching eighteenth. Wire wishes.” Lajpat Rai replied to this stating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would reach Poona on February 17 and see  Gandhiji the following day. S.N. </w:t>
      </w:r>
      <w:r>
        <w:rPr>
          <w:rFonts w:ascii="Times" w:hAnsi="Times" w:eastAsia="Times"/>
          <w:b w:val="0"/>
          <w:i w:val="0"/>
          <w:color w:val="000000"/>
          <w:sz w:val="18"/>
        </w:rPr>
        <w:t>8326.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given in Mahomed Yakub’s reply dated February 17.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Central Legislative Assembly of which he was a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Mahomed Yakub in his reply agreed to respect Gandhiji’s wish, and added: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contents of your letter are so noble that I would like to have them placed on the </w:t>
      </w:r>
      <w:r>
        <w:rPr>
          <w:rFonts w:ascii="Times" w:hAnsi="Times" w:eastAsia="Times"/>
          <w:b w:val="0"/>
          <w:i w:val="0"/>
          <w:color w:val="000000"/>
          <w:sz w:val="18"/>
        </w:rPr>
        <w:t>record of the Assembly.” S.N. 8334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736" w:right="126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1870" w:val="left"/>
        </w:tabs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NARAHARI PARIKH</w:t>
      </w:r>
    </w:p>
    <w:p>
      <w:pPr>
        <w:autoSpaceDN w:val="0"/>
        <w:autoSpaceDE w:val="0"/>
        <w:widowControl/>
        <w:spacing w:line="320" w:lineRule="exact" w:before="32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13, 1924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NARAHARI,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told me today about your mind being at peace. I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tempted to wire, but I control myself. I do not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impatient. You and I, all  of us, are in the hands of God.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obey the dictates of our conscience and think no more.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then worry about the result? I only want to be assured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at all worried and that she understands the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significance of your penance.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9044</w:t>
      </w:r>
    </w:p>
    <w:p>
      <w:pPr>
        <w:autoSpaceDN w:val="0"/>
        <w:autoSpaceDE w:val="0"/>
        <w:widowControl/>
        <w:spacing w:line="292" w:lineRule="exact" w:before="36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17.  ANTI-INDIAN CAMPAIGN IN SOUTH AFRICA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34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expected to understand the situation created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by the anti-Asiatic movement now going on there,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the Class Areas Bill now under consideration by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Parliament, I deem it my duty to place my opinion on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public.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anti-Asiatic agitation on the part of Europeans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is no new thing. It is almost as old as the first settlement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unindentured Indians in South Africa, and is principally due to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jealousy on the part of white retail traders. As in other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so in South Africa, interested men, if they sufficiently persist,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no difficulty in gathering the support round them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so interested, but who do not think for themselves.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agitation, I remember, was begun as early as 1921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 and the Class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Wednesday following the commencement of addressee’s fast to which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alludes fell on this date.</w:t>
      </w:r>
    </w:p>
    <w:p>
      <w:pPr>
        <w:autoSpaceDN w:val="0"/>
        <w:autoSpaceDE w:val="0"/>
        <w:widowControl/>
        <w:spacing w:line="210" w:lineRule="exact" w:before="3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statement was published generally in the Press.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6-4-1921.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716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Areas Bill is, no doubt, one result of that agitation.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dealing with the nature and effect of the Bill,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point out that it is in breach of the compromise of 1914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between the Union Government and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was a compromise to which both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Imperial Government were as much party as the </w:t>
      </w:r>
      <w:r>
        <w:rPr>
          <w:rFonts w:ascii="Times" w:hAnsi="Times" w:eastAsia="Times"/>
          <w:b w:val="0"/>
          <w:i w:val="0"/>
          <w:color w:val="000000"/>
          <w:sz w:val="22"/>
        </w:rPr>
        <w:t>Union Government and the Indian community, because the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romise was arrived at with the knowledge and concurrence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the and Indian Governments. The latter had even sent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Benjamin Robertson as a representative, technically to watch the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the Commission that was appointed by the Union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inquire into the Indian position, but in reality to negotiate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The main terms of the compromise were settled before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Benjamin Robertson, who represented the Indian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that compromise, no further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 was to be passed by the Union Government. The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stannding at the time was that the legal position of the Indian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gradually improved and that the then existing anti-Asiatic legis-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would, in time to come, be repealed. The contrary has,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The public may remember that the first attempt to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the compromise was made when, in the Transvaal,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was made to enforce the existing legislation adversely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contrary to the practice that prevailed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compromise. The Class Areas bill, however, goes much further in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restricting Indian liberty.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be the other implications of the compromise,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cannot be disputed by any party, that the settlement of 1914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the Union Government not to put further restrictions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liberty, and apart from the general powers of disallowance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in His Majesty under the Letter of Instructions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Governor-General of South Africa, the Imperial Government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true to their trust are bound, at any cost, to insist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observance of the terms of the compromise referred to by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in India may not ignore the difficulties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is dependent for its existence solely upon the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Europeans of South Africa expressed through their elected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 to the exclusion of Indians and the natives of the soil.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End of the Struggle”, 8-7-1914.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unwarranted exclusion is the original flaw in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constitution, as it is to be found in the constitution of most of the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Colonies which have their native populations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populations. As the Imperial Government permitted the flaw,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bound to prevent untoward results arising from it.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Kenya will presently show what moral worth there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system. Pressure of public opinion may, and probably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temporary relief in both the places; but it will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temporary. It can merely postpone the final act in the tragedy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unforeseen radical change, either in England or in India, takes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tabs>
          <w:tab w:pos="550" w:val="left"/>
          <w:tab w:pos="2910" w:val="left"/>
          <w:tab w:pos="3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for the Bill itself. Unlike the Natal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Bill, which happily the Union Governor-General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vetoed and which applied only to Natal, the Class Areas Bill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apply to all the four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provinces. It enables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segregate all the domiciled Indians and other Asiatics alike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residence and trade. It is, therefore, an extension, in a modified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of the location system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devised as early as 1885 by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Government.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say in a few words what the segregation may mean.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Location in Pretoria, where, in spit of the Law of 1885,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Indian has been as yet compelled to remove, is situated far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town itself and entirely outside the beat of the buyer,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Dutch or native. The only trade possible in such Locations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among themselves. Segregation, therefore, carried out to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nothing less than compulsory repatriation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compensation. It is true that the Bill appears to preserve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the existing rights. But that reservation is of little consequence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settlers. I do not wish to burden this note by 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 from my South African experience to show how such </w:t>
      </w:r>
      <w:r>
        <w:rPr>
          <w:rFonts w:ascii="Times" w:hAnsi="Times" w:eastAsia="Times"/>
          <w:b w:val="0"/>
          <w:i w:val="0"/>
          <w:color w:val="000000"/>
          <w:sz w:val="22"/>
        </w:rPr>
        <w:t>reservations have, in practice, proved almost useless.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let it be remembered that, when  Indian emigration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was unrestricted, the fear of the Europeans was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that South Africa might be swamped by India’s millions.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statesmen then used to say that South Africa could </w:t>
      </w:r>
      <w:r>
        <w:rPr>
          <w:rFonts w:ascii="Times" w:hAnsi="Times" w:eastAsia="Times"/>
          <w:b w:val="0"/>
          <w:i w:val="0"/>
          <w:color w:val="000000"/>
          <w:sz w:val="22"/>
        </w:rPr>
        <w:t>easily digest a small Indian population and could even give it a liberal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“poor”, evidently a misprint.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Indians and natives in South Africa were forced to reside in certain areas </w:t>
      </w:r>
      <w:r>
        <w:rPr>
          <w:rFonts w:ascii="Times" w:hAnsi="Times" w:eastAsia="Times"/>
          <w:b w:val="0"/>
          <w:i w:val="0"/>
          <w:color w:val="000000"/>
          <w:sz w:val="18"/>
        </w:rPr>
        <w:t>which were known as “Locations”.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treatment, but that the European settlers could never rest content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the possibility of swamping remained. Now that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calledmessage to gujarat vidyapith message to gujarat vidyapith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swamping has been removed, practically since 1897, the cry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for segregation; and, if that is accomplished, the next step will </w:t>
      </w:r>
      <w:r>
        <w:rPr>
          <w:rFonts w:ascii="Times" w:hAnsi="Times" w:eastAsia="Times"/>
          <w:b w:val="0"/>
          <w:i w:val="0"/>
          <w:color w:val="000000"/>
          <w:sz w:val="22"/>
        </w:rPr>
        <w:t>be compulsory repartiation. If the segregated Indians do not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tarily retire, the fact is that the more accommodating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of South Africa find the Imperial trustees to be,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>grasping they become in their anti-Asiatic demands.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21-2-1924</w:t>
      </w:r>
    </w:p>
    <w:p>
      <w:pPr>
        <w:autoSpaceDN w:val="0"/>
        <w:autoSpaceDE w:val="0"/>
        <w:widowControl/>
        <w:spacing w:line="292" w:lineRule="exact" w:before="430" w:after="0"/>
        <w:ind w:left="0" w:right="14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18. TELEGRAM TO LAJPAT 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3570" w:right="0" w:firstLine="2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15,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SORRY         YOU         HAVE        FEVER         AGAIN.        HOPE        YOU         WILL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       SOON        FREE.      NO      HURRY       ABOUT          COMING         SUGGEST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  COMING       POONA        FOR        REST.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8333</w:t>
      </w:r>
    </w:p>
    <w:p>
      <w:pPr>
        <w:autoSpaceDN w:val="0"/>
        <w:autoSpaceDE w:val="0"/>
        <w:widowControl/>
        <w:spacing w:line="292" w:lineRule="exact" w:before="422" w:after="0"/>
        <w:ind w:left="0" w:right="18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TELEGRAM TO C. R. DAS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52" w:lineRule="exact" w:before="140" w:after="0"/>
        <w:ind w:left="3570" w:right="0" w:firstLine="2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19, 1924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12" w:lineRule="exact" w:before="10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          BE         DELIGHTED      MEET       FRIENDS         NAMED.          WILL   HOLD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SILENCE            PACT           TILL          MEETING.</w:t>
      </w:r>
    </w:p>
    <w:p>
      <w:pPr>
        <w:autoSpaceDN w:val="0"/>
        <w:autoSpaceDE w:val="0"/>
        <w:widowControl/>
        <w:spacing w:line="266" w:lineRule="exact" w:before="46" w:after="0"/>
        <w:ind w:left="0" w:right="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8353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was in reply to Lajpat Rai’s telegram of February 15, 1924,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>“Had fever yesterday. Could not start. Will wire again.”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C. R. Das’s telegram of February 19, 1924,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“Motilal and I coming together. Have wired him to fix date. Want you hear me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advise Hindu-Muslim pact. Suggest meeting of Motilal myself Lajpat and </w:t>
      </w:r>
      <w:r>
        <w:rPr>
          <w:rFonts w:ascii="Times" w:hAnsi="Times" w:eastAsia="Times"/>
          <w:b w:val="0"/>
          <w:i w:val="0"/>
          <w:color w:val="000000"/>
          <w:sz w:val="18"/>
        </w:rPr>
        <w:t>Malaviya in your presence.”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20.  LETTER TO NARAHARI PARIKH</w:t>
      </w:r>
    </w:p>
    <w:p>
      <w:pPr>
        <w:autoSpaceDN w:val="0"/>
        <w:autoSpaceDE w:val="0"/>
        <w:widowControl/>
        <w:spacing w:line="320" w:lineRule="exact" w:before="64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February 21, 1924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NARAHARI,</w:t>
      </w:r>
    </w:p>
    <w:p>
      <w:pPr>
        <w:autoSpaceDN w:val="0"/>
        <w:autoSpaceDE w:val="0"/>
        <w:widowControl/>
        <w:spacing w:line="280" w:lineRule="exact" w:before="3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know that your fast is over. Bhai Lakshmidas,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Ramji and Gangabehn are sitting here as I write this letter.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 of the fast while it is in progress keeps up our spirit,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 following its end is a difficult time. Be careful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For the present take liquid food only. Start taking chapatis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gradually. I am sure you will be patient in your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others. However, I caution you again since you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the past. After the fast is over, the mind becomes restless </w:t>
      </w:r>
      <w:r>
        <w:rPr>
          <w:rFonts w:ascii="Times" w:hAnsi="Times" w:eastAsia="Times"/>
          <w:b w:val="0"/>
          <w:i w:val="0"/>
          <w:color w:val="000000"/>
          <w:sz w:val="22"/>
        </w:rPr>
        <w:t>and it is difficult to control it. More when you come.</w:t>
      </w:r>
    </w:p>
    <w:p>
      <w:pPr>
        <w:autoSpaceDN w:val="0"/>
        <w:autoSpaceDE w:val="0"/>
        <w:widowControl/>
        <w:spacing w:line="220" w:lineRule="exact" w:before="6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82" w:after="0"/>
        <w:ind w:left="0" w:right="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9045.</w:t>
      </w:r>
    </w:p>
    <w:p>
      <w:pPr>
        <w:autoSpaceDN w:val="0"/>
        <w:autoSpaceDE w:val="0"/>
        <w:widowControl/>
        <w:spacing w:line="292" w:lineRule="exact" w:before="362" w:after="0"/>
        <w:ind w:left="0" w:right="12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21. TELEGRAM TO DR. SATYAPAL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23,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DR. SATYAPAL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DISTRESSED        OVER          NEWS       MORE      BECAUSE       HELPLESS    AND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UNABLE       ADVISE .    WITHOUT       FULL       STUDY       OF      WHICH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SICKNESS   RENDERS          ME         INCAPABLE.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9916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Thursday’ here is evidently of the week following February 13, the date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previous letter, written when the fast was 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was  in reply to Dr. Satyapal’s telegram received on February 23, 1924,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“Situation Jaiton serious. Jatha fired at. Kitchlew and Gidwani arrested.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died many wounded. Exact number unknown. Reporters not allowed.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sent ambulance corps already. They not permitted to work.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passed resolutions to sent another corps. Administrator-General Nabha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wired for permission corps to relieve suffering. Shiromani Committee assured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help. Wire further instructions.” The telegram was followed by a letter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date. written earlier;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Dr. Satyapal”, 23-2-1924.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Congress leader of the Punjab.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16" w:right="133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22. TELEGRAM TO MAHOMED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430" w:val="left"/>
        </w:tabs>
        <w:autoSpaceDE w:val="0"/>
        <w:widowControl/>
        <w:spacing w:line="246" w:lineRule="exact" w:before="146" w:after="0"/>
        <w:ind w:left="34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24,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     INFORMED       OR       FIT      ENOUGH          GUIDE          DELIBERA-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TIONS          COMMITTEE.</w:t>
      </w:r>
    </w:p>
    <w:p>
      <w:pPr>
        <w:autoSpaceDN w:val="0"/>
        <w:autoSpaceDE w:val="0"/>
        <w:widowControl/>
        <w:spacing w:line="240" w:lineRule="exact" w:before="4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8371</w:t>
      </w:r>
    </w:p>
    <w:p>
      <w:pPr>
        <w:autoSpaceDN w:val="0"/>
        <w:tabs>
          <w:tab w:pos="5150" w:val="left"/>
        </w:tabs>
        <w:autoSpaceDE w:val="0"/>
        <w:widowControl/>
        <w:spacing w:line="292" w:lineRule="exact" w:before="362" w:after="0"/>
        <w:ind w:left="1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23. OPEN   LETTER TO AKALIS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3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COUNTRYMEN,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with great distress that I heard about the shooting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Akali Jatha on the orders of the Adminstrator of the Nabha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resulting in several members being killed and many more wounded.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telegrams, beyond sending a message of sympathy,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wish to say or do anything more. It is contrary to the wish of Col.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Maddock, who has covered me with every form of kindness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illness, that I am undertaking a moderate amount of activity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informing myself of the prevailing situation in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telegram just received from Zira, “Come unminding </w:t>
      </w:r>
      <w:r>
        <w:rPr>
          <w:rFonts w:ascii="Times" w:hAnsi="Times" w:eastAsia="Times"/>
          <w:b w:val="0"/>
          <w:i w:val="0"/>
          <w:color w:val="000000"/>
          <w:sz w:val="22"/>
        </w:rPr>
        <w:t>health condition soon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Akali Jatha”’compels me to say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tragedy just mentioned. I do not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sender of the telegram, but had it been at all possible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have gone down in reply to the message. The wound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yet unhealed, any such journey is a physical impossibility.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doing the next best thing. I need hardly assure the Akali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of my sympathy in the loss of so many brave men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being wounded. Without full facts before me, I am unable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march of a large number of men in order to pay devotion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the shrine of Gangsar at Jaiton was or was not justified. But I would</w:t>
      </w:r>
    </w:p>
    <w:p>
      <w:pPr>
        <w:autoSpaceDN w:val="0"/>
        <w:autoSpaceDE w:val="0"/>
        <w:widowControl/>
        <w:spacing w:line="220" w:lineRule="exact" w:before="20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Mahomed Ali’s telegram of February 24, 1924: “If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necessary please send messages with instructions regarding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>recently created to Delhi. Working Committee meeting 26th.” S.N. 8371.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published generally in the Press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Akali Sikhs not to send any more Jathas without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 and consultation with those leaders outside the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who have hitherto been giving them advice.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to stop and watch developments arising out of the tragedy.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telegrams received by me tells me that the Jatha was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throughout strictly non-violent. You have,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commencement, claimed that your movement is perfectly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religious. I would like every one of us to understand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>implications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unaware of the fact that non-violence is not your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creed. It is, therefore, doubly incumbent upon you to guard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violence in thought or word creeping in the movement. Over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the practice of non-violence in the political field has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clearly as daylight that, in every act of ours, we have to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thoughts and words in connection with the movement in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engaged. Non-violence is impossible without deep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strictest regard for truth and, if such non-violence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connection with movements not termed religious,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easier it should be with those like you who are conducting a </w:t>
      </w:r>
      <w:r>
        <w:rPr>
          <w:rFonts w:ascii="Times" w:hAnsi="Times" w:eastAsia="Times"/>
          <w:b w:val="0"/>
          <w:i w:val="0"/>
          <w:color w:val="000000"/>
          <w:sz w:val="22"/>
        </w:rPr>
        <w:t>strictly religious movement?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deemed it necessary to reiterate what I used to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before my imprisonment, because I have observed,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brief study of the events of the past years, that we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engaged in a non-violent movement have not fully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and speech conformed to out creed during the past two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certainly did not during the previous years. I am sorry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what I wrote about ourselves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three months prior to my arrest holds truer today than it </w:t>
      </w:r>
      <w:r>
        <w:rPr>
          <w:rFonts w:ascii="Times" w:hAnsi="Times" w:eastAsia="Times"/>
          <w:b w:val="0"/>
          <w:i w:val="0"/>
          <w:color w:val="000000"/>
          <w:sz w:val="22"/>
        </w:rPr>
        <w:t>did then.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the slightest doubt in my mind that. had we practiced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the sense I mean during all these five years,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have achieved our common goal, but there would be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differences and quarrels between Hindus and Mussal-mans.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your attention, therefore, to the necessity of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special struggle about your Gurdwaras, I do not wish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to mean that there has been greater disregard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essentials of non-violence amongst you than amongst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a word of caution is more necessary in your case, because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never flagged. You have been incessantly active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of your special goal. I would, therefore, have you to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and, if you find that you have not been true to the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set before yourselves, to cease further demonstration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and perform the necessary cleansing process before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>anew; and I doubt not that your effort will be crowned with success.</w:t>
      </w:r>
    </w:p>
    <w:p>
      <w:pPr>
        <w:autoSpaceDN w:val="0"/>
        <w:autoSpaceDE w:val="0"/>
        <w:widowControl/>
        <w:spacing w:line="220" w:lineRule="exact" w:before="66" w:after="0"/>
        <w:ind w:left="0" w:right="5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remain,</w:t>
      </w:r>
    </w:p>
    <w:p>
      <w:pPr>
        <w:autoSpaceDN w:val="0"/>
        <w:autoSpaceDE w:val="0"/>
        <w:widowControl/>
        <w:spacing w:line="294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friend and servant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32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10055; also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28-2-1924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175"/>
        <w:gridCol w:w="2175"/>
        <w:gridCol w:w="2175"/>
      </w:tblGrid>
      <w:tr>
        <w:trPr>
          <w:trHeight w:hRule="exact" w:val="41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24.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TELEGRAM TO DAS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320" w:lineRule="exact" w:before="2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>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25, 1924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1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PHYSICALLY          IMPOSSIBLE            WOUND           UNHEALED.        PRAY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  SITUATION.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3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8376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175"/>
        <w:gridCol w:w="2175"/>
        <w:gridCol w:w="2175"/>
      </w:tblGrid>
      <w:tr>
        <w:trPr>
          <w:trHeight w:hRule="exact" w:val="41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25.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MY JAIL EXPERIENCES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70" w:lineRule="exact" w:before="3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1924</w:t>
      </w:r>
    </w:p>
    <w:p>
      <w:pPr>
        <w:autoSpaceDN w:val="0"/>
        <w:autoSpaceDE w:val="0"/>
        <w:widowControl/>
        <w:spacing w:line="260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my intention to publish all the important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with the authorities during my incarceration as part of my jail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experiences, which I intend to write out if health</w:t>
      </w:r>
      <w:r>
        <w:rPr>
          <w:rFonts w:ascii="Times" w:hAnsi="Times" w:eastAsia="Times"/>
          <w:b w:val="0"/>
          <w:i w:val="0"/>
          <w:color w:val="000000"/>
          <w:sz w:val="22"/>
        </w:rPr>
        <w:t>and time permit.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possible for me to do so for some time to come.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urged me to publish the correspondence without delay.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force of their reasoning, and, therefore,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 portion of it this week. The main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contention raised in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Hakimji stands good even in</w:t>
      </w:r>
    </w:p>
    <w:p>
      <w:pPr>
        <w:autoSpaceDN w:val="0"/>
        <w:autoSpaceDE w:val="0"/>
        <w:widowControl/>
        <w:spacing w:line="210" w:lineRule="exact" w:before="3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addressee’s telegram of February 25, 1924, from Zira </w:t>
      </w:r>
      <w:r>
        <w:rPr>
          <w:rFonts w:ascii="Times" w:hAnsi="Times" w:eastAsia="Times"/>
          <w:b w:val="0"/>
          <w:i w:val="0"/>
          <w:color w:val="000000"/>
          <w:sz w:val="18"/>
        </w:rPr>
        <w:t>which read: “Come unminding health condition soon.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Akali Jatha” The identity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Das is not known.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“Statement on Open Letter to Akalis”, 28-2-1924.</w:t>
      </w:r>
    </w:p>
    <w:p>
      <w:pPr>
        <w:autoSpaceDN w:val="0"/>
        <w:autoSpaceDE w:val="0"/>
        <w:widowControl/>
        <w:spacing w:line="210" w:lineRule="exact" w:before="3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prefatory note to the correspondence which,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prisoner, he had carried on with the Yeravda Jail authorities from April 1922 onwards.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Hakim Ajmal Khan”, 14-4-1922.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of subsequent experience. But, in justice to the Jail officials, I </w:t>
      </w:r>
      <w:r>
        <w:rPr>
          <w:rFonts w:ascii="Times" w:hAnsi="Times" w:eastAsia="Times"/>
          <w:b w:val="0"/>
          <w:i w:val="0"/>
          <w:color w:val="000000"/>
          <w:sz w:val="22"/>
        </w:rPr>
        <w:t>must add that, so far as my physical comfort was concerned,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gressively better facilities were given to me. Mr. Banker, much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joy, was restored to me. The marking line referred to in the first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Hakimji was done away with, and both of us had a run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yard. On Mr. Banker’s discharge, without any request on my part,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Superintendent, Major Jones, obtained the Govern-ment’s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send Mr. Manser Ali Sokta to me as a companion,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which I very greatly esteemed. For, Mr., Manser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Sokta was not only a valuable companion, but was also an ideal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for me. Soon after, Mr. Indulal Yagnik came and added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pleasure. Major Jones the transferred us three to the European 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had superior accommodation and not a bad garden in 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us. On Mr. Manser Ali Sokta’s discharge, Major Jones’s successor,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Col. Murray, obtained the Government’s permission to put Mr.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Gani with me as a companion who, in addition to giving Mr. Yagnik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myself joy, replaced Mr, Manser Ali Sokta as my Urdu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took great pains in order to improve my Urdu Calligraphy.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sickness not interrupted the course, he would have made of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passable Urdu scholar. so far, therefore, as my physical comforts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both the Government and the Jail officials did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possibly be expected to make me happy. And if I suffered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now and then, it is my firm belief that neither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 Jail authorities could in any way be blamed. I was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my own diet and both Major Jones and Col. Murray, as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respect Col. Dalziel, who preceded Major Jones, strictly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scruples about diet. The European jailers too were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attentive and courteous. I cannot recall a single occasion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said to have unduly interfered with me. And even whilst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ordinary jail inspection, to which I cheerfully submitted,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carried it out considerately and even apologetically I. I entertain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regard for both Major Jones and Col. Murray as men. They </w:t>
      </w:r>
      <w:r>
        <w:rPr>
          <w:rFonts w:ascii="Times" w:hAnsi="Times" w:eastAsia="Times"/>
          <w:b w:val="0"/>
          <w:i w:val="0"/>
          <w:color w:val="000000"/>
          <w:sz w:val="22"/>
        </w:rPr>
        <w:t>never let me feel that I was a prisoner.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what I have said about the kindness of officials,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revise the estimate I gave in Hakimji’s letter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soulless policy of the Government regarding political prisoners.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in that letter was confirmed by later experience. For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statement the reader must wait till I am able to write 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My purpose just now is to avoid any the least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correspondence being so interpreted as to cast any reflection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Jail officials or, for that matter, even upon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my physical well-being was concerned.</w:t>
      </w:r>
    </w:p>
    <w:p>
      <w:pPr>
        <w:autoSpaceDN w:val="0"/>
        <w:autoSpaceDE w:val="0"/>
        <w:widowControl/>
        <w:spacing w:line="260" w:lineRule="exact" w:before="40" w:after="30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close this note without expressing my deep gratitude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convict warders who were placed in charge of us.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as supervisors, they rendered me and all my companions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They would not allow us to do any labour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the cells, etc. I shall have to say more about them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experiences, but I cannot restrain myself against mentioning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Gangappa. He became a most efficient nurse to me. His 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every detail, his always anticipating every want of mine,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to serve me at all hours of the night, his loving nature,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honesty and his general observance of the Jail rules and the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commanded my admiration. I wonder how society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a man capable of showing such lofty character and how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 keep such a man in prison. Gangappa is unlettered.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a political prisoner. He was convicted of murder, 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crime. But I must not pursue this subject any further.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its consideration to a future date. I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Gangappa merely to pay my humble tribute to fellow-prisoners like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28-2-1924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4027" w:space="0"/>
            <w:col w:w="24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4027" w:space="0"/>
            <w:col w:w="249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  STATEMENT ON OPEN LETTER TO AKALIS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3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1924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a paragraph in the news column of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Bombay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28th February about the Jaiton tragedy in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my open letter to the Akali Sikhs is based on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supplied to me and that “in this respect people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Lala Lajpat Rai”. In justice to Lalaji, I wish to state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 saw me, I had read all I could about the tragedy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telegram inviting me to go to the Punjab was received,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my mind, before Lalaji had seen that telegram,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some such statement as ultimately I did make. As the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to come down and stop Akali Jathas was received from Zira </w:t>
      </w:r>
      <w:r>
        <w:rPr>
          <w:rFonts w:ascii="Times" w:hAnsi="Times" w:eastAsia="Times"/>
          <w:b w:val="0"/>
          <w:i w:val="0"/>
          <w:color w:val="000000"/>
          <w:sz w:val="22"/>
        </w:rPr>
        <w:t>and I did not know anybody there and as was anxious that the advice I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“Open Letter to Akalis”, 25-2-1924.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tendered should reach  the Akali Sikhs as early as possible, I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of the open letter. My letter was based purely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gleaned by me from the papers and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acquired by me after my release about the state of the spirit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thought, word and deed in the country. Lalaji did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under his pressure I struck out a large number of passages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otherwise I would have retained and which were stronger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letter. Lalaji further pressed me to end the letter at the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the Akali Sikhs not to send another Jatha before deliberation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non-Sikhs advisers, but as I felt that a general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non-violence at this moment was of vital importance,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obliged respectfully to differ from Lalaji’s advice and retained </w:t>
      </w:r>
      <w:r>
        <w:rPr>
          <w:rFonts w:ascii="Times" w:hAnsi="Times" w:eastAsia="Times"/>
          <w:b w:val="0"/>
          <w:i w:val="0"/>
          <w:color w:val="000000"/>
          <w:sz w:val="22"/>
        </w:rPr>
        <w:t>the passages regarding non-violence.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5212;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29-2-1924</w:t>
      </w:r>
    </w:p>
    <w:p>
      <w:pPr>
        <w:autoSpaceDN w:val="0"/>
        <w:autoSpaceDE w:val="0"/>
        <w:widowControl/>
        <w:spacing w:line="292" w:lineRule="exact" w:before="38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27. INTERVIEW TO SIND DEPUTATION</w:t>
      </w:r>
    </w:p>
    <w:p>
      <w:pPr>
        <w:autoSpaceDN w:val="0"/>
        <w:autoSpaceDE w:val="0"/>
        <w:widowControl/>
        <w:spacing w:line="244" w:lineRule="exact" w:before="148" w:after="0"/>
        <w:ind w:left="473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28, 1924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deputation consisting of Mr. Jairamdas Doulatram, Khazi Abdul Rehman,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Seth Isserdas and Mr. R. K. Sidhwa waited upon Mahatma Gandhi this morning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requesting him to come to Karachi to restore his health. Mahatmaji was lying in bed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received the deputation cheerfully.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Sidhwa acted as spokesman and said: “Your health will be immensely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improved on the sea beach of Karachi where the weather is excellent.”  Mahatmaji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said: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wish I could come to Karachi to gain health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Clifton is an excellent place, but I wish to remain in a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so that friends would not find it inconvenient to see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far off. Hence I have decided to stay in Andheri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near the sea.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SIDHWA</w:t>
      </w:r>
      <w:r>
        <w:rPr>
          <w:rFonts w:ascii="Times" w:hAnsi="Times" w:eastAsia="Times"/>
          <w:b w:val="0"/>
          <w:i w:val="0"/>
          <w:color w:val="000000"/>
          <w:sz w:val="18"/>
        </w:rPr>
        <w:t>: We look to your health first and those intending to see you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come even from thousands of miles. So you should come to Karachi. People are more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anxious about you health.</w:t>
      </w:r>
    </w:p>
    <w:p>
      <w:pPr>
        <w:autoSpaceDN w:val="0"/>
        <w:autoSpaceDE w:val="0"/>
        <w:widowControl/>
        <w:spacing w:line="282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true, friends could come to see me from any distance,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want to trouble them. I had an invitation from Ceylon also and,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I have not seen Ceylon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told that it is a beautiful and</w:t>
      </w:r>
    </w:p>
    <w:p>
      <w:pPr>
        <w:autoSpaceDN w:val="0"/>
        <w:autoSpaceDE w:val="0"/>
        <w:widowControl/>
        <w:spacing w:line="240" w:lineRule="exact" w:before="3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suburb of Bombay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lovely place for the convenience of visitors with whom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often, I have decided to remain near Bombay. I had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live at Dadabhoy Naoroji’s house and I was glad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staying in the house of persons under whom I had learnt </w:t>
      </w:r>
      <w:r>
        <w:rPr>
          <w:rFonts w:ascii="Times" w:hAnsi="Times" w:eastAsia="Times"/>
          <w:b w:val="0"/>
          <w:i w:val="0"/>
          <w:color w:val="000000"/>
          <w:sz w:val="22"/>
        </w:rPr>
        <w:t>politics.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4-3-1924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G. N. KANITKAR</w:t>
      </w:r>
    </w:p>
    <w:p>
      <w:pPr>
        <w:autoSpaceDN w:val="0"/>
        <w:autoSpaceDE w:val="0"/>
        <w:widowControl/>
        <w:spacing w:line="244" w:lineRule="exact" w:before="148" w:after="0"/>
        <w:ind w:left="4730" w:right="0" w:firstLine="1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29,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KANITKAR,</w:t>
      </w:r>
    </w:p>
    <w:p>
      <w:pPr>
        <w:autoSpaceDN w:val="0"/>
        <w:autoSpaceDE w:val="0"/>
        <w:widowControl/>
        <w:spacing w:line="28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hatching before the hen has come to the roost.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idea when the autobiography will be commenced. If, however,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sees the light of day, as far as I am concerned, you shall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translation. But I am afraid Kaka or Anandaswami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say in the matter.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you, therefore, want to take premature </w:t>
      </w:r>
      <w:r>
        <w:rPr>
          <w:rFonts w:ascii="Times" w:hAnsi="Times" w:eastAsia="Times"/>
          <w:b w:val="0"/>
          <w:i w:val="0"/>
          <w:color w:val="000000"/>
          <w:sz w:val="22"/>
        </w:rPr>
        <w:t>precaution, please write to one of them, or both.</w:t>
      </w:r>
    </w:p>
    <w:p>
      <w:pPr>
        <w:autoSpaceDN w:val="0"/>
        <w:autoSpaceDE w:val="0"/>
        <w:widowControl/>
        <w:spacing w:line="320" w:lineRule="exact" w:before="0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111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AJANAN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ANITKAR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ANAGING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RUSTEE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S. R.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ATHSHALA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HINCHWAD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956. Courtesy: G N. Kanitkar</w:t>
      </w:r>
    </w:p>
    <w:p>
      <w:pPr>
        <w:autoSpaceDN w:val="0"/>
        <w:tabs>
          <w:tab w:pos="2010" w:val="left"/>
        </w:tabs>
        <w:autoSpaceDE w:val="0"/>
        <w:widowControl/>
        <w:spacing w:line="292" w:lineRule="exact" w:before="422" w:after="86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29.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D. V. GOKHALE</w:t>
      </w:r>
    </w:p>
    <w:p>
      <w:pPr>
        <w:sectPr>
          <w:pgSz w:w="9360" w:h="12960"/>
          <w:pgMar w:top="504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OSPITAL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12" w:lineRule="exact" w:before="6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sectPr>
          <w:type w:val="continuous"/>
          <w:pgSz w:w="9360" w:h="12960"/>
          <w:pgMar w:top="504" w:right="1390" w:bottom="458" w:left="1440" w:header="720" w:footer="720" w:gutter="0"/>
          <w:cols w:num="2" w:equalWidth="0">
            <w:col w:w="3236" w:space="0"/>
            <w:col w:w="329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448"/>
        <w:ind w:left="1494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February 29, 1924</w:t>
      </w:r>
    </w:p>
    <w:p>
      <w:pPr>
        <w:sectPr>
          <w:type w:val="nextColumn"/>
          <w:pgSz w:w="9360" w:h="12960"/>
          <w:pgMar w:top="504" w:right="1390" w:bottom="458" w:left="1440" w:header="720" w:footer="720" w:gutter="0"/>
          <w:cols w:num="2" w:equalWidth="0">
            <w:col w:w="3236" w:space="0"/>
            <w:col w:w="3294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248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see a paragraph in the </w:t>
      </w:r>
      <w:r>
        <w:rPr>
          <w:rFonts w:ascii="Times" w:hAnsi="Times" w:eastAsia="Times"/>
          <w:b w:val="0"/>
          <w:i/>
          <w:color w:val="000000"/>
          <w:sz w:val="22"/>
        </w:rPr>
        <w:t>Kesari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referring to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 am doing to understand the dispute between the Moslem </w:t>
      </w:r>
      <w:r>
        <w:rPr>
          <w:rFonts w:ascii="Times" w:hAnsi="Times" w:eastAsia="Times"/>
          <w:b w:val="0"/>
          <w:i w:val="0"/>
          <w:color w:val="000000"/>
          <w:sz w:val="22"/>
        </w:rPr>
        <w:t>trustees and the Hindus concerned. I would like you, if you could,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103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India.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Kaka Kalelkar and Swami Anand were connected with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Navajivan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Young</w:t>
            </w:r>
          </w:p>
          <w:p>
            <w:pPr>
              <w:autoSpaceDN w:val="0"/>
              <w:autoSpaceDE w:val="0"/>
              <w:widowControl/>
              <w:spacing w:line="240" w:lineRule="exact" w:before="50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504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toprevent further reference to my work in connection with it.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publicity, in my opinion, lessens my usefulness for truce. </w:t>
      </w:r>
    </w:p>
    <w:p>
      <w:pPr>
        <w:autoSpaceDN w:val="0"/>
        <w:autoSpaceDE w:val="0"/>
        <w:widowControl/>
        <w:spacing w:line="320" w:lineRule="exact" w:before="0" w:after="26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. D. V.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OKHALE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3484" w:space="0"/>
            <w:col w:w="30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3484" w:space="0"/>
            <w:col w:w="30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5213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MESSAGE TO POONA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830" w:val="left"/>
        </w:tabs>
        <w:autoSpaceDE w:val="0"/>
        <w:widowControl/>
        <w:spacing w:line="246" w:lineRule="exact" w:before="146" w:after="0"/>
        <w:ind w:left="50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March 1, 1924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the meeting every success. Had we developed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we could have secured Mr. Horniman’s return long ago.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sinned doubly, first in deporting him and secondly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not permitting him to return, but they have sinned because we were </w:t>
      </w:r>
      <w:r>
        <w:rPr>
          <w:rFonts w:ascii="Times" w:hAnsi="Times" w:eastAsia="Times"/>
          <w:b w:val="0"/>
          <w:i w:val="0"/>
          <w:color w:val="000000"/>
          <w:sz w:val="22"/>
        </w:rPr>
        <w:t>weak.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3-3-1924</w:t>
      </w:r>
    </w:p>
    <w:p>
      <w:pPr>
        <w:autoSpaceDN w:val="0"/>
        <w:autoSpaceDE w:val="0"/>
        <w:widowControl/>
        <w:spacing w:line="292" w:lineRule="exact" w:before="37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31. STATEMENT ON AKALI MOVEMENT</w:t>
      </w:r>
    </w:p>
    <w:p>
      <w:pPr>
        <w:autoSpaceDN w:val="0"/>
        <w:autoSpaceDE w:val="0"/>
        <w:widowControl/>
        <w:spacing w:line="244" w:lineRule="exact" w:before="148" w:after="0"/>
        <w:ind w:left="511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4, 1924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entirely satisfied as to the nature and implications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Akali movement and the methods adopted to gain the end,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 hesitation in throwing myself heart and soul into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in burying myself in the Punjab, if it became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guide the movement. The satisfaction that I require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following: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The strength of the Akalis.</w:t>
      </w:r>
    </w:p>
    <w:p>
      <w:pPr>
        <w:autoSpaceDN w:val="0"/>
        <w:autoSpaceDE w:val="0"/>
        <w:widowControl/>
        <w:spacing w:line="260" w:lineRule="exact" w:before="40" w:after="0"/>
        <w:ind w:left="590" w:right="30" w:hanging="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(a)   A clear manifesto publicly stating the minimum,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to be the performance of the </w:t>
      </w:r>
      <w:r>
        <w:rPr>
          <w:rFonts w:ascii="Times" w:hAnsi="Times" w:eastAsia="Times"/>
          <w:b w:val="0"/>
          <w:i/>
          <w:color w:val="000000"/>
          <w:sz w:val="22"/>
        </w:rPr>
        <w:t>Akhand Path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mony in Gangsar Gurdwara, the Sikhs openly and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>declaring that it has no political end and that they do not desire,</w:t>
      </w:r>
    </w:p>
    <w:p>
      <w:pPr>
        <w:autoSpaceDN w:val="0"/>
        <w:autoSpaceDE w:val="0"/>
        <w:widowControl/>
        <w:spacing w:line="220" w:lineRule="exact" w:before="2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a meeting of citizens held under the presidentship of prof. R.P.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Paranjpye to protest against the refusal of the British Government to issue B. 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Horniman a passport. Horniman had been deported in 1919. Gandhiji’s message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out by C. F. Andrews at the meeting which adopted a resolution holding </w:t>
      </w:r>
      <w:r>
        <w:rPr>
          <w:rFonts w:ascii="Times" w:hAnsi="Times" w:eastAsia="Times"/>
          <w:b w:val="0"/>
          <w:i w:val="0"/>
          <w:color w:val="000000"/>
          <w:sz w:val="18"/>
        </w:rPr>
        <w:t>Horniman’s deportation illegal and demanding facilities for his return.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</w:t>
      </w:r>
      <w:r>
        <w:rPr>
          <w:rFonts w:ascii="Times" w:hAnsi="Times" w:eastAsia="Times"/>
          <w:b w:val="0"/>
          <w:i/>
          <w:color w:val="000000"/>
          <w:sz w:val="22"/>
        </w:rPr>
        <w:t>Akhand</w:t>
      </w:r>
      <w:r>
        <w:rPr>
          <w:rFonts w:ascii="Times" w:hAnsi="Times" w:eastAsia="Times"/>
          <w:b w:val="0"/>
          <w:i/>
          <w:color w:val="000000"/>
          <w:sz w:val="22"/>
        </w:rPr>
        <w:t>Path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movemnet, in any shape or form,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an agitation, directly or indirectly, for the restoration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Nabha Maharaj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agitation which the Akalis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in connection with such restoration will be on an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footing and will be purely a separate movement.</w:t>
      </w:r>
    </w:p>
    <w:p>
      <w:pPr>
        <w:autoSpaceDN w:val="0"/>
        <w:autoSpaceDE w:val="0"/>
        <w:widowControl/>
        <w:spacing w:line="260" w:lineRule="exact" w:before="40" w:after="0"/>
        <w:ind w:left="590" w:right="28" w:hanging="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In connection with the movement for control of gurdwaras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case of disputed control or possession,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referred to arbitration. In the case of historical gurd-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waras, it will be assumed that all such gurdwaras must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 of the S.G.P. Committee. But the question of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 particular gurdwara is or is not historical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matter of arbitration, and the burden of proving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so will lie on the shoulders of the S.G.P. Committee.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all other gurdwaras, all the facts in </w:t>
      </w:r>
      <w:r>
        <w:rPr>
          <w:rFonts w:ascii="Times" w:hAnsi="Times" w:eastAsia="Times"/>
          <w:b w:val="0"/>
          <w:i w:val="0"/>
          <w:color w:val="000000"/>
          <w:sz w:val="22"/>
        </w:rPr>
        <w:t>dispute should be a subject matter of arbitration.</w:t>
      </w:r>
    </w:p>
    <w:p>
      <w:pPr>
        <w:autoSpaceDN w:val="0"/>
        <w:autoSpaceDE w:val="0"/>
        <w:widowControl/>
        <w:spacing w:line="280" w:lineRule="exact" w:before="40" w:after="0"/>
        <w:ind w:left="590" w:right="30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the party in possession of such gurdwaras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declining to surrender control to the S.G.P. Committee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the matter in dispute to arbitration., the Akalis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take such direct action as is consistent with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in the strictest sense of the term.</w:t>
      </w:r>
    </w:p>
    <w:p>
      <w:pPr>
        <w:autoSpaceDN w:val="0"/>
        <w:autoSpaceDE w:val="0"/>
        <w:widowControl/>
        <w:spacing w:line="260" w:lineRule="exact" w:before="40" w:after="0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 Full assurance and, therefore, a document intended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signed by all the principal leaders or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S.G.P.C., giving a description of the methods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set forth all the implications of non-violence.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I do not wish to convey that non-violence is to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document referred to above as the final creed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Sikhs, which I know it is not. but I do understand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methods, so far as this Gurdwara movement is concerned,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absolutely non-violent, that is to say, the Akalis will be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in thought, word and deed in connection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whether Government officials, English and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>or whether members of the public belonging to any denom-</w:t>
      </w:r>
      <w:r>
        <w:rPr>
          <w:rFonts w:ascii="Times" w:hAnsi="Times" w:eastAsia="Times"/>
          <w:b w:val="0"/>
          <w:i w:val="0"/>
          <w:color w:val="000000"/>
          <w:sz w:val="22"/>
        </w:rPr>
        <w:t>ination whatsoever, who may be regarded as opponents of the</w:t>
      </w:r>
    </w:p>
    <w:p>
      <w:pPr>
        <w:autoSpaceDN w:val="0"/>
        <w:autoSpaceDE w:val="0"/>
        <w:widowControl/>
        <w:spacing w:line="216" w:lineRule="exact" w:before="3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Maharaj of Nabha abdicated in early 1923 and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over the administration of the State. The reason apparently was the friction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lately developed between Nabha and the neighbouring State of Patiala.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Shiromani Gurdwara Prabhandhak Committee, a body in charge of Sikh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affairs, contended that the abdication was not voluntary and demanded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Maharaja be restored to his throne. </w:t>
      </w:r>
      <w:r>
        <w:rPr>
          <w:rFonts w:ascii="Times" w:hAnsi="Times" w:eastAsia="Times"/>
          <w:b w:val="0"/>
          <w:i/>
          <w:color w:val="000000"/>
          <w:sz w:val="18"/>
        </w:rPr>
        <w:t>Vide India in 1923-24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the Akali movement. Absolute adherence to truth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an integral part of any scheme of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temporary or permanent and whether it is 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persons or places. It, therefore, admits of no diplomacy,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term, and it rejects altogether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idea that it is legitimate to have surreptitious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 regard to opponents. It follows that there is to be no </w:t>
      </w:r>
      <w:r>
        <w:rPr>
          <w:rFonts w:ascii="Times" w:hAnsi="Times" w:eastAsia="Times"/>
          <w:b w:val="0"/>
          <w:i w:val="0"/>
          <w:color w:val="000000"/>
          <w:sz w:val="22"/>
        </w:rPr>
        <w:t>secrecy.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 That the movement is neither anti-Hindu nor anti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race or creed.</w:t>
      </w:r>
    </w:p>
    <w:p>
      <w:pPr>
        <w:autoSpaceDN w:val="0"/>
        <w:autoSpaceDE w:val="0"/>
        <w:widowControl/>
        <w:spacing w:line="260" w:lineRule="exact" w:before="40" w:after="0"/>
        <w:ind w:left="590" w:right="30" w:hanging="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 That the S.G.P.C. has no desire for the establishment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Raj and, as a matter of fact, the Committee is purely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body and, therefore, as such can have no secular </w:t>
      </w:r>
      <w:r>
        <w:rPr>
          <w:rFonts w:ascii="Times" w:hAnsi="Times" w:eastAsia="Times"/>
          <w:b w:val="0"/>
          <w:i w:val="0"/>
          <w:color w:val="000000"/>
          <w:sz w:val="22"/>
        </w:rPr>
        <w:t>object or intention.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restoration of Nabha Maharaja: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whatever the true facts may be, the Maharaj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writings made it practically impossible for his well-wishers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an effective agitation for his restoration. If, however,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 public statement that all the writings were practically extorted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and that he is quite willing and anxious that all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 should be published and if he is prepared to face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the agitation, viz., deprivation of titles, annuity,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if all his allegations regarding duress can be proved,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to carry on an effective and even successful agitation.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event, when the declaration of the kind mentioned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Maharaja, the agitation should be an all-India agitation. </w:t>
      </w:r>
      <w:r>
        <w:rPr>
          <w:rFonts w:ascii="Times" w:hAnsi="Times" w:eastAsia="Times"/>
          <w:b w:val="0"/>
          <w:i w:val="0"/>
          <w:color w:val="000000"/>
          <w:sz w:val="22"/>
        </w:rPr>
        <w:t>The Akalis should merely assist in the observation of faith.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3766 and 3767</w:t>
      </w:r>
    </w:p>
    <w:p>
      <w:pPr>
        <w:autoSpaceDN w:val="0"/>
        <w:tabs>
          <w:tab w:pos="2090" w:val="left"/>
        </w:tabs>
        <w:autoSpaceDE w:val="0"/>
        <w:widowControl/>
        <w:spacing w:line="292" w:lineRule="exact" w:before="42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SIKH FRIENDS</w:t>
      </w:r>
    </w:p>
    <w:p>
      <w:pPr>
        <w:autoSpaceDN w:val="0"/>
        <w:autoSpaceDE w:val="0"/>
        <w:widowControl/>
        <w:spacing w:line="244" w:lineRule="exact" w:before="148" w:after="0"/>
        <w:ind w:left="511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4,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through Punditji Motilal after you had gone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S.G.P.C. was actually defending the accused in the matter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prosecution of Akalis. I learnt, too, that a Hindu temple within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precincts of the Golden Temple had been destroyed by the Akalis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latter took their stand upon religion. In your letter,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promised, I would like you please to deal with all these questions.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3767</w:t>
      </w:r>
    </w:p>
    <w:p>
      <w:pPr>
        <w:autoSpaceDN w:val="0"/>
        <w:tabs>
          <w:tab w:pos="2050" w:val="left"/>
        </w:tabs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MAHOMED ALI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ASSOON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OSPITAL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5,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 AND BROTHER,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whole heart goes out to you in your distress. Hayat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a painful account of Amina’s illness.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read in the paper,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that you could not attend the Khilafat Conference in Sind  --that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by itself shows how serious the illness must be. God testes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ways. He wants to know how His creature acquits himself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calamities he would gladly avoid. I know how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the fire, whatever the result. Please comfort Amina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and tell her it is well with those who have their trust in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remain on earth or whether they are taken away.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brave wife is passing through the ordeal in a manner worthy </w:t>
      </w:r>
      <w:r>
        <w:rPr>
          <w:rFonts w:ascii="Times" w:hAnsi="Times" w:eastAsia="Times"/>
          <w:b w:val="0"/>
          <w:i w:val="0"/>
          <w:color w:val="000000"/>
          <w:sz w:val="22"/>
        </w:rPr>
        <w:t>of 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Reuter’s account of the Khilafat resolution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Turkish Assembly.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the decision must cause deep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anxiety to you, the more so as domestic sorrow must have,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being, taken up most of  your time, but I have always held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future of everything rests in the hands of God, the future of </w:t>
      </w:r>
      <w:r>
        <w:rPr>
          <w:rFonts w:ascii="Times" w:hAnsi="Times" w:eastAsia="Times"/>
          <w:b w:val="0"/>
          <w:i w:val="0"/>
          <w:color w:val="000000"/>
          <w:sz w:val="22"/>
        </w:rPr>
        <w:t>Islam rests in the hands of the Mussalmans of India.</w:t>
      </w:r>
    </w:p>
    <w:p>
      <w:pPr>
        <w:autoSpaceDN w:val="0"/>
        <w:autoSpaceDE w:val="0"/>
        <w:widowControl/>
        <w:spacing w:line="294" w:lineRule="exact" w:before="266" w:after="24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36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Amrita Bazar Patrika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11-3-1924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H. M. Hayat, of Aligarh National University, wrote to Gandhiji on February </w:t>
      </w:r>
      <w:r>
        <w:rPr>
          <w:rFonts w:ascii="Times" w:hAnsi="Times" w:eastAsia="Times"/>
          <w:b w:val="0"/>
          <w:i w:val="0"/>
          <w:color w:val="000000"/>
          <w:sz w:val="18"/>
        </w:rPr>
        <w:t>28. Amina, Mahomed Ali’s daughter, passed away a month later.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supported the deposition of the Khalifa and abolition of the Khilafat.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 Muslim delegation to Angora and the Khalifat had been denied passports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34.     LETTER TO THE NIZAM OF HYDERABAD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51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5, 1924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EXALTED HIGHNESS,</w:t>
      </w:r>
    </w:p>
    <w:p>
      <w:pPr>
        <w:autoSpaceDN w:val="0"/>
        <w:autoSpaceDE w:val="0"/>
        <w:widowControl/>
        <w:spacing w:line="280" w:lineRule="exact" w:before="7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receipt of Your Exalted Highness’s letter of the 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with reference to your letter to His Excellency the Viceroy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the Province of Berar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Sir Ali Imam was good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me a copy of his circular letter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enclosing a copy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Highness’s letter. But my illness has prevented me from 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document. I am just now attending only to those matters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always been specially interested and in which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to me for guidance. I ask your Highness, therefore, to forgive me </w:t>
      </w:r>
      <w:r>
        <w:rPr>
          <w:rFonts w:ascii="Times" w:hAnsi="Times" w:eastAsia="Times"/>
          <w:b w:val="0"/>
          <w:i w:val="0"/>
          <w:color w:val="000000"/>
          <w:sz w:val="22"/>
        </w:rPr>
        <w:t>for my inability to attend to the question of Berar for the time being.</w:t>
      </w:r>
    </w:p>
    <w:p>
      <w:pPr>
        <w:autoSpaceDN w:val="0"/>
        <w:tabs>
          <w:tab w:pos="5770" w:val="left"/>
        </w:tabs>
        <w:autoSpaceDE w:val="0"/>
        <w:widowControl/>
        <w:spacing w:line="302" w:lineRule="exact" w:before="0" w:after="20"/>
        <w:ind w:left="343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 Exalted Highness’s Faithful friend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594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8428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seems to have miscarried;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Nizam of Hyderabad”, </w:t>
      </w:r>
      <w:r>
        <w:rPr>
          <w:rFonts w:ascii="Times" w:hAnsi="Times" w:eastAsia="Times"/>
          <w:b w:val="0"/>
          <w:i w:val="0"/>
          <w:color w:val="000000"/>
          <w:sz w:val="18"/>
        </w:rPr>
        <w:t>5-4-1924.</w:t>
      </w:r>
    </w:p>
    <w:p>
      <w:pPr>
        <w:autoSpaceDN w:val="0"/>
        <w:autoSpaceDE w:val="0"/>
        <w:widowControl/>
        <w:spacing w:line="222" w:lineRule="exact" w:before="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the Nizam had written,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:”I have sent an official letter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the Viceroy asking the Government of India to restore to me the province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Berar. . . I have promised to grant autonomy to the inhabitants of Berar in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come under the aegis of my Government as an integral part of the Hyderabad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State. . . I am writing to ask whether, on the broad principle of sympathy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aspirations of mankind in general, and a desire for the amelioration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condition, you will be able to lend me such support as you can in my present </w:t>
      </w:r>
      <w:r>
        <w:rPr>
          <w:rFonts w:ascii="Times" w:hAnsi="Times" w:eastAsia="Times"/>
          <w:b w:val="0"/>
          <w:i w:val="0"/>
          <w:color w:val="000000"/>
          <w:sz w:val="18"/>
        </w:rPr>
        <w:t>endeavour.” S.N. 8424.</w:t>
      </w:r>
    </w:p>
    <w:p>
      <w:pPr>
        <w:autoSpaceDN w:val="0"/>
        <w:autoSpaceDE w:val="0"/>
        <w:widowControl/>
        <w:spacing w:line="222" w:lineRule="exact" w:before="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the Nizam had written,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:”I have sent an official letter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the Viceroy asking the Government of India to restore to me the province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Berar. . . I have promised to grant autonomy to the inhabitants of Berar in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come under the aegis of my Government as an integral part of the Hyderabad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State. . . I am writing to ask whether, on the broad principle of sympathy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aspirations of mankind in general, and a desire for the amelioration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condition, you will be able to lend me such support as you can in my present </w:t>
      </w:r>
      <w:r>
        <w:rPr>
          <w:rFonts w:ascii="Times" w:hAnsi="Times" w:eastAsia="Times"/>
          <w:b w:val="0"/>
          <w:i w:val="0"/>
          <w:color w:val="000000"/>
          <w:sz w:val="18"/>
        </w:rPr>
        <w:t>endeavour.” S.N. 8424.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16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35. NOTE ON CORRESPONDENCE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the correspondence was that the Government at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their reason for prohibiting the visits referred to, viz, it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interest that the said visits were prohibited, but that, if in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see anybody in particular, the Superintendent was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or names to the Government. I may add that to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 names of all who wanted to see me had to be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In spite of the Government statement, in my case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 the case of] those who were in the same block with 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had no discretion to grant permission to visitors, which </w:t>
      </w:r>
      <w:r>
        <w:rPr>
          <w:rFonts w:ascii="Times" w:hAnsi="Times" w:eastAsia="Times"/>
          <w:b w:val="0"/>
          <w:i w:val="0"/>
          <w:color w:val="000000"/>
          <w:sz w:val="22"/>
        </w:rPr>
        <w:t>he had in the case of all the other prisoners.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6-3-1924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COMMENT ON PRISON CONDITIONS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reason I do not wish to enter into at this stage, I am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publish further correspondence in this matter. But I may state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permitted to see two of the leading hunger-strikers in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Superintendent of the Jail and the Inspector-General of Prisons.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was that Messrs Dastane and Dev, the two prisoners,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the moral argument I advanced, and at once broke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fast. The Government, after investigating the cause of flogging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surrounding circumstances, issued instructions that no flogging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administered by the Jail Superintendent without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from the Government except in the case of assault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upon Jail officials, or like conduct. I have observed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 reports were published about the conduct of Major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Whitworth Jones, then Superintendent, and that he was described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inhumane Superintendent, and his conduct as inhuman. Whilst,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flogging in question was a grave error of judgment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Superintendent, it was nothing more. Major Jones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hasty but so far as I am aware never heartless.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>[in] all I saw of him and heard about him from those prisoners with</w:t>
      </w:r>
    </w:p>
    <w:p>
      <w:pPr>
        <w:autoSpaceDN w:val="0"/>
        <w:autoSpaceDE w:val="0"/>
        <w:widowControl/>
        <w:spacing w:line="220" w:lineRule="exact" w:before="2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“Letter to Jail Superintendent, Yeravda”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16-4-1923. The other letters sent by Gandhiji to the Jail authorities are placed in </w:t>
      </w:r>
      <w:r>
        <w:rPr>
          <w:rFonts w:ascii="Times" w:hAnsi="Times" w:eastAsia="Times"/>
          <w:b w:val="0"/>
          <w:i w:val="0"/>
          <w:color w:val="000000"/>
          <w:sz w:val="18"/>
        </w:rPr>
        <w:t>their chronological order.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published under “Letter to Jail Superintendent, Yeravda” </w:t>
      </w:r>
      <w:r>
        <w:rPr>
          <w:rFonts w:ascii="Times" w:hAnsi="Times" w:eastAsia="Times"/>
          <w:b w:val="0"/>
          <w:i w:val="0"/>
          <w:color w:val="000000"/>
          <w:sz w:val="18"/>
        </w:rPr>
        <w:t>29-6-1923.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came in contact, he was a most sympathetic Superintendent,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willing to listen to the prisoners and to take severe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subordinates who in any way ill-treated them. He was ever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>admit his mistakes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rare quality in an official. At the same time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disciplinarian, and a hasty disciplinarian is often likely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The two floggings of satyagrahis were such mistakes.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of the head, not of the heart. The fact is that the powers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indiscriminate flogging should never have been vested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Superintendents of Jails. They were taken away none too soon.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examination of the prison administration and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floggings must be reserved for a further occasion.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6-3-1924</w:t>
      </w:r>
    </w:p>
    <w:p>
      <w:pPr>
        <w:autoSpaceDN w:val="0"/>
        <w:autoSpaceDE w:val="0"/>
        <w:widowControl/>
        <w:spacing w:line="292" w:lineRule="exact" w:before="43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COMMENT ON PRISON REGULATIONS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was written as a result of His Excellency’s visit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discussed with him, when he pressed me as to whether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say, the question of Special Division. I told him in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my opinion, the Special Division Regulations were an eyewash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were designed merely to deceive the public into thinking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was done to accord to the political prisoners a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general upbringing rendered necessary. But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with the greatest assurance that he had no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in law to bring rigorous-imprisonment prisoners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Division. And when I ventured to question the accuracy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knowledge, he told me he ought to know inasmuch as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the regulations himself. I was amazed at the industry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who went so much into details as even to draw up </w:t>
      </w:r>
      <w:r>
        <w:rPr>
          <w:rFonts w:ascii="Times" w:hAnsi="Times" w:eastAsia="Times"/>
          <w:b w:val="0"/>
          <w:i w:val="0"/>
          <w:color w:val="000000"/>
          <w:sz w:val="22"/>
        </w:rPr>
        <w:t>regulations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 that is generally left to legal officers.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knowledge of law has become rusty for lack of use,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manner in which the Governor spoke,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myself to the fact that the law had given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powers to specially classify only simple-imprisonment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</w:t>
      </w:r>
      <w:r>
        <w:rPr>
          <w:rFonts w:ascii="Times" w:hAnsi="Times" w:eastAsia="Times"/>
          <w:b w:val="0"/>
          <w:i w:val="0"/>
          <w:color w:val="000000"/>
          <w:sz w:val="22"/>
        </w:rPr>
        <w:t>hard-labour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and that it gave no discretion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reduce sentences. Hence the foregoing letter.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received was that H.E. was mistaken about the law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had the necessary powers, but that in spite of that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observations were made by Gandhiji while publishing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“Letter to Governor of Bombay”, 15-8-1923.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he could not see his way to revise the regulations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all political prisoners, whether undergoing simple or rigorous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imprisonment. My suspicion, therefore, that the Special Division Reg-</w:t>
      </w:r>
      <w:r>
        <w:rPr>
          <w:rFonts w:ascii="Times" w:hAnsi="Times" w:eastAsia="Times"/>
          <w:b w:val="0"/>
          <w:i w:val="0"/>
          <w:color w:val="000000"/>
          <w:sz w:val="22"/>
        </w:rPr>
        <w:t>ulations were a mere eyewash became, I am sorry to say, confirmed.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6-3-1924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COMMENT ON LETTER TO JAIL SUPERINTENDENT,</w:t>
      </w:r>
    </w:p>
    <w:p>
      <w:pPr>
        <w:autoSpaceDN w:val="0"/>
        <w:autoSpaceDE w:val="0"/>
        <w:widowControl/>
        <w:spacing w:line="27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YERAVDA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is warned not to read a meaning into the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never intended to bear. The letter is only published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 incident referred to in the letter, as it has been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much talk and speculation. And as the renunciation of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 to have hastened my collapse, it is necessary to make it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in no way a protest against the Superintendent’s refusal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Mr. Abdul Gani’s request. Moreover, Mr. Abdul Gani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under the Special Division regulations to send for fruit and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food that he wanted. But he, Mr. Yagnik and I had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it would not be proper for us to send for food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The authorities could, therefore, be in no way blamed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my abstention. The Superintendent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Inspector-General of Prisons pleaded with me to desist from enforcing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decision. They warned me of the possible serious consequences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abstention, but for the peace of my mind, I had to take the risk.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the serious illness I have gone through, I do not feel sorry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the step I did. Nor should the reader in any way blame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Gani for having asked for a change of his diet. He asked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full consultation with me, and I approved of the change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the regulations would not allow the Superintendent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the changed diet. I was misled into thinking so because, as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letter, Mr. Yagnik and other fellow-prisoners were allowed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previous Superintendent to change their diet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decided to renounce fruit after the refusal to Mr. Abdul Gani,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tried his utmost to dissuade me from the course, but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me to forgo the experiment until it was absolutely clear to </w:t>
      </w:r>
      <w:r>
        <w:rPr>
          <w:rFonts w:ascii="Times" w:hAnsi="Times" w:eastAsia="Times"/>
          <w:b w:val="0"/>
          <w:i w:val="0"/>
          <w:color w:val="000000"/>
          <w:sz w:val="22"/>
        </w:rPr>
        <w:t>me that fruit was necessary for my constitution.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6-3-1924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published along with “Letter to Jail Superintendent, Yeravda”, </w:t>
      </w:r>
      <w:r>
        <w:rPr>
          <w:rFonts w:ascii="Times" w:hAnsi="Times" w:eastAsia="Times"/>
          <w:b w:val="0"/>
          <w:i w:val="0"/>
          <w:color w:val="000000"/>
          <w:sz w:val="18"/>
        </w:rPr>
        <w:t>12-11-1923.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39. MESSAGE TO DELHI PROVINCIAL  POLITICAL 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2" w:lineRule="exact" w:before="60" w:after="0"/>
        <w:ind w:left="3690" w:right="0" w:firstLine="2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>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7,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Conference has no more important work before it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promotion of Hindu-Moslem unity. It will be like balm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troubled heart to know that Hindu and Moslem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have resolved with God as witness never to distrust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but are prepared to die for one another. May God guide you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10366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MAHADEV,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restrain myself from writing to you after reading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Krishnadas. Your complaint is literally true. The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 did occur to me. But, being an invalid, I could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Having got ready at the last moment, I naturally could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I ought to have given you instructions about the 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lines. So also about numbers. The numbers were changed twice.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have, therefore, read two figures, 8622 as 827.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if it was 8622 or some other number.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Devdas is industrious, but lazy in writing letters. I think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a bad hand is slow to write letters. Pyarelal is a day-dreamer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lacks energy. Krishnadas is still a newcomer and nervous;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from him any urgent work. In these circumstances,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put up with the discontent prevailing there.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give you the gist of my talk with Motilalji. He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in his view favouring Council-entry, but could not convert me. I </w:t>
      </w:r>
      <w:r>
        <w:rPr>
          <w:rFonts w:ascii="Times" w:hAnsi="Times" w:eastAsia="Times"/>
          <w:b w:val="0"/>
          <w:i w:val="0"/>
          <w:color w:val="000000"/>
          <w:sz w:val="22"/>
        </w:rPr>
        <w:t>too could not convert him. He, Hakimji and the others will come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Fourth Delhi Provincial Political Conference was held on March 7 and </w:t>
      </w:r>
      <w:r>
        <w:rPr>
          <w:rFonts w:ascii="Times" w:hAnsi="Times" w:eastAsia="Times"/>
          <w:b w:val="0"/>
          <w:i w:val="0"/>
          <w:color w:val="000000"/>
          <w:sz w:val="18"/>
        </w:rPr>
        <w:t>8, 1924, at Meerut under the presidentship of Asaf Ali.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written before March 8, i.e., Saturday preceding March 11, when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reached Bombay.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73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me again in the last week of this month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present some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are here for consultation. I am having discussions with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let you know the result after the discussions are over. Andrews,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is here. Jairamdas, Rajagopalachari and Shankerlal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In fact, Jairamdas has been here nearly for ten days.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go to Juhu next Saturday, though it is not definite.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will depend on the condition of the wound. I do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publish anything from my letters in the papers. Most probably I </w:t>
      </w:r>
      <w:r>
        <w:rPr>
          <w:rFonts w:ascii="Times" w:hAnsi="Times" w:eastAsia="Times"/>
          <w:b w:val="0"/>
          <w:i w:val="0"/>
          <w:color w:val="000000"/>
          <w:sz w:val="22"/>
        </w:rPr>
        <w:t>shall write to you at least once a week.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are no more Jail letter to be given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say when I shall be able to write down my experiences [in Jail].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Mani? Tell her, that, if she keeps on being ill,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myself to the trouble of writing to her. She ought to get well </w:t>
      </w:r>
      <w:r>
        <w:rPr>
          <w:rFonts w:ascii="Times" w:hAnsi="Times" w:eastAsia="Times"/>
          <w:b w:val="0"/>
          <w:i w:val="0"/>
          <w:color w:val="000000"/>
          <w:sz w:val="22"/>
        </w:rPr>
        <w:t>even to save me from this labour.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8443</w:t>
      </w:r>
    </w:p>
    <w:p>
      <w:pPr>
        <w:autoSpaceDN w:val="0"/>
        <w:autoSpaceDE w:val="0"/>
        <w:widowControl/>
        <w:spacing w:line="292" w:lineRule="exact" w:before="362" w:after="0"/>
        <w:ind w:left="0" w:right="7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41. LETTER TO MAGANLAL GANDHIN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statement in your letter worries me. You said that,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thieves, you have to keep half awake. How long can you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like this? If we cannot get a good watchman, we should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ourselves to keep watch by turns. The more essential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that we should give up all our jewellery altogether.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or in the school should have with him even a grain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or silver. I was shocked to read Hanumantrao’s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of days ago. Do you know what happened to his wife?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 am enclosing. No wonder if a similar thing occurs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One needs no ornament for the ear. For the wrists 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very pretty shell-bangles. We should reduce, as much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>our other possessions too and live without fear, and not worry if these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They met Gandhiji again on March 29. The discussions with Motilal Nehru </w:t>
      </w:r>
      <w:r>
        <w:rPr>
          <w:rFonts w:ascii="Times" w:hAnsi="Times" w:eastAsia="Times"/>
          <w:b w:val="0"/>
          <w:i w:val="0"/>
          <w:color w:val="000000"/>
          <w:sz w:val="18"/>
        </w:rPr>
        <w:t>and other swarajist leaders lasted several days.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arrived at Juhu on Tuesday, March 11. The preceding Saturday fell </w:t>
      </w:r>
      <w:r>
        <w:rPr>
          <w:rFonts w:ascii="Times" w:hAnsi="Times" w:eastAsia="Times"/>
          <w:b w:val="0"/>
          <w:i w:val="0"/>
          <w:color w:val="000000"/>
          <w:sz w:val="18"/>
        </w:rPr>
        <w:t>on March 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Member, Servants of India Society.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stolen. we should also approach people in the neighboring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You have already done this. You may speak to them again if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that necessary. All the three courses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watch, reducing of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possessions and appeals to the villages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adopted simul-</w:t>
      </w:r>
      <w:r>
        <w:rPr>
          <w:rFonts w:ascii="Times" w:hAnsi="Times" w:eastAsia="Times"/>
          <w:b w:val="0"/>
          <w:i w:val="0"/>
          <w:color w:val="000000"/>
          <w:sz w:val="22"/>
        </w:rPr>
        <w:t>taneously.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in Juhu about Radha’s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health. I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for her there if circumstances permit and if she can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>the journey.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much unsettled in mind. He is very unhappy.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under your care. Let him have your sympathy without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cause of his suffering. Ask Surendra or someone else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time to keep him company. If he does not go there on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please invite him to do so. This is only a suggestion. Do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can in  the circumstances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most probably reach Juhu on Tuesday. The wound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bleeding a little.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Blxessings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Gujarati original: C.W. 6042 Courtesy: Radhabehn Choudhri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42. LETTER TO MAGANLAL GANDHI</w:t>
      </w:r>
    </w:p>
    <w:p>
      <w:pPr>
        <w:autoSpaceDN w:val="0"/>
        <w:autoSpaceDE w:val="0"/>
        <w:widowControl/>
        <w:spacing w:line="320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>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8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MAGANLAL,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418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300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Please write to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Mahajan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about the dogs if you have not yet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done so.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Consult the watchman about the thefts.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Think over the suggestion about someone going to the neigh-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boring villages.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   Just as attending prayers is compulsory, so too is coming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dining-room at 10.45.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6043. courtesy “Radhabehn Choudhri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Presumably, this was written as a reminder to the preceding item dated March </w:t>
      </w:r>
      <w:r>
        <w:rPr>
          <w:rFonts w:ascii="Times" w:hAnsi="Times" w:eastAsia="Times"/>
          <w:b w:val="0"/>
          <w:i w:val="0"/>
          <w:color w:val="000000"/>
          <w:sz w:val="18"/>
        </w:rPr>
        <w:t>8, 1924.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43. ADVICE TO AKALIS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9,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in order to bring the whole of the Akali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to successful issue, it is absolutely necessary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should be unmistakably stated. This alone can evoke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approval and sympathy, provided that the minimum is just </w:t>
      </w:r>
      <w:r>
        <w:rPr>
          <w:rFonts w:ascii="Times" w:hAnsi="Times" w:eastAsia="Times"/>
          <w:b w:val="0"/>
          <w:i w:val="0"/>
          <w:color w:val="000000"/>
          <w:sz w:val="22"/>
        </w:rPr>
        <w:t>and reasonable in the sense that it appeals to the reason of a common-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sense, godfearing man. It will not, therefore, do to say that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is a religious claim. All religious claims must necessarily appeal </w:t>
      </w:r>
      <w:r>
        <w:rPr>
          <w:rFonts w:ascii="Times" w:hAnsi="Times" w:eastAsia="Times"/>
          <w:b w:val="0"/>
          <w:i w:val="0"/>
          <w:color w:val="000000"/>
          <w:sz w:val="22"/>
        </w:rPr>
        <w:t>to reason.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 movement of non-violence, the minimum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maximum, just as the minimum is not capable of reduction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difficulties may be insurmountable, similarly under </w:t>
      </w:r>
      <w:r>
        <w:rPr>
          <w:rFonts w:ascii="Times" w:hAnsi="Times" w:eastAsia="Times"/>
          <w:b w:val="0"/>
          <w:i w:val="0"/>
          <w:color w:val="000000"/>
          <w:sz w:val="22"/>
        </w:rPr>
        <w:t>favourable weather, there can be no addition to the minimum.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folows from the fact that non-violence incccludes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truth admits of no expedients</w:t>
      </w:r>
    </w:p>
    <w:p>
      <w:pPr>
        <w:autoSpaceDN w:val="0"/>
        <w:tabs>
          <w:tab w:pos="550" w:val="left"/>
          <w:tab w:pos="4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necessary for the S.G.P.C. to state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the Gurdwara movement, i.e which gurdwaras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by the Akalis to be historical or otherwise falling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without which an Akali, to be true to his faith,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Second, what are the implications with reference to the present </w:t>
      </w:r>
      <w:r>
        <w:rPr>
          <w:rFonts w:ascii="Times" w:hAnsi="Times" w:eastAsia="Times"/>
          <w:b w:val="0"/>
          <w:i/>
          <w:color w:val="000000"/>
          <w:sz w:val="22"/>
        </w:rPr>
        <w:t>Akhand Path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affair in the Gangsar Gurdwara.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Third, what is the movement in connection with the forced </w:t>
      </w:r>
      <w:r>
        <w:rPr>
          <w:rFonts w:ascii="Times" w:hAnsi="Times" w:eastAsia="Times"/>
          <w:b w:val="0"/>
          <w:i w:val="0"/>
          <w:color w:val="000000"/>
          <w:sz w:val="22"/>
        </w:rPr>
        <w:t>abdication or deposition of the Maharaja of Nabha.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with reference to the gurdwaras, the mode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should be, in the case of disputed possession, (i)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impartial arbitration without reference to or intervention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courts of law; (ii) where the opposite party refuses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>to reason or arbitration, by satyagraha, i.e., non-violent mode of ass-</w:t>
      </w:r>
      <w:r>
        <w:rPr>
          <w:rFonts w:ascii="Times" w:hAnsi="Times" w:eastAsia="Times"/>
          <w:b w:val="0"/>
          <w:i w:val="0"/>
          <w:color w:val="000000"/>
          <w:sz w:val="22"/>
        </w:rPr>
        <w:t>erting S.G.P.C.’s right to possession. In order that the method is and</w:t>
      </w:r>
    </w:p>
    <w:p>
      <w:pPr>
        <w:autoSpaceDN w:val="0"/>
        <w:autoSpaceDE w:val="0"/>
        <w:widowControl/>
        <w:spacing w:line="220" w:lineRule="exact" w:before="30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Recitation from the Granth Saheb had been going on at Gangsar Gurdwara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 Jaiton since October 1923. Every day a batch of 25 Sikhs was sent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Gurdwara for the reading of Granth Saheb and was promptly arrested.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carried, at the end, a paragraph which forms a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 bearing this date. It appears that both the items are of the same date.</w:t>
      </w:r>
    </w:p>
    <w:p>
      <w:pPr>
        <w:autoSpaceDN w:val="0"/>
        <w:autoSpaceDE w:val="0"/>
        <w:widowControl/>
        <w:spacing w:line="220" w:lineRule="exact" w:before="2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Recitation from the Granth Saheb had been going on at Gangsar Gurdwara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 Jaiton since October 1923. Every day a batch of 25 Sikhs was sent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Gurdwara for the reading of Granth Saheb and was promptly arrested.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strictly non-violent throughout, it is not enough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active violence, but it is necessary that there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show of force.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follows, therefore, that a large body of men cannot be deputed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assert the right of S.G.P.C.’s possession, but one or at the most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undoubted integrity, spiritual force and humility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deputed to assert the right. The result of this is likely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martyrdom of these pioneers. My conviction is that from that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possession of the Committee is assured, but it may so happen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martyrdom is postponed and intermediate stages such as pinpricks,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assault or imprisonment might have to be suffered. 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every case till actual control is secured, there must be ceaseless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stream of devotees in single or double file visiting the gurdwara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assertion of the right of the Committee. It is hardly necessary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point out that, if the possessor for the time being may consent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arbitration, the Committee should be ever ready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offer when the asserting of the right by means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ceases. In such a case, it goes without saying that if there are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devotees who have been imprisoned in prosecution of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Committee, they should be discharged simultaneously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acceptance of the arbitration.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ABHA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the position regarding the Nabha State to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follows-and as explained by the Akali friends who have been kindly </w:t>
      </w:r>
      <w:r>
        <w:rPr>
          <w:rFonts w:ascii="Times" w:hAnsi="Times" w:eastAsia="Times"/>
          <w:b w:val="0"/>
          <w:i w:val="0"/>
          <w:color w:val="000000"/>
          <w:sz w:val="22"/>
        </w:rPr>
        <w:t>sent by the S.G.P.C. for the purpose: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S.G.P.C. contends that the Maharaja has been forced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abdicate, that there is no sufficient warrant for the step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in a position to prove that the Maharaja has been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abdicate not because of the charges vaguely referred to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or of any other charges such as would justify the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punishment, but for his public-spritedness exhibited on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and for his known active sympathy for the Akali cause.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invites an open and impartial enquiry by a competent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into the whole case before which the S.G.P.C.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give evidence and the Committee would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findings of such an enquiry. It has been suggested that the Nabha </w:t>
      </w:r>
      <w:r>
        <w:rPr>
          <w:rFonts w:ascii="Times" w:hAnsi="Times" w:eastAsia="Times"/>
          <w:b w:val="0"/>
          <w:i w:val="0"/>
          <w:color w:val="000000"/>
          <w:sz w:val="22"/>
        </w:rPr>
        <w:t>Maharaja has voluntarily abdicated in consideration for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suppressing certain charges which they hold are of an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>damnatory character. If the Maharaja’s own writing can be produced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proof of the statement, the Committee will naturally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to say. Such a writing should be given by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veiled pressure from the Government and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document. The Committee have no desire at present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action. At the same time, it is but fair to say that if all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at impartial enquiry for obtaining strict justice fail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have been put in  possession of all the facts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public opinion has been fully matured and cultivated,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may be reluctantly compelled as a matter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chivalry to resort to direct action. No mention, however, of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will be made in any manifesto stating the Committee’s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Nabha that may be issued by the Committee.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position appears to me to be unexceptionable and I </w:t>
      </w:r>
      <w:r>
        <w:rPr>
          <w:rFonts w:ascii="Times" w:hAnsi="Times" w:eastAsia="Times"/>
          <w:b w:val="0"/>
          <w:i w:val="0"/>
          <w:color w:val="000000"/>
          <w:sz w:val="22"/>
        </w:rPr>
        <w:t>heartily endorse it.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HAHIDI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ATHA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 been possible for me to have met the Akali friends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Jatha which is now on its way to Jaiton had started, I would,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heard all that the friends had to say, have adhered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that it should not be sent before perfect stock-taking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review of the whole situation, but I wish to cast no blame on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delay in the friends meeting me or, if there is any blame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anybody, I must take it upon my own shoulders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to take the precaution of wiring the full text of my message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S.G.P.C. at the same time that I handed it to the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Press. I was under the mistaken belief that Press messages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precedence of private messages the A.P. message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in the hands of the Committee. I foolishly wanted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money. Could I be present in the Punjab and see things face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face, I would not hesitate, even though the Jatha is nearing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destination, to tender my advice for its recall in order to enable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review the situation, to take certain steps which I hold are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before taking further direct action, but I cannot undertake the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ponsibility, lying on a sick-bed, of advising the recall. I dare not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burden on the friends who have come to discuss the Gurdwara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 with me. In the circumstances, therefore, I fear that Jatha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proceed to its destination. I understand that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 have been taken to prevent admiring crowds or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following or accompanying the Jatha. I understand too that </w:t>
      </w:r>
      <w:r>
        <w:rPr>
          <w:rFonts w:ascii="Times" w:hAnsi="Times" w:eastAsia="Times"/>
          <w:b w:val="0"/>
          <w:i w:val="0"/>
          <w:color w:val="000000"/>
          <w:sz w:val="22"/>
        </w:rPr>
        <w:t>strictest instructions have been issued to the Jatha to adopt and con-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tinue a perfectly non-violent attitude in spite of the gravest provo-</w:t>
      </w:r>
      <w:r>
        <w:rPr>
          <w:rFonts w:ascii="Times" w:hAnsi="Times" w:eastAsia="Times"/>
          <w:b w:val="0"/>
          <w:i w:val="0"/>
          <w:color w:val="000000"/>
          <w:sz w:val="22"/>
        </w:rPr>
        <w:t>cation. This is all to the good.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understand further that the Jatha has also been instructed,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its receiving orders, to leave the State boundary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 and, arm in arm, the Jatha has been instructed to present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 living wall to the State soldiery and to draw upon their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with unflinching courage the fire that can be poured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idea is no longer to submit to pinpricks and prolongation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agony by way of forcible deportation, but to end it by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Jatha sitting at his post and dying there with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without any retaliation. This plan is conceived in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lofty and daring spirit. The bravery of who conceived it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bravery of those who are expected to carry it out in its entirety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questioned and, if the Nabha authorities are so foolish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upon the Jatha till everyone lies dead at his post, it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stagger humanity, thrill the world and command universal applause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matchless heroism, but I am sorry to say it could not be recorded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at of non-violence. This proposed action can be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but in reality it would not be civil disobedience,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[is] perfect submission to orders which are given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punishments for the breach of primary orders which a civil resister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against conscience to obey. But such disobedience to be civil </w:t>
      </w:r>
      <w:r>
        <w:rPr>
          <w:rFonts w:ascii="Times" w:hAnsi="Times" w:eastAsia="Times"/>
          <w:b w:val="0"/>
          <w:i w:val="0"/>
          <w:color w:val="000000"/>
          <w:sz w:val="22"/>
        </w:rPr>
        <w:t>requires perfect obedience to be sanctions small or great, and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of smaller sanctions in order to invite larger sanctions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but is rowdy and therefore violent. The faith of the civil resister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 living faith in the ultimate success of the spirit of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>and forbearance. Infinite patience must, therefore, be our badge.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apply this principle to the proposed action: to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tight in the face of an order of deportation or an imprisonment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invite shooting is to avoid the intermediate sanctions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prolongation of slow suffering and also the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avoidance is not permissible in civil disobedience; it is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an excuse to the opponent that they are not non-violent.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course would be to obey the order of deportation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physical force, be it ever so slight. Therefore,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youngster duly authorized came to enforce the order of deportation,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500 strong men would in honour be bound meekly and joyously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out with a young deporting officer whom by the heroic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forbearance the 500 are likely to convert into a friend. Once put </w:t>
      </w:r>
      <w:r>
        <w:rPr>
          <w:rFonts w:ascii="Times" w:hAnsi="Times" w:eastAsia="Times"/>
          <w:b w:val="0"/>
          <w:i w:val="0"/>
          <w:color w:val="000000"/>
          <w:sz w:val="22"/>
        </w:rPr>
        <w:t>across the border, the right of marching back and be treated similarly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worse accrues to the 500. The idea underlying meek suffering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ultimately it is bound to melt the stoniest heart. It further deprives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of the slightest trace of violence either active or passive.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analyse the proposed action still further.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locking up of arms of the whole Jatha, if it is not passive violence?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such a solid wall cannot be broken by one man, whereas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of non-violence presupposes that a move of violence by the </w:t>
      </w:r>
      <w:r>
        <w:rPr>
          <w:rFonts w:ascii="Times" w:hAnsi="Times" w:eastAsia="Times"/>
          <w:b w:val="0"/>
          <w:i w:val="0"/>
          <w:color w:val="000000"/>
          <w:sz w:val="22"/>
        </w:rPr>
        <w:t>opponent is enough for him to push back a crowd of 20,000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If, therefore, the Committee accept all the implication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 am firmly of opinion, instructions already given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to be taken by the Jahta when it comes in conflict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should be revised in terms of what I have sketched above.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event, only one or the other thing can happen, either the 500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deported or imprisoned. But, in both the cases, the act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performed with complete meekness on our side.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of following the procedure. The authorities may endlessly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seesaw business in order to tire us out. But this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vanishes if we, as a body, claim to be incapable of being tired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depending as it does on an unquenchable faith in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persistence only of that which is good, does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defeated or to be tired out. If the plan suggested by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adopted, any number of men may march in and at any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It will be found in practice that no authority can possibly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play the game of seesaw with a people so determined.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Jatha now on the march. When the present manoeuvre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finished, I would suggest a review of the whole situation.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the aim of the </w:t>
      </w:r>
      <w:r>
        <w:rPr>
          <w:rFonts w:ascii="Times" w:hAnsi="Times" w:eastAsia="Times"/>
          <w:b w:val="0"/>
          <w:i/>
          <w:color w:val="000000"/>
          <w:sz w:val="22"/>
        </w:rPr>
        <w:t>Akhand Path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 is to assert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to have </w:t>
      </w:r>
      <w:r>
        <w:rPr>
          <w:rFonts w:ascii="Times" w:hAnsi="Times" w:eastAsia="Times"/>
          <w:b w:val="0"/>
          <w:i/>
          <w:color w:val="000000"/>
          <w:sz w:val="22"/>
        </w:rPr>
        <w:t>Akhand Path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place [of] that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interrupted on the.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vindicate the right to have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Akhand </w:t>
      </w:r>
      <w:r>
        <w:rPr>
          <w:rFonts w:ascii="Times" w:hAnsi="Times" w:eastAsia="Times"/>
          <w:b w:val="0"/>
          <w:i/>
          <w:color w:val="000000"/>
          <w:sz w:val="22"/>
        </w:rPr>
        <w:t>Path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often as the community considrs it necessary.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they do not wish to prvent the </w:t>
      </w:r>
      <w:r>
        <w:rPr>
          <w:rFonts w:ascii="Times" w:hAnsi="Times" w:eastAsia="Times"/>
          <w:b w:val="0"/>
          <w:i/>
          <w:color w:val="000000"/>
          <w:sz w:val="22"/>
        </w:rPr>
        <w:t>Akhand Path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ceremony,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allow under its cover the massing of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from outside who may carry on open or secret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Nabha Maharaja and thus create and keep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ferment in the State. In order to meet this objection, I would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to make a declaration in the clearest possible terms that the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is not given in the source. It is, however, likely that this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21, 1924;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“Open Letter to Akalis”, 25-2-1924.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the Jatha is purely to assert the aforementioned right,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desire to carry on, under cover of the </w:t>
      </w:r>
      <w:r>
        <w:rPr>
          <w:rFonts w:ascii="Times" w:hAnsi="Times" w:eastAsia="Times"/>
          <w:b w:val="0"/>
          <w:i/>
          <w:color w:val="000000"/>
          <w:sz w:val="22"/>
        </w:rPr>
        <w:t>Akhand Path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ceremony,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political propaganda in the Nabha State, whilst the Committee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binds itself to refrain from pressing forward the claims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Nabha Maharaja and agitating for the Nabha question.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will stand on its merits and will have no connection with the </w:t>
      </w:r>
      <w:r>
        <w:rPr>
          <w:rFonts w:ascii="Times" w:hAnsi="Times" w:eastAsia="Times"/>
          <w:b w:val="0"/>
          <w:i/>
          <w:color w:val="000000"/>
          <w:sz w:val="22"/>
        </w:rPr>
        <w:t>Akhand Path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affair. The Committee will also in that case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sending a Jatha of 25 without in any way admitting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to limit the number. It would be purely a voluntary act with a </w:t>
      </w:r>
      <w:r>
        <w:rPr>
          <w:rFonts w:ascii="Times" w:hAnsi="Times" w:eastAsia="Times"/>
          <w:b w:val="0"/>
          <w:i w:val="0"/>
          <w:color w:val="000000"/>
          <w:sz w:val="22"/>
        </w:rPr>
        <w:t>view to disarming suspicion.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my advice is accepted, for the time being no Jatha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dispatched, but negotiations should be a third party with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with a view to clearing away misunderstanding and </w:t>
      </w:r>
      <w:r>
        <w:rPr>
          <w:rFonts w:ascii="Times" w:hAnsi="Times" w:eastAsia="Times"/>
          <w:b w:val="0"/>
          <w:i w:val="0"/>
          <w:color w:val="000000"/>
          <w:sz w:val="22"/>
        </w:rPr>
        <w:t>removing the deadlock.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then, the sending of a Jatha of 500 is suspended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and the declaration sketched above is made, it opens the way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 party to negotiate with the authorities with a view to removing </w:t>
      </w:r>
      <w:r>
        <w:rPr>
          <w:rFonts w:ascii="Times" w:hAnsi="Times" w:eastAsia="Times"/>
          <w:b w:val="0"/>
          <w:i w:val="0"/>
          <w:color w:val="000000"/>
          <w:sz w:val="22"/>
        </w:rPr>
        <w:t>the deadlock.</w:t>
      </w:r>
    </w:p>
    <w:p>
      <w:pPr>
        <w:autoSpaceDN w:val="0"/>
        <w:autoSpaceDE w:val="0"/>
        <w:widowControl/>
        <w:spacing w:line="266" w:lineRule="exact" w:before="48" w:after="0"/>
        <w:ind w:left="0" w:right="1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URDWARA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EFORM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OVEMENT</w:t>
      </w:r>
    </w:p>
    <w:p>
      <w:pPr>
        <w:autoSpaceDN w:val="0"/>
        <w:autoSpaceDE w:val="0"/>
        <w:widowControl/>
        <w:spacing w:line="260" w:lineRule="exact" w:before="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Gurdwara movement I am asked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procedure that, in my opinion, should be adopted prior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action sketched in the foregoing notes. The first thing is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fully and publicly as to the conditions of the Gurdwara’s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mismanagement, e.g. character of the occupant, etc., or notices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served on the occupant stating the position of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asking him to submit to its jurisdiction and control,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him that, in the event of his wishing to contest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possession, the latter would be willing to submit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arbitration. The names of the arbitrator or arbitrators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should be given in the notice and, in the event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occupant ignoring the notice or decclining to submit to arbitration,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would be free to take direct action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Gurdwaras already possessed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S.G.P.C., as a matter of truth and justice, I am convinced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dispossessed disputes this right of the S.G.P.C. to the possession,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should be ready [to] have the matter reopened and </w:t>
      </w:r>
      <w:r>
        <w:rPr>
          <w:rFonts w:ascii="Times" w:hAnsi="Times" w:eastAsia="Times"/>
          <w:b w:val="0"/>
          <w:i w:val="0"/>
          <w:color w:val="000000"/>
          <w:sz w:val="22"/>
        </w:rPr>
        <w:t>settled by arbitration. But I recognize that it would be dangerous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source, the following footnotes are given to this paragraph: 1. “Truth </w:t>
      </w:r>
      <w:r>
        <w:rPr>
          <w:rFonts w:ascii="Times" w:hAnsi="Times" w:eastAsia="Times"/>
          <w:b w:val="0"/>
          <w:i w:val="0"/>
          <w:color w:val="000000"/>
          <w:sz w:val="18"/>
        </w:rPr>
        <w:t>and non-violence,” and 2. “A word to Pandit Malaviya.”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detrimental to the best interest of the Committee to make any such </w:t>
      </w:r>
      <w:r>
        <w:rPr>
          <w:rFonts w:ascii="Times" w:hAnsi="Times" w:eastAsia="Times"/>
          <w:b w:val="0"/>
          <w:i w:val="0"/>
          <w:color w:val="000000"/>
          <w:sz w:val="22"/>
        </w:rPr>
        <w:t>public announcement at the present moment and whilst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is trying its best to injure the Committee and in every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its activity. With reference to the Gurdwaras 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historical, the only thing, so far as I can see,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reasonably expected to do is to prove the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>nature and, If it satisfies the arbitration regarding it its po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with or rest in the Committee without any further proof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regarding any other matter.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3769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INTERVIEW TO ASSOCIATED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32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9, 1924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long and cordial conversations with the Akali friends.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the conversations, I tendered to them my opinion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matters under discussion. The public will not expect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divulge the matters discussed between us or the opinion given by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free to state this, that the Akali friends told me that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received by the Shiromani Gurdwara Prabandhak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apathy, and they satisfied me that, under the circumstances,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it all the consideration. Unfortunately, my letter was seen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Press so late that they were unable to do more than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in the matter.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friends informed me to my surprise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general misapprehension in the Punjab that, after the Nankana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 I had expressed an opinion that the Gurdwara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postponed till after the attainment of swarajya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recent letter was intended to renew that opinion. I never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the opinion attributed to me, as can be amply verified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writings and speeches of the time. My recent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merely an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source here follows a paragraph which forms part of G. N. 3768;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item..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made this statement to the representative of the Associated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called on him to ascertain the result of the week-long discussions between him </w:t>
      </w:r>
      <w:r>
        <w:rPr>
          <w:rFonts w:ascii="Times" w:hAnsi="Times" w:eastAsia="Times"/>
          <w:b w:val="0"/>
          <w:i w:val="0"/>
          <w:color w:val="000000"/>
          <w:sz w:val="18"/>
        </w:rPr>
        <w:t>and the Akali deputation led by Sardar Mangal Singh in regard to Akali activities.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text that follows is also available from a handwritten, signed draft,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9. G.N. 3768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“Open Letter to Akalis”, 25-2-1924.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suspend and not necessarily to stop altogether the sending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then impending Shahidi Jatha till after deliberation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non-Sikh friends, and full introspection and searching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heart.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3768 and 3769; also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11-3-1924</w:t>
      </w:r>
    </w:p>
    <w:p>
      <w:pPr>
        <w:autoSpaceDN w:val="0"/>
        <w:autoSpaceDE w:val="0"/>
        <w:widowControl/>
        <w:spacing w:line="292" w:lineRule="exact" w:before="362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45. TELEGRAM TO KONDA VENKATAPPAYYA</w:t>
      </w:r>
    </w:p>
    <w:p>
      <w:pPr>
        <w:autoSpaceDN w:val="0"/>
        <w:autoSpaceDE w:val="0"/>
        <w:widowControl/>
        <w:spacing w:line="320" w:lineRule="exact" w:before="64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10, 1924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SRIRAMULU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FASTING       AT       NELLORE       UNDER      MY      ADVICE   FOR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OPENING        A      TEMPLE     TO    HARIJANS.     PLEASE      GO     IF     PHYSICALLY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ABLE       OR      SEND     SOMEONE    AND     DO    WHAT     IS   PROPER.      I      HAVE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CONFLICTING       WIRES.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WIRE      POONA.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117A</w:t>
      </w:r>
    </w:p>
    <w:p>
      <w:pPr>
        <w:autoSpaceDN w:val="0"/>
        <w:tabs>
          <w:tab w:pos="5870" w:val="left"/>
        </w:tabs>
        <w:autoSpaceDE w:val="0"/>
        <w:widowControl/>
        <w:spacing w:line="292" w:lineRule="exact" w:before="36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   MESSAGE TO KHADI EXHIBITION, 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1924</w:t>
      </w:r>
    </w:p>
    <w:p>
      <w:pPr>
        <w:autoSpaceDN w:val="0"/>
        <w:autoSpaceDE w:val="0"/>
        <w:widowControl/>
        <w:spacing w:line="260" w:lineRule="exact" w:before="42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beyond doubt that exhibitions of pure khadi are very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propagating khadi. But how strange it is that we still have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exhibitions! If anyone talks of holding an exhibition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 our country’s wheat and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consider him an idiot.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then, less useful than wheat and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 we do not wish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oats imported from Scotland in place of our wheat and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then insult khadi by importing and wearing cloth from Manchester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Japan? Every patriot and everyone who loves his or her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consider this point. We shall surely remain under foreign rule as </w:t>
      </w:r>
      <w:r>
        <w:rPr>
          <w:rFonts w:ascii="Times" w:hAnsi="Times" w:eastAsia="Times"/>
          <w:b w:val="0"/>
          <w:i w:val="0"/>
          <w:color w:val="000000"/>
          <w:sz w:val="22"/>
        </w:rPr>
        <w:t>long as we cannot do without foreign cloth. It is strange that compli-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was evidently sent from Poona before March 10 when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left for Bombay.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Potti Sriramulu Naidu, once an inmate of Sabarmati Ashram, started his fast </w:t>
      </w:r>
      <w:r>
        <w:rPr>
          <w:rFonts w:ascii="Times" w:hAnsi="Times" w:eastAsia="Times"/>
          <w:b w:val="0"/>
          <w:i w:val="0"/>
          <w:color w:val="000000"/>
          <w:sz w:val="18"/>
        </w:rPr>
        <w:t>on March 7 for securing Harijans’ entry to the Venugopalaswami Temple at Mulapet.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1952, he fasted unto death in connection with the formation of an Andhra State.</w:t>
      </w:r>
    </w:p>
    <w:p>
      <w:pPr>
        <w:autoSpaceDN w:val="0"/>
        <w:autoSpaceDE w:val="0"/>
        <w:widowControl/>
        <w:spacing w:line="220" w:lineRule="exact" w:before="2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Earlier, a Press report had described Sriramulu’s condition as weak, and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managing trustee of the temple had tried to persuade him to break the fast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assurance that he would try and induce this co-trustees to throw the temple open to </w:t>
      </w:r>
      <w:r>
        <w:rPr>
          <w:rFonts w:ascii="Times" w:hAnsi="Times" w:eastAsia="Times"/>
          <w:b w:val="0"/>
          <w:i w:val="0"/>
          <w:color w:val="000000"/>
          <w:sz w:val="18"/>
        </w:rPr>
        <w:t>Harijans.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 out by Kasturba Gandhi after declaring open the exhibition at Mandvi, </w:t>
      </w:r>
      <w:r>
        <w:rPr>
          <w:rFonts w:ascii="Times" w:hAnsi="Times" w:eastAsia="Times"/>
          <w:b w:val="0"/>
          <w:i w:val="0"/>
          <w:color w:val="000000"/>
          <w:sz w:val="18"/>
        </w:rPr>
        <w:t>Bombay.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33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cated arguments appeal to us rather than this simple one. and until we </w:t>
      </w:r>
      <w:r>
        <w:rPr>
          <w:rFonts w:ascii="Times" w:hAnsi="Times" w:eastAsia="Times"/>
          <w:b w:val="0"/>
          <w:i w:val="0"/>
          <w:color w:val="000000"/>
          <w:sz w:val="22"/>
        </w:rPr>
        <w:t>all learn to take to the royal road of khadi, hand-woven from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yarn, we have to continue holding khadi exhibitions. Hence I </w:t>
      </w:r>
      <w:r>
        <w:rPr>
          <w:rFonts w:ascii="Times" w:hAnsi="Times" w:eastAsia="Times"/>
          <w:b w:val="0"/>
          <w:i w:val="0"/>
          <w:color w:val="000000"/>
          <w:sz w:val="22"/>
        </w:rPr>
        <w:t>wish all success to the exhibition at Mandvi.</w:t>
      </w:r>
    </w:p>
    <w:p>
      <w:pPr>
        <w:autoSpaceDN w:val="0"/>
        <w:autoSpaceDE w:val="0"/>
        <w:widowControl/>
        <w:spacing w:line="294" w:lineRule="exact" w:before="26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16-3-1924</w:t>
      </w:r>
    </w:p>
    <w:p>
      <w:pPr>
        <w:autoSpaceDN w:val="0"/>
        <w:tabs>
          <w:tab w:pos="1950" w:val="left"/>
          <w:tab w:pos="5010" w:val="left"/>
        </w:tabs>
        <w:autoSpaceDE w:val="0"/>
        <w:widowControl/>
        <w:spacing w:line="292" w:lineRule="exact" w:before="37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FAREWELL SPEECH, POONA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1924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making a speech, I am respectfully disregarding Col.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Maddock’s instructions. But if did not speak, I would be doing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injustice. Ever since he was sent by Government to examine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Jail, Col. Maddock has become my friend. I was reluctant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operation, but was so impressed by him that I had to trust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I have full faith in his skill. Of course, it is not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a testimonial, but the fact of his skill remains. I hope Col.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Maddock will devote his leisure hours to the cause of humanity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he goes.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non-co-operation means goodwill and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everyone. I would feel pained if I heard it said that I had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towards any person. The pain would persist even after my death.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all those who have helped me. You have assured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wear swadeshi clothes. This assurance gives me great pleasure.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does not mean ill will towards anybody. May God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life and prosperity to Col. and Mrs. Maddock wherever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be.</w:t>
      </w:r>
    </w:p>
    <w:p>
      <w:pPr>
        <w:autoSpaceDN w:val="0"/>
        <w:autoSpaceDE w:val="0"/>
        <w:widowControl/>
        <w:spacing w:line="294" w:lineRule="exact" w:before="26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Gujarati,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16-3-1924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before the students of the B. J. Medical School, Col. Maddock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 members of the Hospital staff who had met to bid farewell to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48.    TELEGRAM TO GHANSHYAM JETHANAND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>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10, 1924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12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     CONVEY       LATE      MR.      BHURGRI’S      FAMILY     RESPECTFUL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CONDOLENCES.      INDIA        HAS       LOST       IN       HIM      SINCERE      PATRIOT.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8466</w:t>
      </w:r>
    </w:p>
    <w:p>
      <w:pPr>
        <w:autoSpaceDN w:val="0"/>
        <w:autoSpaceDE w:val="0"/>
        <w:widowControl/>
        <w:spacing w:line="292" w:lineRule="exact" w:before="362" w:after="0"/>
        <w:ind w:left="0" w:right="18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49. LETTER TO G. D. BIRLA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body fit. Then only can I take sufficient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>you and give you some more still.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milk at least for fifteen days, if you think you need it.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fruit,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do you harm. Take curds without fail.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pronunciation is no doubt bad, but do not worry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that. English is not our language. The way the French pronounce </w:t>
      </w:r>
      <w:r>
        <w:rPr>
          <w:rFonts w:ascii="Times" w:hAnsi="Times" w:eastAsia="Times"/>
          <w:b w:val="0"/>
          <w:i w:val="0"/>
          <w:color w:val="000000"/>
          <w:sz w:val="22"/>
        </w:rPr>
        <w:t>[it] is very bad, but no Englishman ever complains about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in Gandhiji’s hand: C.W. 5999. Courtesy: G. D. Birla.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50. INTERVIEW TO “STEAD’S REVIEW”</w:t>
      </w:r>
    </w:p>
    <w:p>
      <w:pPr>
        <w:autoSpaceDN w:val="0"/>
        <w:autoSpaceDE w:val="0"/>
        <w:widowControl/>
        <w:spacing w:line="320" w:lineRule="exact" w:before="24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11, 1924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begged Gandhi to continue his simple meal, tended by an Indian nurse, and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munched an orange while he talked. People came and went silently all  the time.</w:t>
      </w:r>
    </w:p>
    <w:p>
      <w:pPr>
        <w:autoSpaceDN w:val="0"/>
        <w:autoSpaceDE w:val="0"/>
        <w:widowControl/>
        <w:spacing w:line="242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Admiring countrymen who flocked to Andheri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often at great inconvenience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Ghanshyam Jethanand’s telegram to Jairamdas </w:t>
      </w:r>
      <w:r>
        <w:rPr>
          <w:rFonts w:ascii="Times" w:hAnsi="Times" w:eastAsia="Times"/>
          <w:b w:val="0"/>
          <w:i w:val="0"/>
          <w:color w:val="000000"/>
          <w:sz w:val="18"/>
        </w:rPr>
        <w:t>Doulatram, dated March 10, 1924, which read: “Bhurgri expired last night.”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Ghanshyam Das Birla; industrialist and philanthropist who gave financial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 for Gandhiji’s schemes of social welfare; member, Second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Conference, 1931.</w:t>
      </w:r>
    </w:p>
    <w:p>
      <w:pPr>
        <w:autoSpaceDN w:val="0"/>
        <w:autoSpaceDE w:val="0"/>
        <w:widowControl/>
        <w:spacing w:line="220" w:lineRule="exact" w:before="2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earliest available letter to G. D. Birla. Its exact date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ascertainable. It is, however, likely that it was written from Bombay.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at Juhu, a sea-side suburb of Bombay, on March 11 and stayed there till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 to recoup his health. This and the several letters that follow were written from Juhu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this period, though some of them carry the postal address: Andheri, another </w:t>
      </w:r>
      <w:r>
        <w:rPr>
          <w:rFonts w:ascii="Times" w:hAnsi="Times" w:eastAsia="Times"/>
          <w:b w:val="0"/>
          <w:i w:val="0"/>
          <w:color w:val="000000"/>
          <w:sz w:val="18"/>
        </w:rPr>
        <w:t>neighbouring suburb.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exact date of this interview is not available. It took place at Juhu, </w:t>
      </w:r>
      <w:r>
        <w:rPr>
          <w:rFonts w:ascii="Times" w:hAnsi="Times" w:eastAsia="Times"/>
          <w:b w:val="0"/>
          <w:i w:val="0"/>
          <w:color w:val="000000"/>
          <w:sz w:val="18"/>
        </w:rPr>
        <w:t>Bombay: some time after March 11, 1924.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716" w:right="133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expense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to behold their revered leader, made obeisance and withdrew. Others who</w:t>
      </w:r>
    </w:p>
    <w:p>
      <w:pPr>
        <w:autoSpaceDN w:val="0"/>
        <w:autoSpaceDE w:val="0"/>
        <w:widowControl/>
        <w:spacing w:line="240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listened at respectful distance drank in every word that fell from his lips, fervent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approval shining in their dark eyes. Yet though the audience gradually swelled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quite fifty, our conversation was never interrupted by so much as a cough. Thus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naturally loquacious Indian overawed by the presence of his venerated Mahatma.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“Mr. Gandhi.” I said, “I am going to ask you ten questions. You will, of cou-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rse, reply or decline to answer at your will. Now, why do you make such a feature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preaching home-spinning to Indians? Is it because you hold that India’s economic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dependence contributes to its political dependence?” Gandhi declared without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hesitation: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Absolutely, when Indians were spinning and weaving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they were well off and happy. From the day on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sell their cotton to Lancashire, and buy their cloth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Lancashire, they have become increasingly lazy and poor, 85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India’s population loafs now for 4 months in the year.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 has made a nation of idlers and beggars. The charkha (spinning-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wheel) will restore to the villager not only prosperity, but also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and hope. For the last fifty years Indians have been 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hope. The charkha is a symbol of a new life which will save them </w:t>
      </w:r>
      <w:r>
        <w:rPr>
          <w:rFonts w:ascii="Times" w:hAnsi="Times" w:eastAsia="Times"/>
          <w:b w:val="0"/>
          <w:i w:val="0"/>
          <w:color w:val="000000"/>
          <w:sz w:val="22"/>
        </w:rPr>
        <w:t>from despair.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you put home-spinning even above the crying need of elementary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 of your masses?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wait for my country to be educated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sense, before saving it from starvation? Do you know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one-third of our 350,000,000 are chronically underfed?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bread and butter before education. Besides, it is open to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Western education would benefit Indians any way.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and prosperous in the old days, without education.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wretched and poor today, amidst all the vaunted blessings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No, I find no difficulty in spreading my gospel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through lack of understanding. The illiterate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 spinning-wheel like a ray of heavenly hope.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shortage of trained instructors which hampers our propaganda.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Mr. Gandhi whether he considered the Indian masses ripe for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Rule.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for that kind of Home Rule which I understand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But nobody, not even the English people, can “give”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We can only give it to ourselves. Home Rule, on the pattern of </w:t>
      </w:r>
      <w:r>
        <w:rPr>
          <w:rFonts w:ascii="Times" w:hAnsi="Times" w:eastAsia="Times"/>
          <w:b w:val="0"/>
          <w:i w:val="0"/>
          <w:color w:val="000000"/>
          <w:sz w:val="22"/>
        </w:rPr>
        <w:t>the Australian or Canadian constitutions, is not swaraj. Still, it will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superior to our present state of servitude. If Britain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to give to us complete independence, I would welcome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Home Rule. And I say India is certainly able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community of nations on that footing.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answer to the generally accepted theory of the advocates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present political system that India could not rule herself because of the irreconcilable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differences of her castes, religions and tribes? Mr. Gandhi smiled.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there are differences. No nation is without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Kingdom was born amidst the Wars of the Roses. Probably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shall fight. But, when we are tired of breaking each other’s heads,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discover that, despite the disparities of our races and religions,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live together, just as the Scotch and Welsh manage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The gravest of India’s admitted abuses and prejudices,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that fatal theory of untouchability of certain Hindu castes, will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 when the people are emancipated.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Indian Home Rule give universal suffrage to the masses?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Practically. I mean that every citizen desirous of vote would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vote. I do not see the use of compulsory enrolment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voting. Votes of people who must be driven to the poll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questionable value. My idea is to open enrolling depots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where those desiring to vote can register their names on </w:t>
      </w:r>
      <w:r>
        <w:rPr>
          <w:rFonts w:ascii="Times" w:hAnsi="Times" w:eastAsia="Times"/>
          <w:b w:val="0"/>
          <w:i w:val="0"/>
          <w:color w:val="000000"/>
          <w:sz w:val="22"/>
        </w:rPr>
        <w:t>payment of a small fee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enough to make the voting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self-supporting. I am convinced that we shall obtain 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>popular mandates as intelligent as in any other country.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 not this danger, in a country like India, that released from British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restraint, the small intelligentsia of Bengalis, Brahmins, etc., might seize the reins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Government to their own aggrandizement, and the utter enslavement of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ignorant countrymen? Such things, as you are aware, were not unknown in the history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makes you anticipate them in these days? What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such usurpers command today to enslave the people?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no army, none of the impregnable entrenchment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in this country. Why, if any Indians tried to enslave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they would tear them to pieces.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Next to homespinning, Mr. Gandhi, what do you counsel your countrymen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to attain swaraj?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get rid of the unsympathetic domination by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only come here to drain our wealth. I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English individually. They probably treat us as well as any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foreign nation would. Of course, there are many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irritations, inseparable from foreign rule. But our greatest grievance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English is that they have steadily impoverished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living in India became loyal, useful citizens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as they became in Australia or South Africa,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them as my brothers. But they only come here to exploit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to draw the substance from the land. After a century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steady drain, we are nearing exhaustion. We must either stop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drain, or lose the last traces of our one-time greatness and culture.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ask the English to go away. I am certain we can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go, by non-co-operation, without violence. The English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laws, but they cannot force us to obey them. They may prescribe </w:t>
      </w:r>
      <w:r>
        <w:rPr>
          <w:rFonts w:ascii="Times" w:hAnsi="Times" w:eastAsia="Times"/>
          <w:b w:val="0"/>
          <w:i w:val="0"/>
          <w:color w:val="000000"/>
          <w:sz w:val="22"/>
        </w:rPr>
        <w:t>taxes, but they can compel only comparatively few to pay them. non-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 and non-violence are more potent weapons than guns.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Still, guns have their uses. Mr. Gandhi, you may deprecate them because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not at your disposal. If you had arms, would you consider yourself justifie in using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to drive out the English?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forbid! Contemplate the carnage and misery wrought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small nations of Europe during the late War, and then, imagine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consequences of 30 crores of Indians seizing arms!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never settles one single problem. Behold the present plight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after such a “settlement” by force! We have no right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even against our oppressors; but it is our duty to refuse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oppress us further. That is why we must not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English till they co-operate with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studied and travelled much, Mr. Gandhi, and must admit that India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have fared worse under any but British rule, that England has shown much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patience and forbearance under many provocations. What more would you have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English do?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our demands can be compressed into one word,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Retire! And if you are not yet willing to retire completely, give us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the autonomy of your self-governing dominions.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common sense to prefer the half loaf to no bread at all.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join the family of British nations, we demand a say,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own affairs, but in those of the whole Empire, in proportion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population. In other words, we shall expect the centre of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to be shifted to India, as its most populous component.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Empire objecting to this change would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remedy of leaving the Commonwealth of British nations.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man of the world you realize that the English are not likely to relinquish,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your mere bidding, their enormous interest, material and political, which they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built up in India by so much labour and sacrifice. How do you picture to yourself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practical fulfilment of your aims? Do you believe that your own efforts, or outside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pressure, will eventually bring about your liberation?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efforts can and will end any foreign rule. If all my </w:t>
      </w:r>
      <w:r>
        <w:rPr>
          <w:rFonts w:ascii="Times" w:hAnsi="Times" w:eastAsia="Times"/>
          <w:b w:val="0"/>
          <w:i w:val="0"/>
          <w:color w:val="000000"/>
          <w:sz w:val="22"/>
        </w:rPr>
        <w:t>people understood and practised the true doctrine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non-violence, we should have swaraj tomorrow.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descend to us as from Heaven. Indians being frail, like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mortals, we shall have to wait. But our lesson is going home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remotest villages, and every spinning-wheel that hums in a mud </w:t>
      </w:r>
      <w:r>
        <w:rPr>
          <w:rFonts w:ascii="Times" w:hAnsi="Times" w:eastAsia="Times"/>
          <w:b w:val="0"/>
          <w:i w:val="0"/>
          <w:color w:val="000000"/>
          <w:sz w:val="22"/>
        </w:rPr>
        <w:t>cottage is bringing us nearer our inevitable liberation.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question more. How do you view Australia’s virtual embargo against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Asiatics?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understand this short-sighted policy of a nation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admire. It is bad on economic, ethical and political grounds.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admit that I have not given much attention to Australia’s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I am too much engrossed in Indian affairs.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like to express more than my personal, unauthoritative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a question which I have not studied.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27-6-1924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 LETTER TO MRS. MADDOCK</w:t>
      </w:r>
    </w:p>
    <w:p>
      <w:pPr>
        <w:autoSpaceDN w:val="0"/>
        <w:tabs>
          <w:tab w:pos="5190" w:val="left"/>
        </w:tabs>
        <w:autoSpaceDE w:val="0"/>
        <w:widowControl/>
        <w:spacing w:line="252" w:lineRule="exact" w:before="132" w:after="0"/>
        <w:ind w:left="49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14, 1924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MRS. MADDOCK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 is a brief statement of my activities as per my promise: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 Removal of the curse of untouchability among the Hindus.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spread of hand-spinning and hand-weaving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advocacy of the use of hand-spun and hand-woven cloth to the </w:t>
      </w:r>
      <w:r>
        <w:rPr>
          <w:rFonts w:ascii="Times" w:hAnsi="Times" w:eastAsia="Times"/>
          <w:b w:val="0"/>
          <w:i w:val="0"/>
          <w:color w:val="000000"/>
          <w:sz w:val="22"/>
        </w:rPr>
        <w:t>exclusion of all foreign cloth and even cloth woven in Indian mills.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 Advocacy of simple life and, therefore, of the avoidance of </w:t>
      </w:r>
      <w:r>
        <w:rPr>
          <w:rFonts w:ascii="Times" w:hAnsi="Times" w:eastAsia="Times"/>
          <w:b w:val="0"/>
          <w:i w:val="0"/>
          <w:color w:val="000000"/>
          <w:sz w:val="22"/>
        </w:rPr>
        <w:t>intoxicating drinks and drugs.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the interview concludes “This subtle defence precluded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on a controversial subject. . . Gandhi was visibly tired. . . So I wished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courteous informant speedy recovery to complete health, shook hands, and went to </w:t>
      </w:r>
      <w:r>
        <w:rPr>
          <w:rFonts w:ascii="Times" w:hAnsi="Times" w:eastAsia="Times"/>
          <w:b w:val="0"/>
          <w:i w:val="0"/>
          <w:color w:val="000000"/>
          <w:sz w:val="18"/>
        </w:rPr>
        <w:t>ponder over this old new message of non-violence. . . 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Col. C. Maddock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 The establishment of unaided national schools both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weaning students from Government institutions as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Non-co-operation struggle, and of introducing education, inclu-</w:t>
      </w:r>
      <w:r>
        <w:rPr>
          <w:rFonts w:ascii="Times" w:hAnsi="Times" w:eastAsia="Times"/>
          <w:b w:val="0"/>
          <w:i w:val="0"/>
          <w:color w:val="000000"/>
          <w:sz w:val="22"/>
        </w:rPr>
        <w:t>ding industrial training, in keeping with the national problems.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The promotion of unity amongst Hindus, Mussulmans,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Christians, Parsees, Jews etc.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carry on these activities through two institutions. The first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near Ahmedabad established in 1916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work out these ideals are invited to join. Its expenses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defrayed out of private contributions made by monied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interested in the activities named. It has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100 inmates, both male and female, who include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from the so-called untouchable class. There is a carding,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 school and an ordinary literary school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Ashram. Simple agricultural work also is done there, and an </w:t>
      </w:r>
      <w:r>
        <w:rPr>
          <w:rFonts w:ascii="Times" w:hAnsi="Times" w:eastAsia="Times"/>
          <w:b w:val="0"/>
          <w:i w:val="0"/>
          <w:color w:val="000000"/>
          <w:sz w:val="22"/>
        </w:rPr>
        <w:t>attempt is being made to grow our own cotton.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institution is the National Congress which is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organization with a very simple but, in my opinion,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This has adopted practically the whole of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It has branches in every part of  India and has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members who elect representatives annually. Payment of 4 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acceptance of the Congress creed entitle an adult male or female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membership of the Congress and to vote for the election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delegates. The Congress naturally has a larger programme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activities abovenamed, and being a representative body,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permanent programme, but can change it from year to year.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is the attainment of swarajya, that is, self-government, by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legitimate means. For the last four years it has sought to attain its </w:t>
      </w:r>
      <w:r>
        <w:rPr>
          <w:rFonts w:ascii="Times" w:hAnsi="Times" w:eastAsia="Times"/>
          <w:b w:val="0"/>
          <w:i w:val="0"/>
          <w:color w:val="000000"/>
          <w:sz w:val="22"/>
        </w:rPr>
        <w:t>end by non-violent non-co-operation with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motive is to put forth all my energy in an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Indian, that is, ancient culture, from impending destruction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modern, that is, Western culture being imposed upon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of ancient culture is based upon the practice of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Its motto is the good of all including every living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Western culture is frankly based upon violence. it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respect all life and, in its progress onward, it has not hesitated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slip. The reference is to the Satyagraha Ashram founded at Kochrab,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 Ahmedabad, on May 20, 1915, and shifted, on the outbreak of plague in 1917, to </w:t>
      </w:r>
      <w:r>
        <w:rPr>
          <w:rFonts w:ascii="Times" w:hAnsi="Times" w:eastAsia="Times"/>
          <w:b w:val="0"/>
          <w:i w:val="0"/>
          <w:color w:val="000000"/>
          <w:sz w:val="18"/>
        </w:rPr>
        <w:t>Sabarmati.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resort to wholesale destruction of even human life. Its motto 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is Right, and it is essentially individualistic. This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nothing for India to learn from the West, for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acceptance by the West of the Doctrine of Might is Right,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touch has not altogether disappeared in the West.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relentless pursuit of a false ideal conceived as truth has opened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of numerous men in the West to the falsity of that ideal.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India to copy that spirit of search for the truth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satisfied with tradition without question, but India can safely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nothing before she has come to her own and realized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has a very important place in universe and it must be defended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costs. The importation of Western culture by the British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has meant exploitation of her resources for the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Great Britain. It has brought millions of people to the verge </w:t>
      </w:r>
      <w:r>
        <w:rPr>
          <w:rFonts w:ascii="Times" w:hAnsi="Times" w:eastAsia="Times"/>
          <w:b w:val="0"/>
          <w:i w:val="0"/>
          <w:color w:val="000000"/>
          <w:sz w:val="22"/>
        </w:rPr>
        <w:t>of starvation, and it has almost emasculated whole nation.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programme is an attempt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impending ruin not by Western methods but by Indian methods,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by internal reform and self-purification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bottom. To remove the curse of untouchability is to do penance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 committed by the Hindus of degrading a fifth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religionists. To remove the curse of intoxicating drinks and drugs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purifies the nation, but it also deprives an immoral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an immoral source of revenue to the extent of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 crores of rupees. To revive hand-spinning and hand-weaving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back to millions of cottages of India their supplementary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revives the old Indian art, removes the degrading pauperism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provides an automatic insurance against famine. At the same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deprives Great Britain of the strongest incentive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exploitation, for if India can clothe herself without importing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foreign machinery, the relations between Great Britain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become natural and almost idealistic. They take the form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voluntary partnership resulting in mutual benefit and, probably,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to mankind in general. Unity between the different religionists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prevents Great Britain from pursuing the immoral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and Rule, and the practice of non-violence in resisting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and degradation, if it becomes successful,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serve as an example for the whole world to copy.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following out the programme, mistakes and miscalculations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undoubtedly been made. Regrettable incidents have also taken </w:t>
      </w:r>
      <w:r>
        <w:rPr>
          <w:rFonts w:ascii="Times" w:hAnsi="Times" w:eastAsia="Times"/>
          <w:b w:val="0"/>
          <w:i w:val="0"/>
          <w:color w:val="000000"/>
          <w:sz w:val="22"/>
        </w:rPr>
        <w:t>place, but I make bold to say that no movement in which millions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taken part has yet taken place with so little bloodshed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interruption of the ordinary activities of the people.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I have succeeded in giving you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wanted. I have endeavoured to be as brief as it was possible.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Col. Maddock that it was not without grief that I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hospital. I shall always remember the tender care and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bestowed by him upon me. I appreciate the gift of his portrait.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best wishes will accompany you during your voyage and stay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I shall prize a line from you or him whenever you think of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the time for writing. The place in which I am housed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delightful. The sea is in front of me. The bungalow is surrounded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cocoanut palm. The nights are very cool, and generally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 breeze all the day long. Mr. Andrews and I take a walk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beautiful sandy beach in Juhu for about half an hour. I fancy that </w:t>
      </w:r>
      <w:r>
        <w:rPr>
          <w:rFonts w:ascii="Times" w:hAnsi="Times" w:eastAsia="Times"/>
          <w:b w:val="0"/>
          <w:i w:val="0"/>
          <w:color w:val="000000"/>
          <w:sz w:val="22"/>
        </w:rPr>
        <w:t>I shall gain strength day by day.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kind regards,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96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PS.]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70" w:val="left"/>
              </w:tabs>
              <w:autoSpaceDE w:val="0"/>
              <w:widowControl/>
              <w:spacing w:line="452" w:lineRule="exact" w:before="0" w:after="0"/>
              <w:ind w:left="5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permanent address is Sabarmati, near Ahmedabad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ADDOCK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8488</w:t>
      </w:r>
    </w:p>
    <w:p>
      <w:pPr>
        <w:autoSpaceDN w:val="0"/>
        <w:autoSpaceDE w:val="0"/>
        <w:widowControl/>
        <w:spacing w:line="220" w:lineRule="exact" w:before="16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released this part of the letter as a statement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Manchester </w:t>
      </w:r>
      <w:r>
        <w:rPr>
          <w:rFonts w:ascii="Times" w:hAnsi="Times" w:eastAsia="Times"/>
          <w:b w:val="0"/>
          <w:i/>
          <w:color w:val="000000"/>
          <w:sz w:val="18"/>
        </w:rPr>
        <w:t>Guardian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24-4-1924, with the following observations,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“... This is,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believe, the first concise statement of his aims made by Mahatma Gandhi himself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 appeared in the English Press. . . . It will come with a surprise to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because of its economic rather than political character. The truth is not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realized in England that what is being aimed at by Mr. Gandhi is a revolution far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radical than any mere refusal to enter the Reformed Councils. . . . It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hidden from view the far deeper and more penetrating change of social and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which is making India a new country, a country that will not merely be a dreary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repetition of the dullness and drabness of the West.” </w:t>
      </w:r>
      <w:r>
        <w:rPr>
          <w:rFonts w:ascii="Times" w:hAnsi="Times" w:eastAsia="Times"/>
          <w:b w:val="0"/>
          <w:i/>
          <w:color w:val="000000"/>
          <w:sz w:val="18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18"/>
        </w:rPr>
        <w:t>, 18-5-1924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 STATEMENT ON POTTI SRIRAMULU’S FAST</w:t>
      </w:r>
    </w:p>
    <w:p>
      <w:pPr>
        <w:autoSpaceDN w:val="0"/>
        <w:tabs>
          <w:tab w:pos="5650" w:val="left"/>
        </w:tabs>
        <w:autoSpaceDE w:val="0"/>
        <w:widowControl/>
        <w:spacing w:line="244" w:lineRule="exact" w:before="148" w:after="0"/>
        <w:ind w:left="49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1924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Sriramulu is an unknown poor Congressman and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working in Nellore. He has been labouring singlehanded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cause to the Harijans of that place. There was a time when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was entertained about removal of untouchability and other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Nellore. An ashram was built near Nellore, but for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>causes the activity received a set-back. Desabhakta Konda Venkatap-</w:t>
      </w:r>
      <w:r>
        <w:rPr>
          <w:rFonts w:ascii="Times" w:hAnsi="Times" w:eastAsia="Times"/>
          <w:b w:val="0"/>
          <w:i w:val="0"/>
          <w:color w:val="000000"/>
          <w:sz w:val="22"/>
        </w:rPr>
        <w:t>payya was, and still is, though very old, the moving spirit in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nection with these activities. It is in this place that shri Sriramulu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quietly and persistently working for the removal, root and </w:t>
      </w:r>
      <w:r>
        <w:rPr>
          <w:rFonts w:ascii="Times" w:hAnsi="Times" w:eastAsia="Times"/>
          <w:b w:val="0"/>
          <w:i w:val="0"/>
          <w:color w:val="000000"/>
          <w:sz w:val="22"/>
        </w:rPr>
        <w:t>branch, of untouchability.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trying to have a temple opened to Harijans.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the other day whether, in order to awaken public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such opening, he could, if all others efforts failed,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 a fast. I sent him my approval.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the place is astir. But some persons have asked me to adv-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ise Shri Sriramulu to suspend his fast for removing legal difficulties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have no knowledge. I have been unable to give such advice.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anxious that an unobtrusive servant of humanity my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for want of public knowledge and support, I bespeak the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journalists of the South, if not of all India, to find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the truth of the matter and, if what I say is borne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facts, shame by public exposure the opposing parties into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and save a precious life.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117 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ERVIN BAKTAY</w:t>
      </w:r>
    </w:p>
    <w:p>
      <w:pPr>
        <w:autoSpaceDN w:val="0"/>
        <w:autoSpaceDE w:val="0"/>
        <w:widowControl/>
        <w:spacing w:line="320" w:lineRule="exact" w:before="1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FRIEND.</w:t>
      </w:r>
    </w:p>
    <w:p>
      <w:pPr>
        <w:autoSpaceDN w:val="0"/>
        <w:autoSpaceDE w:val="0"/>
        <w:widowControl/>
        <w:spacing w:line="280" w:lineRule="exact" w:before="7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indeed to receive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8th </w:t>
      </w:r>
      <w:r>
        <w:rPr>
          <w:rFonts w:ascii="Times" w:hAnsi="Times" w:eastAsia="Times"/>
          <w:b w:val="0"/>
          <w:i w:val="0"/>
          <w:color w:val="000000"/>
          <w:sz w:val="22"/>
        </w:rPr>
        <w:t>February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pleases me to think that the humble work I am doing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country is being understood and appreciated in Europe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 by those who, like my own people, are laouring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oppression. Though my activity is confined to India, I do share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the belief that the means being adopted in India with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the corner-stone are of universal application in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and if we achieve our true freedom demonstrably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means, the rest of the world will have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>putting faith in the invincibility of non-violence in every walk of life.</w:t>
      </w:r>
    </w:p>
    <w:p>
      <w:pPr>
        <w:autoSpaceDN w:val="0"/>
        <w:autoSpaceDE w:val="0"/>
        <w:widowControl/>
        <w:spacing w:line="220" w:lineRule="exact" w:before="26" w:after="282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RVIN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AKTAY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11 M</w:t>
      </w:r>
      <w:r>
        <w:rPr>
          <w:rFonts w:ascii="Times" w:hAnsi="Times" w:eastAsia="Times"/>
          <w:b w:val="0"/>
          <w:i w:val="0"/>
          <w:color w:val="000000"/>
          <w:sz w:val="18"/>
        </w:rPr>
        <w:t>ESR</w:t>
      </w:r>
      <w:r>
        <w:rPr>
          <w:rFonts w:ascii="Times" w:hAnsi="Times" w:eastAsia="Times"/>
          <w:b w:val="0"/>
          <w:i w:val="0"/>
          <w:color w:val="000000"/>
          <w:sz w:val="20"/>
        </w:rPr>
        <w:t>.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UDAPEST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8"/>
        </w:rPr>
        <w:t>UNGARY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716" w:right="1390" w:bottom="458" w:left="1440" w:header="720" w:footer="720" w:gutter="0"/>
          <w:cols w:num="2" w:equalWidth="0">
            <w:col w:w="3516" w:space="0"/>
            <w:col w:w="30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390" w:bottom="458" w:left="1440" w:header="720" w:footer="720" w:gutter="0"/>
          <w:cols w:num="2" w:equalWidth="0">
            <w:col w:w="3516" w:space="0"/>
            <w:col w:w="30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photostat: G.N. 2831 and S.N 8493</w:t>
      </w:r>
    </w:p>
    <w:p>
      <w:pPr>
        <w:autoSpaceDN w:val="0"/>
        <w:autoSpaceDE w:val="0"/>
        <w:widowControl/>
        <w:spacing w:line="218" w:lineRule="exact" w:before="44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course of his letter Ervin Baktay had written: “. . . there are men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away from India who have faith in your person and your work. I believe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which is done by you has a great importance for the whole humanity; the West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understand it clearly today what your work represents in human history,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can be observed that there are many in the West who have a clear or a less distinct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about it. . . Even in England and France or America there are men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that the Western way of solving great problems by everlasting wars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lead but to a general ruin. And the whole world begins to listen more and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India’s message for mankind and this message is yours. Since several years I study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religion. Philosophy and literature, and I have the conviction that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has a very great importance for humanity. I believe that Rabindranath Tagore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right in saying: ‘the greatest event of our age was the meeting of East and West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India.’ Yes, India will pour fresh water into our dried-out wells, for our wells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once filled to the brim by another holy water (Christ’s message) were abandoned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us.  Truth is but </w:t>
      </w:r>
      <w:r>
        <w:rPr>
          <w:rFonts w:ascii="Times" w:hAnsi="Times" w:eastAsia="Times"/>
          <w:b w:val="0"/>
          <w:i/>
          <w:color w:val="000000"/>
          <w:sz w:val="18"/>
        </w:rPr>
        <w:t>one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and the truth in the message of the Upanishads,  of  Buddha, 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2190" w:val="left"/>
        </w:tabs>
        <w:autoSpaceDE w:val="0"/>
        <w:widowControl/>
        <w:spacing w:line="292" w:lineRule="exact" w:before="0" w:after="0"/>
        <w:ind w:left="1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 A. A.VOYSEY</w:t>
      </w:r>
    </w:p>
    <w:p>
      <w:pPr>
        <w:autoSpaceDN w:val="0"/>
        <w:autoSpaceDE w:val="0"/>
        <w:widowControl/>
        <w:spacing w:line="266" w:lineRule="exact" w:before="20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VOYSEY,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the 14th February.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know that the wound has healed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am now having my convalescence at a seaside retreat.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 forward  to the further 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which  you  promise.  If  you  are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after receipt of this, it will be better to send your letter to my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address, namely, Sabaramati, near Ahmedabad.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Thanking you for your kind thoughts,</w:t>
      </w:r>
    </w:p>
    <w:p>
      <w:pPr>
        <w:autoSpaceDN w:val="0"/>
        <w:autoSpaceDE w:val="0"/>
        <w:widowControl/>
        <w:spacing w:line="220" w:lineRule="exact" w:before="2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A. V</w:t>
      </w:r>
      <w:r>
        <w:rPr>
          <w:rFonts w:ascii="Times" w:hAnsi="Times" w:eastAsia="Times"/>
          <w:b w:val="0"/>
          <w:i w:val="0"/>
          <w:color w:val="000000"/>
          <w:sz w:val="18"/>
        </w:rPr>
        <w:t>OYSEY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 </w:t>
      </w:r>
      <w:r>
        <w:rPr>
          <w:rFonts w:ascii="Times" w:hAnsi="Times" w:eastAsia="Times"/>
          <w:b w:val="0"/>
          <w:i w:val="0"/>
          <w:color w:val="000000"/>
          <w:sz w:val="20"/>
        </w:rPr>
        <w:t>(F</w:t>
      </w:r>
      <w:r>
        <w:rPr>
          <w:rFonts w:ascii="Times" w:hAnsi="Times" w:eastAsia="Times"/>
          <w:b w:val="0"/>
          <w:i w:val="0"/>
          <w:color w:val="000000"/>
          <w:sz w:val="18"/>
        </w:rPr>
        <w:t>RANCE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8494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</w:p>
    <w:p>
      <w:pPr>
        <w:autoSpaceDN w:val="0"/>
        <w:autoSpaceDE w:val="0"/>
        <w:widowControl/>
        <w:spacing w:line="270" w:lineRule="exact" w:before="1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1924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enclosing your Note on Kenya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cutting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read the Note as soon as I have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taking up my normal activities. For the time being what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of it I devote to only those matters on which I must express an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 cannot be different. The words 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 the forms can differ, but the living essence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same. And there is nobody in this world today whose words and deeds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express this truth than yours. In you I see the personification fo all truth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ever given to mankind.” S.N. 8303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Voysey wrote of “a special aspect of human progress which engages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thoughts and which you may feel has some bearing on your work in India,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work is truly a world work and for all humanity. Blessed and happy are you.”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 N. 8329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16" w:right="137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without delay. I hope you have received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posted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At present I am in Mr. Narottam’s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bungalow near Andheri. It </w:t>
      </w:r>
      <w:r>
        <w:rPr>
          <w:rFonts w:ascii="Times" w:hAnsi="Times" w:eastAsia="Times"/>
          <w:b w:val="0"/>
          <w:i w:val="0"/>
          <w:color w:val="000000"/>
          <w:sz w:val="22"/>
        </w:rPr>
        <w:t>is delightfully situated, faces the sea, and the waves wash its boundary.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is staying with me. He has been sent by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to keep me company and to look after me. I am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>walk about 30 minutes which I do in the evening.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you all. 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10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>. S. L. P</w:t>
      </w:r>
      <w:r>
        <w:rPr>
          <w:rFonts w:ascii="Times" w:hAnsi="Times" w:eastAsia="Times"/>
          <w:b w:val="0"/>
          <w:i w:val="0"/>
          <w:color w:val="000000"/>
          <w:sz w:val="18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47-48,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205,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 C. 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8495</w:t>
      </w:r>
    </w:p>
    <w:p>
      <w:pPr>
        <w:autoSpaceDN w:val="0"/>
        <w:autoSpaceDE w:val="0"/>
        <w:widowControl/>
        <w:spacing w:line="292" w:lineRule="exact" w:before="462" w:after="0"/>
        <w:ind w:left="0" w:right="9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56. LETTER TO ALFRED C. MEYER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1924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2-2-1924.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at present firm of booksellers in Madras known as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Ganesan who sell a collection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most of my articles in a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edited by me. It will give you all the infor-</w:t>
      </w:r>
      <w:r>
        <w:rPr>
          <w:rFonts w:ascii="Times" w:hAnsi="Times" w:eastAsia="Times"/>
          <w:b w:val="0"/>
          <w:i w:val="0"/>
          <w:color w:val="000000"/>
          <w:sz w:val="22"/>
        </w:rPr>
        <w:t>mation that you are likely to desire.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LFRED </w:t>
      </w:r>
      <w:r>
        <w:rPr>
          <w:rFonts w:ascii="Times" w:hAnsi="Times" w:eastAsia="Times"/>
          <w:b w:val="0"/>
          <w:i w:val="0"/>
          <w:color w:val="000000"/>
          <w:sz w:val="20"/>
        </w:rPr>
        <w:t>C. M</w:t>
      </w:r>
      <w:r>
        <w:rPr>
          <w:rFonts w:ascii="Times" w:hAnsi="Times" w:eastAsia="Times"/>
          <w:b w:val="0"/>
          <w:i w:val="0"/>
          <w:color w:val="000000"/>
          <w:sz w:val="18"/>
        </w:rPr>
        <w:t>EYER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181,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IGHLAND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LLINOIS</w:t>
      </w:r>
      <w:r>
        <w:rPr>
          <w:rFonts w:ascii="Times" w:hAnsi="Times" w:eastAsia="Times"/>
          <w:b w:val="0"/>
          <w:i w:val="0"/>
          <w:color w:val="000000"/>
          <w:sz w:val="20"/>
        </w:rPr>
        <w:t>, U.S.A.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photostat: S.N. 8496</w:t>
      </w:r>
    </w:p>
    <w:p>
      <w:pPr>
        <w:autoSpaceDN w:val="0"/>
        <w:autoSpaceDE w:val="0"/>
        <w:widowControl/>
        <w:spacing w:line="220" w:lineRule="exact" w:before="12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Narottam Morarji, Agent of Scindia Steam Navigation Company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refers to the two volumes for 1919-22 and 1922-24.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V. K. SALVEKAR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1924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SALVEKAR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offering me the 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in Nasik. I know that the climate of Nasik is very salubrious,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the present moment I am having my convalescence at a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seaside retreat near Andheri. If this place does not suit me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to go to a dry place, I shall bear in mind your kind offer. 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K. S</w:t>
      </w:r>
      <w:r>
        <w:rPr>
          <w:rFonts w:ascii="Times" w:hAnsi="Times" w:eastAsia="Times"/>
          <w:b w:val="0"/>
          <w:i w:val="0"/>
          <w:color w:val="000000"/>
          <w:sz w:val="18"/>
        </w:rPr>
        <w:t>ALVEKAR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ATTIKHANA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8501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58. LETTER TO S. E. STOKES 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7th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unknown friend wrote to me that you had asked him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some hill honey, and he kindly sent me 5 lbs. It was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indeed. I understood subsequently that Mohanlal Pandya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for hill honey for me. I know that you have I wa then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honey from Mahabaleshwar. During my illness I have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overwhelmed with kindness from those whom I knew and those whom </w:t>
      </w:r>
      <w:r>
        <w:rPr>
          <w:rFonts w:ascii="Times" w:hAnsi="Times" w:eastAsia="Times"/>
          <w:b w:val="0"/>
          <w:i w:val="0"/>
          <w:color w:val="000000"/>
          <w:sz w:val="22"/>
        </w:rPr>
        <w:t>I had never the pleasure of knowing that  I feel it was almost worth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Vishwanath Keshav Salvekar, proprietor of Sardar Griha, a hotel in Bombay,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introduced to Gandhiji by Tilak, who used to stay there occasionally.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Stokes had urged upon Gandhiji that it was in the interests of the country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should relax. Gandhiji appears to have written earlier to him: “It is my duty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a final decision to understand thoroughly the viewpoint of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>advocated Council-entry.” This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worker of Kheda district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7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having that illness.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both of us to both of you.</w:t>
      </w:r>
    </w:p>
    <w:p>
      <w:pPr>
        <w:autoSpaceDN w:val="0"/>
        <w:autoSpaceDE w:val="0"/>
        <w:widowControl/>
        <w:spacing w:line="266" w:lineRule="exact" w:before="8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46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memoranda have not yet reached me. </w:t>
      </w:r>
      <w:r>
        <w:rPr>
          <w:rFonts w:ascii="Times" w:hAnsi="Times" w:eastAsia="Times"/>
          <w:b w:val="0"/>
          <w:i w:val="0"/>
          <w:color w:val="000000"/>
          <w:sz w:val="20"/>
        </w:rPr>
        <w:t>S. E. S</w:t>
      </w:r>
      <w:r>
        <w:rPr>
          <w:rFonts w:ascii="Times" w:hAnsi="Times" w:eastAsia="Times"/>
          <w:b w:val="0"/>
          <w:i w:val="0"/>
          <w:color w:val="000000"/>
          <w:sz w:val="18"/>
        </w:rPr>
        <w:t>TOKES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16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ARMONY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OTGARH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 N. 8497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FRASER ULSINS</w:t>
      </w:r>
    </w:p>
    <w:p>
      <w:pPr>
        <w:autoSpaceDN w:val="0"/>
        <w:tabs>
          <w:tab w:pos="5190" w:val="left"/>
        </w:tabs>
        <w:autoSpaceDE w:val="0"/>
        <w:widowControl/>
        <w:spacing w:line="232" w:lineRule="exact" w:before="132" w:after="0"/>
        <w:ind w:left="49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1924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10th February.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my autograph on a separate piece of paper. I am sorry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send you one in ink as my hand is yet too shaky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a firm hand with an ink-pen.</w:t>
      </w:r>
    </w:p>
    <w:p>
      <w:pPr>
        <w:autoSpaceDN w:val="0"/>
        <w:autoSpaceDE w:val="0"/>
        <w:widowControl/>
        <w:spacing w:line="294" w:lineRule="exact" w:before="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RASER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LSINS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OTTSTOWN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ENNSYLVANIA</w:t>
      </w:r>
      <w:r>
        <w:rPr>
          <w:rFonts w:ascii="Times" w:hAnsi="Times" w:eastAsia="Times"/>
          <w:b w:val="0"/>
          <w:i w:val="0"/>
          <w:color w:val="000000"/>
          <w:sz w:val="20"/>
        </w:rPr>
        <w:t>, U.S.A.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8498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Ulsins had written that he was collecting autographs of famous men and </w:t>
      </w:r>
      <w:r>
        <w:rPr>
          <w:rFonts w:ascii="Times" w:hAnsi="Times" w:eastAsia="Times"/>
          <w:b w:val="0"/>
          <w:i w:val="0"/>
          <w:color w:val="000000"/>
          <w:sz w:val="18"/>
        </w:rPr>
        <w:t>would consider it a great honour to add  Gandhiji’s signature to his collection.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 LETTER TO S. A. BRELVI</w:t>
      </w:r>
    </w:p>
    <w:p>
      <w:pPr>
        <w:autoSpaceDN w:val="0"/>
        <w:autoSpaceDE w:val="0"/>
        <w:widowControl/>
        <w:spacing w:line="224" w:lineRule="exact" w:before="16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BRELVI,</w:t>
      </w:r>
    </w:p>
    <w:p>
      <w:pPr>
        <w:autoSpaceDN w:val="0"/>
        <w:autoSpaceDE w:val="0"/>
        <w:widowControl/>
        <w:spacing w:line="260" w:lineRule="exact" w:before="38" w:after="268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a synopsis of a novel written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K. T. Shah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go through it as soon as I get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for it and let you know whether I shall want the whole manuscript.</w:t>
      </w:r>
    </w:p>
    <w:p>
      <w:pPr>
        <w:sectPr>
          <w:pgSz w:w="9360" w:h="12960"/>
          <w:pgMar w:top="71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A. B</w:t>
      </w:r>
      <w:r>
        <w:rPr>
          <w:rFonts w:ascii="Times" w:hAnsi="Times" w:eastAsia="Times"/>
          <w:b w:val="0"/>
          <w:i w:val="0"/>
          <w:color w:val="000000"/>
          <w:sz w:val="18"/>
        </w:rPr>
        <w:t>RELVI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8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HRONICLE</w:t>
      </w:r>
      <w:r>
        <w:rPr>
          <w:rFonts w:ascii="Times" w:hAnsi="Times" w:eastAsia="Times"/>
          <w:b w:val="0"/>
          <w:i w:val="0"/>
          <w:color w:val="000000"/>
          <w:sz w:val="20"/>
        </w:rPr>
        <w:t>”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8504</w:t>
      </w:r>
    </w:p>
    <w:p>
      <w:pPr>
        <w:sectPr>
          <w:type w:val="continuous"/>
          <w:pgSz w:w="9360" w:h="12960"/>
          <w:pgMar w:top="716" w:right="1390" w:bottom="468" w:left="1440" w:header="720" w:footer="720" w:gutter="0"/>
          <w:cols w:num="2" w:equalWidth="0">
            <w:col w:w="4004" w:space="0"/>
            <w:col w:w="2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4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390" w:bottom="468" w:left="1440" w:header="720" w:footer="720" w:gutter="0"/>
          <w:cols w:num="2" w:equalWidth="0">
            <w:col w:w="4004" w:space="0"/>
            <w:col w:w="252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M. PRATAP</w:t>
      </w:r>
    </w:p>
    <w:p>
      <w:pPr>
        <w:sectPr>
          <w:type w:val="continuous"/>
          <w:pgSz w:w="9360" w:h="12960"/>
          <w:pgMar w:top="71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716" w:right="1390" w:bottom="468" w:left="1440" w:header="720" w:footer="720" w:gutter="0"/>
          <w:cols w:num="2" w:equalWidth="0">
            <w:col w:w="3046" w:space="0"/>
            <w:col w:w="3484" w:space="0"/>
          </w:cols>
          <w:docGrid w:linePitch="360"/>
        </w:sectPr>
      </w:pPr>
    </w:p>
    <w:p>
      <w:pPr>
        <w:autoSpaceDN w:val="0"/>
        <w:tabs>
          <w:tab w:pos="2144" w:val="left"/>
        </w:tabs>
        <w:autoSpaceDE w:val="0"/>
        <w:widowControl/>
        <w:spacing w:line="232" w:lineRule="exact" w:before="88" w:after="208"/>
        <w:ind w:left="1944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1924</w:t>
      </w:r>
    </w:p>
    <w:p>
      <w:pPr>
        <w:sectPr>
          <w:type w:val="nextColumn"/>
          <w:pgSz w:w="9360" w:h="12960"/>
          <w:pgMar w:top="716" w:right="1390" w:bottom="468" w:left="1440" w:header="720" w:footer="720" w:gutter="0"/>
          <w:cols w:num="2" w:equalWidth="0">
            <w:col w:w="3046" w:space="0"/>
            <w:col w:w="348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288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to receive your letter. When I went to Prem Vidya-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laya, I believe Bhai Kotwal talked to me about you. Whilst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seem to see in Nature both the benignant and the malignant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in full activity, I am convinced that it is the prerogative of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rise superior to the eternal duel and to attain equanimity,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way we can do so is by practising to the fullest extent the truth-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force, otherwise described as love-force or soul-force.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me to argue out the point. I can only place before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based upon prolonged experience during which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a single occasion when this force has not completely answered. </w:t>
      </w:r>
      <w:r>
        <w:rPr>
          <w:rFonts w:ascii="Times" w:hAnsi="Times" w:eastAsia="Times"/>
          <w:b w:val="0"/>
          <w:i w:val="0"/>
          <w:color w:val="000000"/>
          <w:sz w:val="22"/>
        </w:rPr>
        <w:t>No doubt it requires the cultivation of patience, humility and the like.</w:t>
      </w:r>
    </w:p>
    <w:p>
      <w:pPr>
        <w:sectPr>
          <w:type w:val="continuous"/>
          <w:pgSz w:w="9360" w:h="12960"/>
          <w:pgMar w:top="71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P</w:t>
      </w:r>
      <w:r>
        <w:rPr>
          <w:rFonts w:ascii="Times" w:hAnsi="Times" w:eastAsia="Times"/>
          <w:b w:val="0"/>
          <w:i w:val="0"/>
          <w:color w:val="000000"/>
          <w:sz w:val="18"/>
        </w:rPr>
        <w:t>RATAP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ABUL</w:t>
      </w:r>
    </w:p>
    <w:p>
      <w:pPr>
        <w:sectPr>
          <w:type w:val="continuous"/>
          <w:pgSz w:w="9360" w:h="12960"/>
          <w:pgMar w:top="716" w:right="1390" w:bottom="468" w:left="1440" w:header="720" w:footer="720" w:gutter="0"/>
          <w:cols w:num="2" w:equalWidth="0">
            <w:col w:w="3324" w:space="0"/>
            <w:col w:w="320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748"/>
        <w:ind w:left="0" w:right="1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nextColumn"/>
          <w:pgSz w:w="9360" w:h="12960"/>
          <w:pgMar w:top="716" w:right="1390" w:bottom="468" w:left="1440" w:header="720" w:footer="720" w:gutter="0"/>
          <w:cols w:num="2" w:equalWidth="0">
            <w:col w:w="3324" w:space="0"/>
            <w:col w:w="32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8499</w:t>
      </w:r>
    </w:p>
    <w:p>
      <w:pPr>
        <w:autoSpaceDN w:val="0"/>
        <w:autoSpaceDE w:val="0"/>
        <w:widowControl/>
        <w:spacing w:line="220" w:lineRule="exact" w:before="3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Economist and author; secretary, National Planning Committee, set up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National Congress. He had written a historical novel in English deling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Non-co-operation movement with Gandhiji as the central figure.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type w:val="continuous"/>
          <w:pgSz w:w="9360" w:h="12960"/>
          <w:pgMar w:top="71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48"/>
        <w:ind w:left="0" w:right="14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62. LETTER TO ABBAS TYABJI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16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sectPr>
          <w:type w:val="continuous"/>
          <w:pgSz w:w="9360" w:h="12960"/>
          <w:pgMar w:top="716" w:right="1404" w:bottom="484" w:left="1440" w:header="720" w:footer="720" w:gutter="0"/>
          <w:cols w:num="2" w:equalWidth="0">
            <w:col w:w="3166" w:space="0"/>
            <w:col w:w="335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208"/>
        <w:ind w:left="1764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 1924</w:t>
      </w:r>
    </w:p>
    <w:p>
      <w:pPr>
        <w:sectPr>
          <w:type w:val="nextColumn"/>
          <w:pgSz w:w="9360" w:h="12960"/>
          <w:pgMar w:top="716" w:right="1404" w:bottom="484" w:left="1440" w:header="720" w:footer="720" w:gutter="0"/>
          <w:cols w:num="2" w:equalWidth="0">
            <w:col w:w="3166" w:space="0"/>
            <w:col w:w="335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“Cheer, boys, cheer, no more of idle sorrow.” Why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anything? There is an under-note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sorrowful despair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Better that, however, than nothing. You want me to whip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cheerfulness and for my encouragement you cite the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your cousin in Zanzibar. Only, he had a black boy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really a boy to deal with, whereas I have the very difficult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correcting a grown-up old boy with a hoary beard and a fair face.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comparatively easy task to brave the operation for appendicitis.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shall I, a mere youngster compared to you, perform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expect me to handle? However, when we meet, I shall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prepare myself for it. You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know that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sporting a proper Afghan stick. Therefore better beware.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lodge with me is only granted to fellow-patients.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suffering from melancholia and are hereby permitted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choose and can. Only the upper floor rooms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taken up. If, therefore, you want privacy,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you to a first-floor room, but I have just received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Devchand Parekh of Kathiawar that that tyrant-king of Gujarat,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Vallabhbhai, is packing you off to Kathiawar.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steady progress. I am putting through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work every day. I am not yet capable of much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exertion.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Mrs. Abbas? Where are the girls? What are they doing?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told me that Fatima had at last been married. To whom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married? Are the couple happy? Where are they staying?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hasband doing? You see I am interested in all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family because for so many years now it has made me one of the</w:t>
      </w:r>
    </w:p>
    <w:p>
      <w:pPr>
        <w:autoSpaceDN w:val="0"/>
        <w:autoSpaceDE w:val="0"/>
        <w:widowControl/>
        <w:spacing w:line="220" w:lineRule="exact" w:before="2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Abbas Tyabji (1853-1936); former judge of Baroda High Court; nationalist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leader of Gujarat. He was one of the Commissioners appointed by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>sub-committee of the Congress to report on the Punjab disorders.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Perhaps a slip for “undertone”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dated March 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source has “we” which is a slip.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a form of greeting used by Gandhiji and the addressee for each </w:t>
      </w:r>
      <w:r>
        <w:rPr>
          <w:rFonts w:ascii="Times" w:hAnsi="Times" w:eastAsia="Times"/>
          <w:b w:val="0"/>
          <w:i w:val="0"/>
          <w:color w:val="000000"/>
          <w:sz w:val="18"/>
        </w:rPr>
        <w:t>other.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members! You must excuse a dictated domestic letter. My hand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shaky to write as much as I should like to, and as I wanted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fairly long letter, I had to choose between not writing such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dictating. I have chosen the latter course.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 to you all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bhurr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in addition.</w:t>
      </w:r>
    </w:p>
    <w:p>
      <w:pPr>
        <w:autoSpaceDN w:val="0"/>
        <w:autoSpaceDE w:val="0"/>
        <w:widowControl/>
        <w:spacing w:line="240" w:lineRule="exact" w:before="228" w:after="3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04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BBAS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YABJI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ARODA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AMP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G.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photostat: S.N. 9595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 LETTER TO JAWAHARLAL NEHRU</w:t>
      </w:r>
    </w:p>
    <w:p>
      <w:pPr>
        <w:autoSpaceDN w:val="0"/>
        <w:autoSpaceDE w:val="0"/>
        <w:widowControl/>
        <w:spacing w:line="244" w:lineRule="exact" w:before="8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1924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and I had your and Mahomed Ali’s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Panikkar.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 embarrasses me a little.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intended, nor do I intend now to form any decided opinion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appointments, fixing salaries, etc. As I shared Joseph’s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he should be by his wife’s side when she was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troubled, and as the Sikh friends who came to see  me seemed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anxious to have a substitute for Gidwani, a substitute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edit their paper </w:t>
      </w:r>
      <w:r>
        <w:rPr>
          <w:rFonts w:ascii="Times" w:hAnsi="Times" w:eastAsia="Times"/>
          <w:b w:val="0"/>
          <w:i/>
          <w:color w:val="000000"/>
          <w:sz w:val="22"/>
        </w:rPr>
        <w:t>Onward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was on the look-out for one.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Sundaram who used to be on the </w:t>
      </w:r>
      <w:r>
        <w:rPr>
          <w:rFonts w:ascii="Times" w:hAnsi="Times" w:eastAsia="Times"/>
          <w:b w:val="0"/>
          <w:i/>
          <w:color w:val="000000"/>
          <w:sz w:val="22"/>
        </w:rPr>
        <w:t>Independent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suggested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Perhaps a slip for “and”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appears to have wired Jawaharlal Nehru on March 12. The 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available. Nehru replied to it on March 13. He had written: “I have known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Panikkar by repute for several years and met him for a short time in Cocanada.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 his presence will be very useful in Amritsar. His ignorance of Hindustani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drawback, but this will be more than compensated by his other attainments. He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an excellent man for publicity work. Perhaps, owing to his language difficulty,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not be very helpful in bringing the Sikhs and Hindus nearer to each other.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whole Panikkar will be an acquisition in Amritsar. As regards terms,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consider reasonable will surely be agreed to by all others. Technically,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will not meet till the 21st April. The terms suggested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are rather complicated, but that is for you to decide. I am glad that Panikkar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contemplates a lengthy stay at Amritsar. Personally, I doubt if it will be necessary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stay for many months. There is just a possibility of Gidwani coming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sooner and an equal possibility of Gidwani’s successor going in. Of course, Panikkar </w:t>
      </w:r>
      <w:r>
        <w:rPr>
          <w:rFonts w:ascii="Times" w:hAnsi="Times" w:eastAsia="Times"/>
          <w:b w:val="0"/>
          <w:i w:val="0"/>
          <w:color w:val="000000"/>
          <w:sz w:val="18"/>
        </w:rPr>
        <w:t>will not unnecessarily invite jail, but neither did Gidwani.”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he could do both the things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publicity and editing.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at the retreat near Andheri, I saw Panikkar who had come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in order to discuss the advisability of an offer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him by the </w:t>
      </w:r>
      <w:r>
        <w:rPr>
          <w:rFonts w:ascii="Times" w:hAnsi="Times" w:eastAsia="Times"/>
          <w:b w:val="0"/>
          <w:i/>
          <w:color w:val="000000"/>
          <w:sz w:val="22"/>
        </w:rPr>
        <w:t>Indian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had hesitation in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offer because the </w:t>
      </w:r>
      <w:r>
        <w:rPr>
          <w:rFonts w:ascii="Times" w:hAnsi="Times" w:eastAsia="Times"/>
          <w:b w:val="0"/>
          <w:i/>
          <w:color w:val="000000"/>
          <w:sz w:val="22"/>
        </w:rPr>
        <w:t>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politics were not his. I then thought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publicity work and asked Panikkar whether he would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burden, and as I did not know him well, I consulted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and when Panikkar was prepared to go to Amritsar if you wan-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him and as Mr. Andrews thought that he would make a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Gidwani, I wired. But I had no desire that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in any way by the wire because it was from me.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could acquaint myself with all the details, I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my advice and opinion as to the selection,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beyond interesting myself in the few things in which I must, I </w:t>
      </w:r>
      <w:r>
        <w:rPr>
          <w:rFonts w:ascii="Times" w:hAnsi="Times" w:eastAsia="Times"/>
          <w:b w:val="0"/>
          <w:i w:val="0"/>
          <w:color w:val="000000"/>
          <w:sz w:val="22"/>
        </w:rPr>
        <w:t>really do not want to tax my energy.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salary the position was this. Panikkar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Swarajya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 at Rs. 700/- per month, but as the paper is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self-supporting, it has not been able to pay him a few months’ salary.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left it because he could not hit it off with Mr. Srinivasa Iyengar.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discharge a debt of Rs. 900 in Madras. He needs Rs. 300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month. I therefore thought that if he was paid Rs. 900 in advance,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discharge the debt and proceed to Amritsar. He would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his expenses [to be met] at Amritsar. For this Rs. 100 monthly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paid to him by way of loan. At the end of 3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therefore, he will be owing to the Congress Rs. 300. This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be deducted from his salary at the rate of Rs. 100 per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that he has to serve for 6 months in order to discharge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loan he would be receiving. I am now perturbed because I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that he may not be wanted for that length of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like to be the instrument of useless expense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propose, therefore, to place the whole situation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Panikkar, and he will probably agree that if his services are dispensed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before 6 months, he should be liable for the unpaid balance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loan. He is not here at the present moment, or I should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>you a more decisive letter.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that you would want me, if it was possible, to cancel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engagement with Panikkar and am therefore letting it stand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him to Amritsar tomorrow. In accordance with your latest </w:t>
      </w:r>
      <w:r>
        <w:rPr>
          <w:rFonts w:ascii="Times" w:hAnsi="Times" w:eastAsia="Times"/>
          <w:b w:val="0"/>
          <w:i w:val="0"/>
          <w:color w:val="000000"/>
          <w:sz w:val="22"/>
        </w:rPr>
        <w:t>telegram, he will be going direct to Amritsar. Please authorize the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Treasurer to reimburse to me the amount that I shall be paying </w:t>
      </w:r>
      <w:r>
        <w:rPr>
          <w:rFonts w:ascii="Times" w:hAnsi="Times" w:eastAsia="Times"/>
          <w:b w:val="0"/>
          <w:i w:val="0"/>
          <w:color w:val="000000"/>
          <w:sz w:val="22"/>
        </w:rPr>
        <w:t>Panikkar.</w:t>
      </w:r>
    </w:p>
    <w:p>
      <w:pPr>
        <w:autoSpaceDN w:val="0"/>
        <w:tabs>
          <w:tab w:pos="342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Indeed, if I was minded to influence you, I should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>reconsider the question of each appointment for two reasons: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Should the Congress spend money on non-Congress work?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 What should be the maximum the Congress should pay its </w:t>
      </w:r>
      <w:r>
        <w:rPr>
          <w:rFonts w:ascii="Times" w:hAnsi="Times" w:eastAsia="Times"/>
          <w:b w:val="0"/>
          <w:i w:val="0"/>
          <w:color w:val="000000"/>
          <w:sz w:val="22"/>
        </w:rPr>
        <w:t>servants?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business. My wound is completely healed,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part is yet tender and requires care and attention. The seaside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convalescence is likely to suit me. I propose, if all goes well,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for 3 months. During the time I shall be doing as much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I can and conferring with the leaders upon the Council-entry,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Father, Hakimji and others are expected here by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month. You need not hesitate to come down for consultation when-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you wish. I expect in any event to see you on the 20th prox.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Working Committee meets on that date. I do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keeping well and taking care of yourself.</w:t>
      </w:r>
    </w:p>
    <w:p>
      <w:pPr>
        <w:autoSpaceDN w:val="0"/>
        <w:autoSpaceDE w:val="0"/>
        <w:widowControl/>
        <w:spacing w:line="260" w:lineRule="exact" w:before="40" w:after="268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Panikkar has seen this letter and he will hold himself ready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whenever you think it necessary and would be liable for </w:t>
      </w:r>
      <w:r>
        <w:rPr>
          <w:rFonts w:ascii="Times" w:hAnsi="Times" w:eastAsia="Times"/>
          <w:b w:val="0"/>
          <w:i w:val="0"/>
          <w:color w:val="000000"/>
          <w:sz w:val="22"/>
        </w:rPr>
        <w:t>repayment of the loan.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 w:num="2" w:equalWidth="0">
            <w:col w:w="3874" w:space="0"/>
            <w:col w:w="269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8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nextColumn"/>
          <w:pgSz w:w="9360" w:h="12960"/>
          <w:pgMar w:top="504" w:right="1350" w:bottom="468" w:left="1440" w:header="720" w:footer="720" w:gutter="0"/>
          <w:cols w:num="2" w:equalWidth="0">
            <w:col w:w="3874" w:space="0"/>
            <w:col w:w="269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8503</w:t>
      </w:r>
    </w:p>
    <w:p>
      <w:pPr>
        <w:autoSpaceDN w:val="0"/>
        <w:tabs>
          <w:tab w:pos="2310" w:val="left"/>
        </w:tabs>
        <w:autoSpaceDE w:val="0"/>
        <w:widowControl/>
        <w:spacing w:line="292" w:lineRule="exact" w:before="362" w:after="0"/>
        <w:ind w:left="1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A. A. PAUL</w:t>
      </w:r>
    </w:p>
    <w:p>
      <w:pPr>
        <w:autoSpaceDN w:val="0"/>
        <w:autoSpaceDE w:val="0"/>
        <w:widowControl/>
        <w:spacing w:line="266" w:lineRule="exact" w:before="12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PAUL,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8th inst. enclosing a copy of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Aitken’s letter. I believe he and I know each other. If he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Aitken I know, he knows my views very well. However, I shall jot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down here for what they are worth.</w:t>
      </w:r>
    </w:p>
    <w:p>
      <w:pPr>
        <w:autoSpaceDN w:val="0"/>
        <w:autoSpaceDE w:val="0"/>
        <w:widowControl/>
        <w:spacing w:line="220" w:lineRule="exact" w:before="7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of South Africa includes people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and represents Hinduism, Islam, Christianity and Zoroastr-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ianism. There are many South Africa-born Indians who are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highly educated and therefore naturally very sensitive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self-respect. The restrictive legislation of South Africa applies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South Africa is their home and although the 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>them never expect to  see India at all. It is not known here that rightly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wrongly these young men and women have adopted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customs, manners, dress, etc., but neither their Christianity nor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nor their Europeanization has saved them from the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sinister. I mention this fact not to show that they should have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separate treatment (they would themselves object to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distinction), but to emphasize the fact that the restrictive legislation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predominantly racial in character.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 occupies a subordinate position. The Indian claim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exceedingly simple and reasonable. They have voluntarily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restriction of Indian immigration and,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hardly any Indian who has not previously resided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practically made it his home is admitted. In exchange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self-denial, the domiciled community claims equality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This position has been always regarded by the thoughtful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of South Africa as eminently reasonable, and in 1914,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was arrived at between the South African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to which both the Imperial 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were party, whereby it was understood that no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restrictive legislation should be passed and that the 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Indians would be steadily and progressively ameliorated.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Indian community, therefore, has a double grievance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the present anti-Indian agitation in South Africa.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Europeans in South Africa are nominally Christian.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claiming many of them, especially the missionaries,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life-long friends. What is wanted is for the real Christians to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stand for truth and justice. There is unfortunately too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expedience even amongst some of the best of them. They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for truth in the face of prejudice will impair their usefulness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service. I have always dissented from this view, and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based upon extensive experience is that such an attitude is a </w:t>
      </w:r>
      <w:r>
        <w:rPr>
          <w:rFonts w:ascii="Times" w:hAnsi="Times" w:eastAsia="Times"/>
          <w:b w:val="0"/>
          <w:i w:val="0"/>
          <w:color w:val="000000"/>
          <w:sz w:val="22"/>
        </w:rPr>
        <w:t>concession, although totally unconscious, to Satan.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need hardly assure you that Mr. Aitken’s letter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regarded as strictly confidential and, on that account, I shall make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use of my letter to you either.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A.  P</w:t>
      </w:r>
      <w:r>
        <w:rPr>
          <w:rFonts w:ascii="Times" w:hAnsi="Times" w:eastAsia="Times"/>
          <w:b w:val="0"/>
          <w:i w:val="0"/>
          <w:color w:val="000000"/>
          <w:sz w:val="18"/>
        </w:rPr>
        <w:t>AUL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TUDENT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URMA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8"/>
        </w:rPr>
        <w:t>EYLON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ILPAUK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8500 and 9927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G. K. Gokhale”, 22-1-1914.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24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65. CABLE TO EAST AFRICAN INDIAN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rHeight w:hRule="exact" w:val="1112"/>
        </w:trPr>
        <w:tc>
          <w:tcPr>
            <w:tcW w:type="dxa" w:w="2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ONGRESS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OMBASA</w:t>
            </w:r>
          </w:p>
          <w:p>
            <w:pPr>
              <w:autoSpaceDN w:val="0"/>
              <w:autoSpaceDE w:val="0"/>
              <w:widowControl/>
              <w:spacing w:line="212" w:lineRule="exact" w:before="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DELIGHTED   COMMUNITY </w:t>
            </w:r>
          </w:p>
        </w:tc>
        <w:tc>
          <w:tcPr>
            <w:tcW w:type="dxa" w:w="5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15,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  <w:p>
            <w:pPr>
              <w:autoSpaceDN w:val="0"/>
              <w:autoSpaceDE w:val="0"/>
              <w:widowControl/>
              <w:spacing w:line="212" w:lineRule="exact" w:before="53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GOING   FORWARD   WITH   PRO-                             </w:t>
            </w:r>
          </w:p>
        </w:tc>
      </w:tr>
      <w:tr>
        <w:trPr>
          <w:trHeight w:hRule="exact" w:val="260"/>
        </w:trPr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GRAMME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SUFFERING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SUCCESS </w:t>
            </w:r>
          </w:p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YOURS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</w:tr>
      <w:tr>
        <w:trPr>
          <w:trHeight w:hRule="exact" w:val="240"/>
        </w:trPr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CONTINUE.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REGRET 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UNABLE 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ANYONE. </w:t>
            </w:r>
          </w:p>
        </w:tc>
        <w:tc>
          <w:tcPr>
            <w:tcW w:type="dxa" w:w="2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ANDREWS </w:t>
            </w:r>
          </w:p>
        </w:tc>
      </w:tr>
      <w:tr>
        <w:trPr>
          <w:trHeight w:hRule="exact" w:val="32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JOINS.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990"/>
            <w:vMerge/>
            <w:tcBorders/>
          </w:tcPr>
          <w:p/>
        </w:tc>
        <w:tc>
          <w:tcPr>
            <w:tcW w:type="dxa" w:w="990"/>
            <w:vMerge/>
            <w:tcBorders/>
          </w:tcPr>
          <w:p/>
        </w:tc>
        <w:tc>
          <w:tcPr>
            <w:tcW w:type="dxa" w:w="990"/>
            <w:vMerge/>
            <w:tcBorders/>
          </w:tcPr>
          <w:p/>
        </w:tc>
        <w:tc>
          <w:tcPr>
            <w:tcW w:type="dxa" w:w="198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9926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66. CABLE TO SAROJINI NAIDU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1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1010" w:val="left"/>
          <w:tab w:pos="2010" w:val="left"/>
          <w:tab w:pos="3370" w:val="left"/>
          <w:tab w:pos="4490" w:val="left"/>
          <w:tab w:pos="5450" w:val="left"/>
        </w:tabs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RESPONSIBLE </w:t>
      </w:r>
    </w:p>
    <w:p>
      <w:pPr>
        <w:autoSpaceDN w:val="0"/>
        <w:tabs>
          <w:tab w:pos="2730" w:val="left"/>
          <w:tab w:pos="521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EUROPEANS  THAT 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CLASS   AREAS   BILL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IS   A </w:t>
      </w:r>
    </w:p>
    <w:p>
      <w:pPr>
        <w:autoSpaceDN w:val="0"/>
        <w:tabs>
          <w:tab w:pos="3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POOR   RECOMPENSE   FOR 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LOCAL   INDIANS’   EX-                                   </w:t>
      </w:r>
    </w:p>
    <w:p>
      <w:pPr>
        <w:autoSpaceDN w:val="0"/>
        <w:tabs>
          <w:tab w:pos="1290" w:val="left"/>
          <w:tab w:pos="3130" w:val="left"/>
          <w:tab w:pos="481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EMPLARY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SELF-RESTRAINT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INTEREST- </w:t>
      </w:r>
    </w:p>
    <w:p>
      <w:pPr>
        <w:autoSpaceDN w:val="0"/>
        <w:tabs>
          <w:tab w:pos="3310" w:val="left"/>
          <w:tab w:pos="435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ED   CAMPAIGN  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</w:p>
    <w:p>
      <w:pPr>
        <w:autoSpaceDN w:val="0"/>
        <w:tabs>
          <w:tab w:pos="2130" w:val="left"/>
          <w:tab w:pos="2930" w:val="left"/>
          <w:tab w:pos="5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REMEMBER  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LOCAL   INDIANS 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VOLUNTARILY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SUBMITTED   TO   THE   ADMINISTRATIVE   RESTRICTION    OF </w:t>
      </w:r>
    </w:p>
    <w:p>
      <w:pPr>
        <w:autoSpaceDN w:val="0"/>
        <w:tabs>
          <w:tab w:pos="1230" w:val="left"/>
          <w:tab w:pos="2370" w:val="left"/>
          <w:tab w:pos="3910" w:val="left"/>
          <w:tab w:pos="509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          OF          THE          ASSURANCE          GIVEN      TO         GOKHALE.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NO   FURTHER   DISABLING  LEGISLATION   WILL   BE </w:t>
      </w:r>
    </w:p>
    <w:p>
      <w:pPr>
        <w:autoSpaceDN w:val="0"/>
        <w:autoSpaceDE w:val="0"/>
        <w:widowControl/>
        <w:spacing w:line="240" w:lineRule="exact" w:before="3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a cable from the East African Indian Congress dated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March 15, which read: “Non-payment going ahead. Government callous imprisoning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attaching property. Request send four workers preferably Andrews, Vallabhbhai, Ma-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hadevbhai, Devdas. You visit Kenya recovery health.”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the end of the draft telegram Gandhiji wrote: “Let Mr. Andrews see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forward tomorrow if the approves.”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 (1879-1949); poetess, social reformer; lectured widely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and the U.S.A. in 1928-29; first woman President of the Congress, 1925. She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in South Africa at this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>, 16-3-1924, carried a translation of this cable.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This, though not specifically directed against Indians, contained provisions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could be used in urban areas for the compulsory segregation of Asiatics”,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“might well have led to the utter ruin of many Indian traders. . . . “ The bill lapsed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year 1924 as a consequence of the unexpected dissolution of the South African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House of Assembly.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his visit to South Africa in 1921.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16" w:right="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PASSED.   ALSO   THE  COMPACT   OF   1914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NOTHING   SINCE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DONE   BY   THE  LOCAL    INDIANS    DESERVES   THE   PROPOSED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TREATMENT .   ACCEPTANCE    OF   THE   CLASS   AREAS   BILL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   TANTAMOUNT   TO    POLITICAL    AND    CIVIL    SUICIDE.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TRUST   YOUR   WINSOME    ELOQUENCE    WILL   DISARM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OPPOSITION    AND    MAKE   THE   LOT  OF  YOUR  COUNTRY-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MEN       EASIER       FOR      YOUR        PRESENCE.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a newspaper cutting:  S.N. 8535</w:t>
      </w:r>
    </w:p>
    <w:p>
      <w:pPr>
        <w:autoSpaceDN w:val="0"/>
        <w:tabs>
          <w:tab w:pos="2110" w:val="left"/>
        </w:tabs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J. P BHANSALI</w:t>
      </w:r>
    </w:p>
    <w:p>
      <w:pPr>
        <w:autoSpaceDN w:val="0"/>
        <w:autoSpaceDE w:val="0"/>
        <w:widowControl/>
        <w:spacing w:line="266" w:lineRule="exact" w:before="12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BHANSALI,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glad I was to receive your letter! I have gone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part of it. I have not yet read the cuttings you have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want to write out my jail experiences. Your notes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valuable.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send them to Jairamdas for him to add, amend or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corroborate. Having remained in perfect isolation from you all,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must in some respects be one-sided. Your notes will,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as I have said, be of value.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confess that I had not thought of referring to you or Jairam-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at the time of writing my experiences. Nothing had matured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as I am just now occupied with the things on which I must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opinion. Your letter, however, has come at a most opportune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You have said nothing about yourself. Do please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line. Hardly a day has passed but I have thought of you. I had </w:t>
      </w:r>
      <w:r>
        <w:rPr>
          <w:rFonts w:ascii="Times" w:hAnsi="Times" w:eastAsia="Times"/>
          <w:b w:val="0"/>
          <w:i w:val="0"/>
          <w:color w:val="000000"/>
          <w:sz w:val="22"/>
        </w:rPr>
        <w:t>inquired of you of everyone who had come from the Ashram.</w:t>
      </w:r>
    </w:p>
    <w:p>
      <w:pPr>
        <w:autoSpaceDN w:val="0"/>
        <w:autoSpaceDE w:val="0"/>
        <w:widowControl/>
        <w:spacing w:line="294" w:lineRule="exact" w:before="0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20" w:lineRule="exact" w:before="46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J. P.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HANSALI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8506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Made between Gandhiji and General Smuts, on January 22, 1914, it bound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to the principle of consultation with Indians before any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affecting them was passed.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G. K. Gokhale”, 22-1-1914, “Interview ti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>”, 23-1-1914, “Letter to Bhavani Dayal”, 23-1-1914, “Cable to G. K.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Gokhale”, on or before 25-1-1914, “Speech at Mass Meeting”, 25-1-1914, “Cable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 K. Gokhale”, 26-1-1914, “Letter to Indian Grievances Commission”, 26-1-1914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“Smuts-Gandhi Correspondence”, 28-1-1914.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are not available. It is however likely that these related to Bhansali’s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experiences of jail life;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8" w:right="1348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JAIRAMDAS DOULATRAM</w:t>
      </w:r>
    </w:p>
    <w:p>
      <w:pPr>
        <w:autoSpaceDN w:val="0"/>
        <w:autoSpaceDE w:val="0"/>
        <w:widowControl/>
        <w:spacing w:line="244" w:lineRule="exact" w:before="10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16,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JAIRAMDAS,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 has sent me the accompanying notes.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through them and add, amend or corroborate. It will help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my own jail experiences so that I may not give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rosy picture. Do also tell me when you write as to how you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and tell me all about Dr. Choithram’s health. He must get well very </w:t>
      </w:r>
      <w:r>
        <w:rPr>
          <w:rFonts w:ascii="Times" w:hAnsi="Times" w:eastAsia="Times"/>
          <w:b w:val="0"/>
          <w:i w:val="0"/>
          <w:color w:val="000000"/>
          <w:sz w:val="22"/>
        </w:rPr>
        <w:t>quickly.</w:t>
      </w:r>
    </w:p>
    <w:p>
      <w:pPr>
        <w:autoSpaceDN w:val="0"/>
        <w:autoSpaceDE w:val="0"/>
        <w:widowControl/>
        <w:spacing w:line="260" w:lineRule="exact" w:before="294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OULATRAM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A. D. SKENE CATLING</w:t>
      </w:r>
    </w:p>
    <w:p>
      <w:pPr>
        <w:autoSpaceDN w:val="0"/>
        <w:autoSpaceDE w:val="0"/>
        <w:widowControl/>
        <w:spacing w:line="244" w:lineRule="exact" w:before="10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16, 1924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CATLING,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thank you for your note sent through Mr. Panikkar.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delighted to see you and Mr. Iyer or Wednesday at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stated by you.</w:t>
      </w:r>
    </w:p>
    <w:p>
      <w:pPr>
        <w:autoSpaceDN w:val="0"/>
        <w:autoSpaceDE w:val="0"/>
        <w:widowControl/>
        <w:spacing w:line="294" w:lineRule="exact" w:before="3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4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D.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ATLING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EUTERS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IMITED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D. HANUMANTRAO</w:t>
      </w:r>
    </w:p>
    <w:p>
      <w:pPr>
        <w:autoSpaceDN w:val="0"/>
        <w:autoSpaceDE w:val="0"/>
        <w:widowControl/>
        <w:spacing w:line="244" w:lineRule="exact" w:before="108" w:after="0"/>
        <w:ind w:left="4932" w:right="0" w:firstLine="23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16, 1924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HANUMANTRAO,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but welcome letter. You need not apologize </w:t>
      </w:r>
      <w:r>
        <w:rPr>
          <w:rFonts w:ascii="Times" w:hAnsi="Times" w:eastAsia="Times"/>
          <w:b w:val="0"/>
          <w:i w:val="0"/>
          <w:color w:val="000000"/>
          <w:sz w:val="22"/>
        </w:rPr>
        <w:t>henceforth for the length of your letter because you never write idly.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for those of us who, living in isolated, unprotected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rely for protection upon God’s grace and not upon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arms, is to have as few valuables as possible whether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or otherwise, and to cultivate fellowship even with the roughest </w:t>
      </w:r>
      <w:r>
        <w:rPr>
          <w:rFonts w:ascii="Times" w:hAnsi="Times" w:eastAsia="Times"/>
          <w:b w:val="0"/>
          <w:i w:val="0"/>
          <w:color w:val="000000"/>
          <w:sz w:val="22"/>
        </w:rPr>
        <w:t>element surrounding us. That is what is being attempted at Sabarmati.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suggestion regarding the founding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like the Sabarmati one in the different Provinces of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do so, but they cannot be founded for the mere wish.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the proper stamp of men and I have no knowledge of them.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established one and you realize the difficulty of carrying it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at Wardha, as you know, conducted by Vinoba,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know. It came into being because a Vinoba was found.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near Andheri, because a Keshavrao Deshpande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found. All the four are struggling. Such Ashrams are an organic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and they will come into being in their own time, but I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of your suggestion, namely that I should remain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 Ashram and endeavor to make it perfect. I would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it. The external political activity is not of my seeking.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it up of my will. If God desires that I should develop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by being in it, He will make my way clear. If it is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organic growth, I know that it will continue to make progress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it our outside. After all, if any such institution has to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upon one man’s existence on earth, it has to perish with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it is to be of a permanent character, it must depend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upon its own independence and internal vitality. Nor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 impatient about their progress or success. It is sufficient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best according to our lights and leave the rest to Him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disposes of everything. I think you have done well in not taking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shoulders the grave responsibility of taking young women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so long as you have no woman worker who can stand on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and who can become a wall of protection to such girls.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your own wife will be such in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Nature-cure. Every change at Sabarmati,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and medicinal aid are concerned, is, I know, a fall. It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first serious illness. It shook me and I lost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whereas at Kochrab I handled fearlessly and  with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Nature’s healing power two cases of confluent small-pox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medical opposition and serious enteric fever at the same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Sabarmati, after my illness, I have not been able to handle even </w:t>
      </w:r>
      <w:r>
        <w:rPr>
          <w:rFonts w:ascii="Times" w:hAnsi="Times" w:eastAsia="Times"/>
          <w:b w:val="0"/>
          <w:i w:val="0"/>
          <w:color w:val="000000"/>
          <w:sz w:val="22"/>
        </w:rPr>
        <w:t>trivial cases. My theory is that a man who himself becomes a prey to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is unfit to guide others. I tried almost to the point of obstinacy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without milk and ghee, but I failed. Had the illness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me, I would have continued my experiments,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nonplussed, and I must make the same sad confession about medicine.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advises abstention from such things must be prepared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effective substitute. Having myself become a broken reed,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things to take their own course. This breakdown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Nature-cure is a tragedy of my life. Not that I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it, but I have lost confidence in myself. Help me to recover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see how Maganlal understands me through and through.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Shivabhai to you without any reference to me,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realizes our tragic fate just as much as I do. We shall all,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your progress with greatest sympathy and attention.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hesitate to write to me about this whenever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new to tell me.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D. H</w:t>
      </w:r>
      <w:r>
        <w:rPr>
          <w:rFonts w:ascii="Times" w:hAnsi="Times" w:eastAsia="Times"/>
          <w:b w:val="0"/>
          <w:i w:val="0"/>
          <w:color w:val="000000"/>
          <w:sz w:val="18"/>
        </w:rPr>
        <w:t>ANUMANTRAO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ALLEPADU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ELLORE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8508; also C.W. 5113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MANGAL SINGH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16, 1924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SARDAR MANGAL SINGH,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introduce to you Mr. Panikkar who is coming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Professor Gidwani. You may know that  Mr. Panikkar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M.A. of Oxford with First Class Honours. He was a Professor in the </w:t>
      </w:r>
      <w:r>
        <w:rPr>
          <w:rFonts w:ascii="Times" w:hAnsi="Times" w:eastAsia="Times"/>
          <w:b w:val="0"/>
          <w:i w:val="0"/>
          <w:color w:val="000000"/>
          <w:sz w:val="22"/>
        </w:rPr>
        <w:t>Aligarh Muslim University and non-co-operated on my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He was in the </w:t>
      </w:r>
      <w:r>
        <w:rPr>
          <w:rFonts w:ascii="Times" w:hAnsi="Times" w:eastAsia="Times"/>
          <w:b w:val="0"/>
          <w:i/>
          <w:color w:val="000000"/>
          <w:sz w:val="22"/>
        </w:rPr>
        <w:t>Swarajya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 with Mr. Prakasam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If you want him, he will edit the </w:t>
      </w:r>
      <w:r>
        <w:rPr>
          <w:rFonts w:ascii="Times" w:hAnsi="Times" w:eastAsia="Times"/>
          <w:b w:val="0"/>
          <w:i/>
          <w:color w:val="000000"/>
          <w:sz w:val="22"/>
        </w:rPr>
        <w:t>Onward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I have given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purport of our conversations. I believe that Mr. Panikkar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assimilated the essentials of the doctrine of non-violence.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he is to give the public an unvarnished and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about all the happenings in connection with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S.G.P.C. Whilst he must necessarily be sympathetic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the situation as it presents itself to him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time, he must not hide short-comings if he notices any, and I have told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too that not to hide them would be the best service he can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cause. He will, of course, show the head of the S.G.P.C.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that he makes to the Congress Committee from time to time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to their despatch to the Secretary.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make arrangements for Mr. Panikkar’s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lodgings and ordinary comforts and also take him to Mrs. Gidwani </w:t>
      </w:r>
      <w:r>
        <w:rPr>
          <w:rFonts w:ascii="Times" w:hAnsi="Times" w:eastAsia="Times"/>
          <w:b w:val="0"/>
          <w:i w:val="0"/>
          <w:color w:val="000000"/>
          <w:sz w:val="22"/>
        </w:rPr>
        <w:t>and Mrs. Kitchlew.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work is going on smoothly. Please remember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who accompanied you. I hope to hear from you in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 need hardly say how glad I was to find that the Jatha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be arrested without a murmur and in a dignified manner.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08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74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MRITSAR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9929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72. TELEGRAM TO SHUKLA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15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16,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1"/>
        <w:gridCol w:w="1091"/>
        <w:gridCol w:w="1091"/>
        <w:gridCol w:w="1091"/>
        <w:gridCol w:w="1091"/>
        <w:gridCol w:w="1091"/>
      </w:tblGrid>
      <w:tr>
        <w:trPr>
          <w:trHeight w:hRule="exact" w:val="308"/>
        </w:trPr>
        <w:tc>
          <w:tcPr>
            <w:tcW w:type="dxa" w:w="3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CONGRATULATIONS   COMMUNITY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JATHA’S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DIGNIFIED </w:t>
            </w:r>
          </w:p>
        </w:tc>
      </w:tr>
      <w:tr>
        <w:trPr>
          <w:trHeight w:hRule="exact" w:val="30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PEACEFUL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SURRENDER. 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ANDREWS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JOINS.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PANIKKAR 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REACHING          THERE            TUESDAY.         PLEASE             MEET.</w:t>
      </w:r>
    </w:p>
    <w:p>
      <w:pPr>
        <w:autoSpaceDN w:val="0"/>
        <w:autoSpaceDE w:val="0"/>
        <w:widowControl/>
        <w:spacing w:line="266" w:lineRule="exact" w:before="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9928</w:t>
      </w:r>
    </w:p>
    <w:p>
      <w:pPr>
        <w:autoSpaceDN w:val="0"/>
        <w:autoSpaceDE w:val="0"/>
        <w:widowControl/>
        <w:spacing w:line="220" w:lineRule="exact" w:before="140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March 17, Mangal Singh replied, saying that the earlier instructions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Jatha to “sit tight” and “not willingly give themselves up for arrest” were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revised and they were asked to “gladly surrender”. 500 of the Jatha accordingly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surrendered. He spoke of the “splendid behaviour, cool courage and remarkable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restraint displayed by the Jatha” and requested Gandhiji to address them a few lines on </w:t>
      </w:r>
      <w:r>
        <w:rPr>
          <w:rFonts w:ascii="Times" w:hAnsi="Times" w:eastAsia="Times"/>
          <w:b w:val="0"/>
          <w:i w:val="0"/>
          <w:color w:val="000000"/>
          <w:sz w:val="18"/>
        </w:rPr>
        <w:t>this point.</w:t>
      </w:r>
    </w:p>
    <w:p>
      <w:pPr>
        <w:autoSpaceDN w:val="0"/>
        <w:autoSpaceDE w:val="0"/>
        <w:widowControl/>
        <w:spacing w:line="220" w:lineRule="exact" w:before="2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a telegram from Shukla of Akali Sahayak Bureau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15 received on March 16, 1924, which read: “Second Shahidi Jatha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receiving order of arrest surrendered itself in exemplary manner. Official poster at </w:t>
      </w:r>
      <w:r>
        <w:rPr>
          <w:rFonts w:ascii="Times" w:hAnsi="Times" w:eastAsia="Times"/>
          <w:b w:val="0"/>
          <w:i w:val="0"/>
          <w:color w:val="000000"/>
          <w:sz w:val="18"/>
        </w:rPr>
        <w:t>Amritsar admits their peaceful behaviour.”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2270" w:val="left"/>
        </w:tabs>
        <w:autoSpaceDE w:val="0"/>
        <w:widowControl/>
        <w:spacing w:line="292" w:lineRule="exact" w:before="0" w:after="0"/>
        <w:ind w:left="1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THE ROOT OBJECTION</w:t>
      </w:r>
    </w:p>
    <w:p>
      <w:pPr>
        <w:autoSpaceDN w:val="0"/>
        <w:autoSpaceDE w:val="0"/>
        <w:widowControl/>
        <w:spacing w:line="262" w:lineRule="exact" w:before="13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17, 1924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document dated the 1st of February 1920 and signed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Lahore and handed to Dr. (now sir) Joseph Nunan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in an elaborate paper (dated 22nd November, 1923)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status of Indians abroad. As it has been used in support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Indian colonization in British Guiana and as it is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>that paper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“so far as is known, it still expresses Mahatma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towards British Guiana,” it is necessary to make my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The statement made by me in the February of 1920 is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40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Lahore, 1st February, 1920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outset Mr. Gandhi made it perfectly clear that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take any step that could be construed as a personal encouragement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him to Indians to leave India. He was not in favour of the emigration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Indians. At the same time he realized that many held different views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and he was equally not in favour of using compulsion. by legislative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action to compel Indians to stay at home. They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treated as free citizens at home and abroad. They should certainly, however,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protected from misrepresentation. He knew nothing to prevent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emigrating now except a Defence of the Realm Regulation which would expire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months after the War. (This is the regulation preventing the emigration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unskilled labourers for work abroad, until six months after the War, unless </w:t>
      </w:r>
      <w:r>
        <w:rPr>
          <w:rFonts w:ascii="Times" w:hAnsi="Times" w:eastAsia="Times"/>
          <w:b w:val="0"/>
          <w:i w:val="0"/>
          <w:color w:val="000000"/>
          <w:sz w:val="18"/>
        </w:rPr>
        <w:t>under special or general licence.)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Once assured that equal rights for Indians existed in regard to political,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municipal, legal, commercial and industrial matters in British Guiana,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not alone receiving fair treatment from the administration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community, but would be guaranteed the continuance of such fair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treatment, he would not oppose any scheme of free colonization by Indian </w:t>
      </w:r>
      <w:r>
        <w:rPr>
          <w:rFonts w:ascii="Times" w:hAnsi="Times" w:eastAsia="Times"/>
          <w:b w:val="0"/>
          <w:i w:val="0"/>
          <w:color w:val="000000"/>
          <w:sz w:val="18"/>
        </w:rPr>
        <w:t>agricultural families.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satisfied that the Colony had liberal constitution,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could be and were elected to membership of the Legislature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office. He was satisfied that they had equality of rights with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races, and that there were opportunities of acquiring land for settlement.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favour of allowing a test of the scheme subject to a report at the end of </w:t>
      </w:r>
      <w:r>
        <w:rPr>
          <w:rFonts w:ascii="Times" w:hAnsi="Times" w:eastAsia="Times"/>
          <w:b w:val="0"/>
          <w:i w:val="0"/>
          <w:color w:val="000000"/>
          <w:sz w:val="18"/>
        </w:rPr>
        <w:t>six months on its working by Mr. C. F. Andrews or some other representative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Attorney-General of British Guiana. In 1920 he led a deputation to India to </w:t>
      </w:r>
      <w:r>
        <w:rPr>
          <w:rFonts w:ascii="Times" w:hAnsi="Times" w:eastAsia="Times"/>
          <w:b w:val="0"/>
          <w:i w:val="0"/>
          <w:color w:val="000000"/>
          <w:sz w:val="18"/>
        </w:rPr>
        <w:t>recruit emigrants for colonization in British Guiana.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7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Indian popular leaders. The deputation accepted this proposal of a report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a popular representative independently of any supervising officer nomi-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nated by the Indian Government, and offered to pay all expenses.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agreed that all necessary guarantees for the continuance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equal treatment could be furnished by the Colonial Office and British Guiana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through the Government of India to the Indian people and its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 leaders.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hardly fair to use this statement in support of any scheme.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only be used for supporting a trial shipment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of Mr. C. F. Andrews or someone having the same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having the same intimate knowledge of the position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abroad. But I admit that if such a trial proved successful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standpoint, I should be bound, under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not to oppose a scheme of colonization under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safeguards. My views, however, since the February of 1920,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system of Government have, as is well known, undergone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change. At the time I gave the statement,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system, in spite of bitter, hostile experiences, had not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disappeared. But now I am able no longer to rely upon verbal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promises made by persons working under that system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capacity as officials or supporters. The history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emigrants to South Africa, East Africa and Fiji is a history of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and of ignominious surrender of their trust by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Indian Government, whenever it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conflicting interests of Europeans against Indians.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Europeans have almost succeeded in East Africa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bullying the Imperial Government into sacrificing the prior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settlers there. In South Africa, the Indian settlers’ fate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trembling in the balance. In Fiji, the Indian is still the underdog.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suppose that British Guiana, if the test came,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exception. The moment Indians become successful rivals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in that colony, that very moment all guarantees, written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verbal, will disappear. Filled as I am with utter distrust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system, I am unable to countenance any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to British Guiana, no matter how promising it may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paper and no matter what guarantees may be given for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fulfillment of the pledges given. The benefit that must accrue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emigrants under any such scheme will be illusory. I am,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views on the question expressed in 1920,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“Punjab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Letter”, 2-2-1920 &amp; “British Guiana and Fiji Deputation”, 4-2-1920.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unable to countenance the proposed scheme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colonization in British Guiana. I do not hesitate to give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consultation with the British Guiana deputations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objection stated above. If I had to express an opinion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merits of the scheme, the ordinary rule of courtesy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me, before saying anything hostile to it, to meet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Guiana deputation’s and understand their view-points. Not till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 her own and has a government fully responsible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able effectively to protect Indian settlers abroad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can any advantage accrue to Indian emigrants even under an </w:t>
      </w:r>
      <w:r>
        <w:rPr>
          <w:rFonts w:ascii="Times" w:hAnsi="Times" w:eastAsia="Times"/>
          <w:b w:val="0"/>
          <w:i w:val="0"/>
          <w:color w:val="000000"/>
          <w:sz w:val="22"/>
        </w:rPr>
        <w:t>ideal scheme.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20-3-1924</w:t>
      </w:r>
    </w:p>
    <w:p>
      <w:pPr>
        <w:autoSpaceDN w:val="0"/>
        <w:tabs>
          <w:tab w:pos="2190" w:val="left"/>
          <w:tab w:pos="4790" w:val="left"/>
        </w:tabs>
        <w:autoSpaceDE w:val="0"/>
        <w:widowControl/>
        <w:spacing w:line="292" w:lineRule="exact" w:before="470" w:after="0"/>
        <w:ind w:left="1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LETTER TO A. W. BAKER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1924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BAKER,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Key to Happiness. </w:t>
      </w:r>
      <w:r>
        <w:rPr>
          <w:rFonts w:ascii="Times" w:hAnsi="Times" w:eastAsia="Times"/>
          <w:b w:val="0"/>
          <w:i/>
          <w:color w:val="000000"/>
          <w:sz w:val="22"/>
        </w:rPr>
        <w:t>Be Careful for Nothing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ever been with me, and did I not place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worries at the feet of God, I should have gone mad by this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say at present about the other part of your letter is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follow where God leads me. Nothing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away from that light except my ignorance. I have no axes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grind, no worldly ambition to serve. The only purpose of life is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face to face, and the more I see of life and its experiences,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feel that everyone does not receive the light in the same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as, though the sun is the same, we see it differently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equatorial regions, from the temperate zone and from the frigid zone.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wish to argue with you. I have simply stated what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deep conviction with me.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Attorney for Dada Abdulla Sheth, whom Gandhiji met in Pretoria in 1893;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the latter to Christian friends. Gandhiji wrote of him: “He still corresponds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me. In his letters he always dwells on the same theme. He upholds the excellence </w:t>
      </w:r>
      <w:r>
        <w:rPr>
          <w:rFonts w:ascii="Times" w:hAnsi="Times" w:eastAsia="Times"/>
          <w:b w:val="0"/>
          <w:i w:val="0"/>
          <w:color w:val="000000"/>
          <w:sz w:val="18"/>
        </w:rPr>
        <w:t>of Christianity.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28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remember me to the friends I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>knowing there.</w:t>
      </w:r>
    </w:p>
    <w:p>
      <w:pPr>
        <w:sectPr>
          <w:pgSz w:w="9360" w:h="12960"/>
          <w:pgMar w:top="52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W. B</w:t>
      </w:r>
      <w:r>
        <w:rPr>
          <w:rFonts w:ascii="Times" w:hAnsi="Times" w:eastAsia="Times"/>
          <w:b w:val="0"/>
          <w:i w:val="0"/>
          <w:color w:val="000000"/>
          <w:sz w:val="18"/>
        </w:rPr>
        <w:t>AKER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ILLCREST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RANSVAAL</w:t>
      </w:r>
    </w:p>
    <w:p>
      <w:pPr>
        <w:sectPr>
          <w:type w:val="continuous"/>
          <w:pgSz w:w="9360" w:h="12960"/>
          <w:pgMar w:top="524" w:right="1396" w:bottom="484" w:left="1440" w:header="720" w:footer="720" w:gutter="0"/>
          <w:cols w:num="2" w:equalWidth="0">
            <w:col w:w="3464" w:space="0"/>
            <w:col w:w="306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028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nextColumn"/>
          <w:pgSz w:w="9360" w:h="12960"/>
          <w:pgMar w:top="524" w:right="1396" w:bottom="484" w:left="1440" w:header="720" w:footer="720" w:gutter="0"/>
          <w:cols w:num="2" w:equalWidth="0">
            <w:col w:w="3464" w:space="0"/>
            <w:col w:w="30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8528; also C.W. 5128</w:t>
      </w:r>
    </w:p>
    <w:p>
      <w:pPr>
        <w:autoSpaceDN w:val="0"/>
        <w:tabs>
          <w:tab w:pos="2010" w:val="left"/>
        </w:tabs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HARDAYAL NAG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18, 1924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NAG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9th instant.</w:t>
      </w:r>
    </w:p>
    <w:p>
      <w:pPr>
        <w:autoSpaceDN w:val="0"/>
        <w:autoSpaceDE w:val="0"/>
        <w:widowControl/>
        <w:spacing w:line="260" w:lineRule="exact" w:before="40" w:after="268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your inquiry about my health. I am making steady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and am able to attend to my correspondence.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write whatever you wish to.</w:t>
      </w:r>
    </w:p>
    <w:p>
      <w:pPr>
        <w:sectPr>
          <w:type w:val="continuous"/>
          <w:pgSz w:w="9360" w:h="12960"/>
          <w:pgMar w:top="52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ARDAYAL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IPPERAH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24" w:right="1396" w:bottom="484" w:left="1440" w:header="720" w:footer="720" w:gutter="0"/>
          <w:cols w:num="2" w:equalWidth="0">
            <w:col w:w="3742" w:space="0"/>
            <w:col w:w="278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396" w:bottom="484" w:left="1440" w:header="720" w:footer="720" w:gutter="0"/>
          <w:cols w:num="2" w:equalWidth="0">
            <w:col w:w="3742" w:space="0"/>
            <w:col w:w="278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8519;  also C.W. 5122</w:t>
      </w:r>
    </w:p>
    <w:p>
      <w:pPr>
        <w:autoSpaceDN w:val="0"/>
        <w:tabs>
          <w:tab w:pos="1950" w:val="left"/>
          <w:tab w:pos="5030" w:val="left"/>
        </w:tabs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LETTER TO DR. M. A. ANSARI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18, 1924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ANSARI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relived I was to receive your comforting wire. Many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The Big Brother cannot afford to be laid up in bed.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[us] is appalling and we are so few to do it. Please keep me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of the patient’s progress from day to day.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President, Bengal Provincial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Dr. Ansari’s telegram of March 18, concerning Shaukat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Ali’s illness, which read: “Blood examination proved mild typhoid infection.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Temperature varies 101 to 104. No complications, no anxiety.” S.N. 8517.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wrote to Shaukat Ali;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Mukhtar Ahmed Ansari (1880-1936); nationalist Muslim leader; Presi-</w:t>
      </w:r>
      <w:r>
        <w:rPr>
          <w:rFonts w:ascii="Times" w:hAnsi="Times" w:eastAsia="Times"/>
          <w:b w:val="0"/>
          <w:i w:val="0"/>
          <w:color w:val="000000"/>
          <w:sz w:val="18"/>
        </w:rPr>
        <w:t>dent, Muslim League, 1920; President, Indian National Congress, 1927.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remember me to Begum Ansari, Dr. Abdur Rahman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friends.</w:t>
      </w:r>
    </w:p>
    <w:p>
      <w:pPr>
        <w:autoSpaceDN w:val="0"/>
        <w:autoSpaceDE w:val="0"/>
        <w:widowControl/>
        <w:spacing w:line="240" w:lineRule="exact" w:before="30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8521</w:t>
      </w:r>
    </w:p>
    <w:p>
      <w:pPr>
        <w:autoSpaceDN w:val="0"/>
        <w:tabs>
          <w:tab w:pos="2130" w:val="left"/>
        </w:tabs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SHAUKAT ALI</w:t>
      </w:r>
    </w:p>
    <w:p>
      <w:pPr>
        <w:autoSpaceDN w:val="0"/>
        <w:autoSpaceDE w:val="0"/>
        <w:widowControl/>
        <w:spacing w:line="270" w:lineRule="exact" w:before="10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 AND BIG BROTHER,</w:t>
      </w:r>
    </w:p>
    <w:p>
      <w:pPr>
        <w:autoSpaceDN w:val="0"/>
        <w:autoSpaceDE w:val="0"/>
        <w:widowControl/>
        <w:spacing w:line="280" w:lineRule="exact" w:before="3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becomes you to have typhoid fever or any fever.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be only my lot in our circle. But I do not want to inflict a long </w:t>
      </w:r>
      <w:r>
        <w:rPr>
          <w:rFonts w:ascii="Times" w:hAnsi="Times" w:eastAsia="Times"/>
          <w:b w:val="0"/>
          <w:i w:val="0"/>
          <w:color w:val="000000"/>
          <w:sz w:val="22"/>
        </w:rPr>
        <w:t>letter on you. May God soon restore you.</w:t>
      </w:r>
    </w:p>
    <w:p>
      <w:pPr>
        <w:autoSpaceDN w:val="0"/>
        <w:autoSpaceDE w:val="0"/>
        <w:widowControl/>
        <w:spacing w:line="294" w:lineRule="exact" w:before="2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8520</w:t>
      </w:r>
    </w:p>
    <w:p>
      <w:pPr>
        <w:autoSpaceDN w:val="0"/>
        <w:tabs>
          <w:tab w:pos="2150" w:val="left"/>
        </w:tabs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78.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N. K. BEHARE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18,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BEHARE,</w:t>
      </w:r>
    </w:p>
    <w:p>
      <w:pPr>
        <w:autoSpaceDN w:val="0"/>
        <w:autoSpaceDE w:val="0"/>
        <w:widowControl/>
        <w:spacing w:line="280" w:lineRule="exact" w:before="3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text of the resolutions passed by the Depressed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Conference held at Koteshwar. You may depend upon my </w:t>
      </w:r>
      <w:r>
        <w:rPr>
          <w:rFonts w:ascii="Times" w:hAnsi="Times" w:eastAsia="Times"/>
          <w:b w:val="0"/>
          <w:i w:val="0"/>
          <w:color w:val="000000"/>
          <w:sz w:val="22"/>
        </w:rPr>
        <w:t>doing all that is possible for me to do in the common cause.</w:t>
      </w:r>
    </w:p>
    <w:p>
      <w:pPr>
        <w:autoSpaceDN w:val="0"/>
        <w:autoSpaceDE w:val="0"/>
        <w:widowControl/>
        <w:spacing w:line="294" w:lineRule="exact" w:before="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4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K. B</w:t>
      </w:r>
      <w:r>
        <w:rPr>
          <w:rFonts w:ascii="Times" w:hAnsi="Times" w:eastAsia="Times"/>
          <w:b w:val="0"/>
          <w:i w:val="0"/>
          <w:color w:val="000000"/>
          <w:sz w:val="18"/>
        </w:rPr>
        <w:t>EHARE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ORMAL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8522; also C.W. 5121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1850" w:val="left"/>
        </w:tabs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79.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 TO  MOTILAL  NEHRU</w:t>
      </w:r>
    </w:p>
    <w:p>
      <w:pPr>
        <w:autoSpaceDN w:val="0"/>
        <w:autoSpaceDE w:val="0"/>
        <w:widowControl/>
        <w:spacing w:line="266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1924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MOTILALJI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about rejection of the Finance Bill.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rejoice because the victory gives you joy, but I cannot enthuse over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am I amazed at the victory. With proper discipline and tact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impossible feat, and I never doubted your very great tactfulness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persuasive eloquence and your patience with threats,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agree with you that, if you had more time for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larger backing from the country, you would have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before you in the Provincial as well as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Legislature. What, however, I cannot get over I explained somewhat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Since then my views have developed further along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line, and at one time I thought of dictating a fairly long letter setting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my views, but I held back for three reasons. I doubted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of the course. Knowing how busy you are, I felt I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inflict a long letter on you, and thirdly, I wanted to conserve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for the things I must do from day to day. If you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 the original programme, we shall meet before long.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in the midst of your very wonderful activities you are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good health.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received your second wire. How I wish I could see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eye to eye with you and thus share your joy to the full.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25,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ESTERN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8525;  also C.W. 5118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 (1861-1931); lawyer and politician; co-founder of  Swaraj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Party; elected to Central Legislative Assembly in 1923 and 1926; presided over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which drafted Nehru Report, 1928; President of the Indian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Congress, 1919 and 1928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Lala Lajpat Rai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March 17, on a motion by Madan Mohan Malaviya, the Central Legis-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lative Assembly had withheld leave to introduce the Finance Bill by 60 votes against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57. Motilal Nehru’s telegram, dated March 18, said: ‘Finance Bill again introduced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 with Viceroy’s recommendation. Assembly refused leave without division.”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50" w:val="left"/>
          <w:tab w:pos="1650" w:val="left"/>
          <w:tab w:pos="3870" w:val="left"/>
          <w:tab w:pos="4990" w:val="left"/>
          <w:tab w:pos="5170" w:val="left"/>
        </w:tabs>
        <w:autoSpaceDE w:val="0"/>
        <w:widowControl/>
        <w:spacing w:line="272" w:lineRule="exact" w:before="20" w:after="28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80. LETTER TO FRANCIS LOW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18, 1924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LOW,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 of the 17th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glad to see your representative on Thursday next </w:t>
      </w:r>
      <w:r>
        <w:rPr>
          <w:rFonts w:ascii="Times" w:hAnsi="Times" w:eastAsia="Times"/>
          <w:b w:val="0"/>
          <w:i w:val="0"/>
          <w:color w:val="000000"/>
          <w:sz w:val="22"/>
        </w:rPr>
        <w:t>at 9 a.m.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RANCIS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VENING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IMES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716" w:right="1350" w:bottom="468" w:left="1440" w:header="720" w:footer="720" w:gutter="0"/>
          <w:cols w:num="2" w:equalWidth="0">
            <w:col w:w="3774" w:space="0"/>
            <w:col w:w="279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028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nextColumn"/>
          <w:pgSz w:w="9360" w:h="12960"/>
          <w:pgMar w:top="716" w:right="1350" w:bottom="468" w:left="1440" w:header="720" w:footer="720" w:gutter="0"/>
          <w:cols w:num="2" w:equalWidth="0">
            <w:col w:w="3774" w:space="0"/>
            <w:col w:w="279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8524; also C.W. 5123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81. LETTER TO FRANK P. SMITH</w:t>
      </w:r>
    </w:p>
    <w:p>
      <w:pPr>
        <w:autoSpaceDN w:val="0"/>
        <w:autoSpaceDE w:val="0"/>
        <w:widowControl/>
        <w:spacing w:line="204" w:lineRule="exact" w:before="18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18, 1924</w:t>
      </w:r>
    </w:p>
    <w:p>
      <w:pPr>
        <w:autoSpaceDN w:val="0"/>
        <w:tabs>
          <w:tab w:pos="550" w:val="left"/>
          <w:tab w:pos="121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for your letter of 5th February and for [your]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27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RANK </w:t>
      </w:r>
      <w:r>
        <w:rPr>
          <w:rFonts w:ascii="Times" w:hAnsi="Times" w:eastAsia="Times"/>
          <w:b w:val="0"/>
          <w:i w:val="0"/>
          <w:color w:val="000000"/>
          <w:sz w:val="20"/>
        </w:rPr>
        <w:t>P. S</w:t>
      </w:r>
      <w:r>
        <w:rPr>
          <w:rFonts w:ascii="Times" w:hAnsi="Times" w:eastAsia="Times"/>
          <w:b w:val="0"/>
          <w:i w:val="0"/>
          <w:color w:val="000000"/>
          <w:sz w:val="18"/>
        </w:rPr>
        <w:t>MITH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HOMPSON </w:t>
      </w:r>
      <w:r>
        <w:rPr>
          <w:rFonts w:ascii="Times" w:hAnsi="Times" w:eastAsia="Times"/>
          <w:b w:val="0"/>
          <w:i w:val="0"/>
          <w:color w:val="000000"/>
          <w:sz w:val="20"/>
        </w:rPr>
        <w:t>&amp;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AWYERS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APULPA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8"/>
        </w:rPr>
        <w:t>KLA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U.S.A.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5119</w:t>
      </w:r>
    </w:p>
    <w:p>
      <w:pPr>
        <w:autoSpaceDN w:val="0"/>
        <w:autoSpaceDE w:val="0"/>
        <w:widowControl/>
        <w:spacing w:line="214" w:lineRule="exact" w:before="24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Francis Low, then Assistant Editor, had proposed that, in view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health, the interview should not be long or of an exhaustive character, but should 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representative’s impressions of his visit. For the report,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Evening News of India</w:t>
      </w:r>
      <w:r>
        <w:rPr>
          <w:rFonts w:ascii="Times" w:hAnsi="Times" w:eastAsia="Times"/>
          <w:b w:val="0"/>
          <w:i w:val="0"/>
          <w:color w:val="000000"/>
          <w:sz w:val="18"/>
        </w:rPr>
        <w:t>”, 20-3-1924.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Frank P. Smith, of a firm of lawyers, Oklahoma, U.S.A., had written: “With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of the world figures of statesmanship in mind, I greet you as the foremost one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real Christian standpoint. The great principle of all wisdom, progressing materially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all power that works anywhere to its infinite ends, will vindicate my esteem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you. Your policy is the first one which practically concedes the supremacy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over the material, the superiority of the power of love over that of physical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force. We could well follow. . . your example to a peace that will be universal and </w:t>
      </w:r>
      <w:r>
        <w:rPr>
          <w:rFonts w:ascii="Times" w:hAnsi="Times" w:eastAsia="Times"/>
          <w:b w:val="0"/>
          <w:i w:val="0"/>
          <w:color w:val="000000"/>
          <w:sz w:val="18"/>
        </w:rPr>
        <w:t>lasting. . . . ”  S.N. 8234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type w:val="continuous"/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HOWARD S. ROSS</w:t>
      </w:r>
    </w:p>
    <w:p>
      <w:pPr>
        <w:autoSpaceDN w:val="0"/>
        <w:autoSpaceDE w:val="0"/>
        <w:widowControl/>
        <w:spacing w:line="284" w:lineRule="exact" w:before="18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18, 1924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15th February.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state of my health, I am able only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things I know and which I dare not avoid.</w:t>
      </w:r>
    </w:p>
    <w:p>
      <w:pPr>
        <w:autoSpaceDN w:val="0"/>
        <w:tabs>
          <w:tab w:pos="5270" w:val="left"/>
        </w:tabs>
        <w:autoSpaceDE w:val="0"/>
        <w:widowControl/>
        <w:spacing w:line="27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OWARD </w:t>
      </w:r>
      <w:r>
        <w:rPr>
          <w:rFonts w:ascii="Times" w:hAnsi="Times" w:eastAsia="Times"/>
          <w:b w:val="0"/>
          <w:i w:val="0"/>
          <w:color w:val="000000"/>
          <w:sz w:val="20"/>
        </w:rPr>
        <w:t>S. R</w:t>
      </w:r>
      <w:r>
        <w:rPr>
          <w:rFonts w:ascii="Times" w:hAnsi="Times" w:eastAsia="Times"/>
          <w:b w:val="0"/>
          <w:i w:val="0"/>
          <w:color w:val="000000"/>
          <w:sz w:val="18"/>
        </w:rPr>
        <w:t>OSS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ESSRS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ONTY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URANLEAU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OSS 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NGERS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ARRISTERS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OLICITORS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ERSAILLES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90, 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ONTREAL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8"/>
        </w:rPr>
        <w:t>ANADA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8523; also C.W. 5120</w:t>
      </w:r>
    </w:p>
    <w:p>
      <w:pPr>
        <w:autoSpaceDN w:val="0"/>
        <w:tabs>
          <w:tab w:pos="1730" w:val="left"/>
        </w:tabs>
        <w:autoSpaceDE w:val="0"/>
        <w:widowControl/>
        <w:spacing w:line="292" w:lineRule="exact" w:before="3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K. P. KESAVA MENON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19, 1924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98" w:lineRule="exact" w:before="6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KESAVA MENON,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condition of the suppressed classes is the worst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part of India. As you say, they are not merely untouchable,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may not walk through certain streets. Their condition is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deplorable. I do not wonder that we have not yet attained swaraj.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 the right of these countrymen of ours to the use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>streets, the Provincial Committee is organizing a procession containing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referred to a scheme for the substitution of a ‘work-unit’ for a ‘result-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unit’, which, it claimed, was the ‘cause of all trouble’ in labour relations. Ross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Gandhiji a copy of </w:t>
      </w:r>
      <w:r>
        <w:rPr>
          <w:rFonts w:ascii="Times" w:hAnsi="Times" w:eastAsia="Times"/>
          <w:b w:val="0"/>
          <w:i/>
          <w:color w:val="000000"/>
          <w:sz w:val="18"/>
        </w:rPr>
        <w:t>Equitist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organ of the ‘Equitist’ movement. S.N. 8336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Kesava Menon, Secretary, District Congress Committee, had informed Gan-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dhiji in his letter of March 12 that a procession of the </w:t>
      </w:r>
      <w:r>
        <w:rPr>
          <w:rFonts w:ascii="Times" w:hAnsi="Times" w:eastAsia="Times"/>
          <w:b w:val="0"/>
          <w:i/>
          <w:color w:val="000000"/>
          <w:sz w:val="18"/>
        </w:rPr>
        <w:t>Ezhavas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18"/>
        </w:rPr>
        <w:t>Tiyyas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18"/>
        </w:rPr>
        <w:t>Pulayas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18"/>
        </w:rPr>
        <w:t>‘unapproachables’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taken on a ‘prohibited’ public road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temple, “to be conducted in the most orderly way possible”.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“Extract from K. P. Kesava Menon’s Letter”, 25-3-1924.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shall pass through the forbidden streets.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a species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 At this stage I do not need to draw attention to its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ditions. There should be no show of force if any of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their progress. You should meekly submit and take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beating, if any. Everyone taking part in the procession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the conditions and be prepared to fulfill them.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only a limited number. There should be no defiance,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that the processionists are not likely to comply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conditions, there should be no hesitation in postponing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cession. I fear that we have not canvassed enough the opponents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reform. Caution, therefore, is all the more necessary. The problem,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is very difficult. To advise from my sick-bed is easy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thing, therefore, that I can do is, after uttering the caution, to </w:t>
      </w:r>
      <w:r>
        <w:rPr>
          <w:rFonts w:ascii="Times" w:hAnsi="Times" w:eastAsia="Times"/>
          <w:b w:val="0"/>
          <w:i w:val="0"/>
          <w:color w:val="000000"/>
          <w:sz w:val="22"/>
        </w:rPr>
        <w:t>wish you every success in the proposed enterprise.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P.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ESAVA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ENON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ALICUT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10262; C.W. 5124</w:t>
      </w:r>
    </w:p>
    <w:p>
      <w:pPr>
        <w:autoSpaceDN w:val="0"/>
        <w:tabs>
          <w:tab w:pos="2270" w:val="left"/>
        </w:tabs>
        <w:autoSpaceDE w:val="0"/>
        <w:widowControl/>
        <w:spacing w:line="292" w:lineRule="exact" w:before="362" w:after="0"/>
        <w:ind w:left="1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84.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D. R. MAJLI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19,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MAJLI,</w:t>
      </w:r>
    </w:p>
    <w:p>
      <w:pPr>
        <w:autoSpaceDN w:val="0"/>
        <w:autoSpaceDE w:val="0"/>
        <w:widowControl/>
        <w:spacing w:line="280" w:lineRule="exact" w:before="38" w:after="528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 is a little steady now. How delightful to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postcard! Do write whenever you can. You will soon be calm,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doubt. Do not fail to come here whenever you are permitted and </w:t>
      </w:r>
      <w:r>
        <w:rPr>
          <w:rFonts w:ascii="Times" w:hAnsi="Times" w:eastAsia="Times"/>
          <w:b w:val="0"/>
          <w:i w:val="0"/>
          <w:color w:val="000000"/>
          <w:sz w:val="22"/>
        </w:rPr>
        <w:t>able.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R.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ELGAUM</w:t>
      </w:r>
    </w:p>
    <w:p>
      <w:pPr>
        <w:sectPr>
          <w:type w:val="continuous"/>
          <w:pgSz w:w="9360" w:h="12960"/>
          <w:pgMar w:top="504" w:right="1396" w:bottom="468" w:left="1440" w:header="720" w:footer="720" w:gutter="0"/>
          <w:cols w:num="2" w:equalWidth="0">
            <w:col w:w="3164" w:space="0"/>
            <w:col w:w="33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6" w:bottom="468" w:left="1440" w:header="720" w:footer="720" w:gutter="0"/>
          <w:cols w:num="2" w:equalWidth="0">
            <w:col w:w="3164" w:space="0"/>
            <w:col w:w="33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8530</w:t>
      </w:r>
    </w:p>
    <w:p>
      <w:pPr>
        <w:autoSpaceDN w:val="0"/>
        <w:autoSpaceDE w:val="0"/>
        <w:widowControl/>
        <w:spacing w:line="220" w:lineRule="exact" w:before="10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newspaper report said: “Arrangements are briskly going on in Vykom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 satyagraha in case the authorities prohibit the unapproachables from passing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the Temple Road.” The Untouchability Committee was to meet at Vykom on </w:t>
      </w:r>
      <w:r>
        <w:rPr>
          <w:rFonts w:ascii="Times" w:hAnsi="Times" w:eastAsia="Times"/>
          <w:b w:val="0"/>
          <w:i w:val="0"/>
          <w:color w:val="000000"/>
          <w:sz w:val="18"/>
        </w:rPr>
        <w:t>March 28 to decide the line of action.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type w:val="continuous"/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85. LETTER TO C. VIJAYARAGHAVACHARIAR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19,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able today to read your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first to last.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touched upon topics on some of which I am pledged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silence till I have met the leaders who have warmly advocated </w:t>
      </w:r>
      <w:r>
        <w:rPr>
          <w:rFonts w:ascii="Times" w:hAnsi="Times" w:eastAsia="Times"/>
          <w:b w:val="0"/>
          <w:i w:val="0"/>
          <w:color w:val="000000"/>
          <w:sz w:val="22"/>
        </w:rPr>
        <w:t>Council-entry.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last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success or not is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which I can say nothing because I was not an eye-witness. Your </w:t>
      </w:r>
      <w:r>
        <w:rPr>
          <w:rFonts w:ascii="Times" w:hAnsi="Times" w:eastAsia="Times"/>
          <w:b w:val="0"/>
          <w:i w:val="0"/>
          <w:color w:val="000000"/>
          <w:sz w:val="22"/>
        </w:rPr>
        <w:t>remarks on the question are most interesting.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think that the Congress has done very little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untouchability and general national education.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 from the view. The removal of untouchability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within the range of possibility in the near future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incessant propaganda by Congress Hindus. No doubt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remains to be done. It is not an easy feat to root out prejudices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acquired an undeserved sanctity because of their age.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barrier is breaking down.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heartily endorse your remark that it is the duty of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>to move and win over all the minorities to the service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your pronouncement against untouchability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precise and uncompromising. I am not concerned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origin. I have no manner of doubt that the higher orders are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perpetuating the sin. It is unfortunate, too,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likened the untouchability of women and others on certain </w:t>
      </w:r>
      <w:r>
        <w:rPr>
          <w:rFonts w:ascii="Times" w:hAnsi="Times" w:eastAsia="Times"/>
          <w:b w:val="0"/>
          <w:i w:val="0"/>
          <w:color w:val="000000"/>
          <w:sz w:val="22"/>
        </w:rPr>
        <w:t>occasions with the permanent untouchability under every circums-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of the suppressed classes and their descendants. Nor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enamoured of the method you have suggested for the amelioration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condition of these classes.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the boycott of law-courts and Government schools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removed. I venture to doubt the soundness of the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Vijayaraghavachariar (1852-1943); lawyer and Congressman; presided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Nagpur session of the Indian National Congress, 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had appeared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Voice of India</w:t>
      </w:r>
      <w:r>
        <w:rPr>
          <w:rFonts w:ascii="Times" w:hAnsi="Times" w:eastAsia="Times"/>
          <w:b w:val="0"/>
          <w:i w:val="0"/>
          <w:color w:val="000000"/>
          <w:sz w:val="18"/>
        </w:rPr>
        <w:t>. Vijayaraghavachariar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 a copy to Gandhiji which, however,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Cocanada session of 1923 over which Mahomed Ali presided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Its value is at the present moment negative, but none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great on that account. Both these institutions have lost prestige.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wanted is removal of the slightest trace of bitterness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comply with the boycott, that is, lawyers who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law and boys who still make use of Government schools.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win both over if we are not bitterly hostile, but concede to them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of free judgment or sympathize with them for their weak-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ness. I am convinced that, whenever we have not succeeded well 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the primary reason has been our inability or unwillingness to </w:t>
      </w:r>
      <w:r>
        <w:rPr>
          <w:rFonts w:ascii="Times" w:hAnsi="Times" w:eastAsia="Times"/>
          <w:b w:val="0"/>
          <w:i w:val="0"/>
          <w:color w:val="000000"/>
          <w:sz w:val="22"/>
        </w:rPr>
        <w:t>enforce non-violence with all its implications in our personal conduct.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say anything about your suggestions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after swaraj, if only because methods that ultimately bring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swaraj will largely decide our programme after swaraj.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think that “for years to come, perhaps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 or for ever” we are bound to be partners with England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choice, but because we must. Therefore, for you evidently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British connection is unthinkable. In my opinion, if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is a necessity of our existence, whatever the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we may enjoy under that connection, it cannot be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full swaraj, for full swaraj means, in my humble opinion, our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moment to sever the connection. Partnership for me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if one party is too weak to dissolve it. It will also follow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reasoning that swaraj will only have to be a grant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Parliament. You know my view. The very definition that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swaraj is that we have to take it and, therefore, we have to grow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eternal condition, whether with an individual or with a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swaraj has only to be received as a grant from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Parliament, the whole of the argument against Council-entry, in my </w:t>
      </w:r>
      <w:r>
        <w:rPr>
          <w:rFonts w:ascii="Times" w:hAnsi="Times" w:eastAsia="Times"/>
          <w:b w:val="0"/>
          <w:i w:val="0"/>
          <w:color w:val="000000"/>
          <w:sz w:val="22"/>
        </w:rPr>
        <w:t>humble opinion, falls to pieces.</w:t>
      </w:r>
    </w:p>
    <w:p>
      <w:pPr>
        <w:autoSpaceDN w:val="0"/>
        <w:tabs>
          <w:tab w:pos="550" w:val="left"/>
          <w:tab w:pos="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well. I am making slow but steady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V</w:t>
      </w:r>
      <w:r>
        <w:rPr>
          <w:rFonts w:ascii="Times" w:hAnsi="Times" w:eastAsia="Times"/>
          <w:b w:val="0"/>
          <w:i w:val="0"/>
          <w:color w:val="000000"/>
          <w:sz w:val="18"/>
        </w:rPr>
        <w:t>IJAYARAGHAVACHARIAR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RAMA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ALEM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8526; also C.W. 5125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Vijayaraghavachariar replied to this letter on March 23;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Vijayaraghavachariar”, 28-3-1924; also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C.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Vijayaraghavachariar”, 23-3-1924.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S. E. STOKES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19,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registered packet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Sunday, and yesterday being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Monday of silence after admission to the Sassoon Hospital,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read both the papers. The written memorandum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as desired by you. I found both to be useful and instructive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me the mentality of one of whose impartiality I am certain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opinions I value. If I could but accept your premises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non-co-operation, there is not much with which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disagree. I entirely endorse your opinion that, if there is any Council-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at all, it should not be for mere obstruction. On the contrary,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advantage of everything good that may be offered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measures and endeavour to do our best to correct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them. Accepting your reasoning, I would also endorse your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embargo upon lawyers and law-courts should also be lifted.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think that, perhaps, there is a fundamental difference between us </w:t>
      </w:r>
      <w:r>
        <w:rPr>
          <w:rFonts w:ascii="Times" w:hAnsi="Times" w:eastAsia="Times"/>
          <w:b w:val="0"/>
          <w:i w:val="0"/>
          <w:color w:val="000000"/>
          <w:sz w:val="22"/>
        </w:rPr>
        <w:t>as to the interpretation and implications of non-violent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and, therefore, what appeared to you to be a dismal outlook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coming out of prison would not have set me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means of getting rid of the paralysis which you felt and saw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all Congress activities. I would have regarded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stage in the evolution of the public life of the country.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for me a rare opportunity and still  rarer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redoubling my efforts and testing my faith in the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cited your own personal experiences and naturally conclu-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 that there was something wrong about the programme 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was patiently built by you and your co-workers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undone in a moment. But there is a saying among lawyers that </w:t>
      </w:r>
      <w:r>
        <w:rPr>
          <w:rFonts w:ascii="Times" w:hAnsi="Times" w:eastAsia="Times"/>
          <w:b w:val="0"/>
          <w:i w:val="0"/>
          <w:color w:val="000000"/>
          <w:sz w:val="22"/>
        </w:rPr>
        <w:t>hard cases make bad law. Properly applied, it is a sound truth. 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phrased in religious terms, it means that because, under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 circumstances, departure from religious truth may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advantageous, it furnishes no ground for losing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truth. In your own case I would have reasoned to myself: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contained “memorandums which put the case for Council-entry more </w:t>
      </w:r>
      <w:r>
        <w:rPr>
          <w:rFonts w:ascii="Times" w:hAnsi="Times" w:eastAsia="Times"/>
          <w:b w:val="0"/>
          <w:i w:val="0"/>
          <w:color w:val="000000"/>
          <w:sz w:val="18"/>
        </w:rPr>
        <w:t>completely”.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undoing of the work must be regarded as the people’s sacrifice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get the real thing. And what is that real thing?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masses to rid themselves of the fetish of power. For 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taught to look to  a Government to do everything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to protect them. The Government, instead of being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instrument in their hands for their advantage, is looked up to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beyond and apart from them which, like a deity,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benignant or malignant, has got to be propitiated.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conceived by me is ceasing to co-operate with that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teaching the people to feel that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creation and not they creatures of the Government.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wonder that many of the so-called advantages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enjoyed through the instrumentality of such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sacrificed. If the non-co-operation was not non-violent,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seek, as all nations in history have sought, to beat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own weapons, that is, force of arms. In such a fight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folly not to make use of the whole of the Government machinery.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a violent struggle do not expect to sacrifice though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it and, if they have at their disposal arms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possessed by the Government, beat it down without any sacri-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fice. But in a non-violent struggle resort to arms is eschewed,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for the moment is a necessity of the case. In practice, too,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struggle, ever since the September of 1920,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sacrificing. Lawyers, school-masters, schoolboys, merchants, every </w:t>
      </w:r>
      <w:r>
        <w:rPr>
          <w:rFonts w:ascii="Times" w:hAnsi="Times" w:eastAsia="Times"/>
          <w:b w:val="0"/>
          <w:i w:val="0"/>
          <w:color w:val="000000"/>
          <w:sz w:val="22"/>
        </w:rPr>
        <w:t>class of people who have realized the implications of non-violent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co-operation, have sacrificed to the measure of their 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I know men who have lost money because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to a court of law. I know cases in which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have chuckled with pride and pleasure that men who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gain advantages through their instrumentality were losing,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lost with a full  knowledge of the struggle counted their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gain. It is my firm conviction that you cannot enter the Councils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 with the present system and the administrators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present mentality without participating in violence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bad type which is the basis of the Government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again the history of the other Governments of the world.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illustration I cite the Egyptian Government. They are in a fair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attaining to what they want. They have resorted to ordinary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adopted. The Egyptians are trained for the use of arms. It was </w:t>
      </w:r>
      <w:r>
        <w:rPr>
          <w:rFonts w:ascii="Times" w:hAnsi="Times" w:eastAsia="Times"/>
          <w:b w:val="0"/>
          <w:i w:val="0"/>
          <w:color w:val="000000"/>
          <w:sz w:val="22"/>
        </w:rPr>
        <w:t>open to them to take part in the Councils and all administrative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because they were able and willing to vindicate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by force of arms. In India we have a state of things,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aware, without a parallel in the world. The people as a mass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willing nor able to take up arms. If you go to the Councils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defeated in your purpose by the Government,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raising a rebellion. It cannot be successfully raised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Nor are the present Councillors men who can give that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people. My endeavour was and is to find a substitute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rebellion, and that is civil disobedience. The Councils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training-ground even for the Councillors for civil disobedience.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“tooth for tooth” law. The sophistry, evasion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 of the Government benches are returned in [their] coin.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 purpose is to embarrass the Government. Their appeal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The non-co-operator’s manifest purpose is never to embarrass, </w:t>
      </w:r>
      <w:r>
        <w:rPr>
          <w:rFonts w:ascii="Times" w:hAnsi="Times" w:eastAsia="Times"/>
          <w:b w:val="0"/>
          <w:i w:val="0"/>
          <w:color w:val="000000"/>
          <w:sz w:val="22"/>
        </w:rPr>
        <w:t>and his appeal must always be to the heart, therefore, to love and trust.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evidently seem to think that mystical and religious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can run side by side with the purely political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the Councils. I hold that the two are mutually destructive,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faith in religious non-co-operation is so immutable that,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it would not answer the needs of India and that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respond to it, I should be content to be alone and 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ultimate invincibility to convert even the masses. Indeed,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for this world except through the acceptance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predominant and ordinary rule of life. The present society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based upon force. That is violence. My endeavour is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get ride of this worship of force, and my conviction is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country is ready, for assimilating the doctrine in its entirety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and workable measure, it is India. And having that conviction,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other remedy for the needs of our country.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already said more than I wished to.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amplify what I have said, but I have no doubt that you will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dot the i’s and cross the t’s. I am almost impatient to express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upon the Council-entry and kindred matters, the more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your memorandum, but I am under promise to Motilalji,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Hakimji and other friends not to give public expression to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I have met them again and discussed the whole thing.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say all that I have in view on this question and If you have time </w:t>
      </w:r>
      <w:r>
        <w:rPr>
          <w:rFonts w:ascii="Times" w:hAnsi="Times" w:eastAsia="Times"/>
          <w:b w:val="0"/>
          <w:i w:val="0"/>
          <w:color w:val="000000"/>
          <w:sz w:val="22"/>
        </w:rPr>
        <w:t>to spare from your writings, you will see the development of the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outline I have sketched above.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27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S.E. S</w:t>
      </w:r>
      <w:r>
        <w:rPr>
          <w:rFonts w:ascii="Times" w:hAnsi="Times" w:eastAsia="Times"/>
          <w:b w:val="0"/>
          <w:i w:val="0"/>
          <w:color w:val="000000"/>
          <w:sz w:val="18"/>
        </w:rPr>
        <w:t>TOKES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OTGARH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8527</w:t>
      </w:r>
    </w:p>
    <w:p>
      <w:pPr>
        <w:autoSpaceDN w:val="0"/>
        <w:tabs>
          <w:tab w:pos="1790" w:val="left"/>
        </w:tabs>
        <w:autoSpaceDE w:val="0"/>
        <w:widowControl/>
        <w:spacing w:line="292" w:lineRule="exact" w:before="36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STATEMENT ON OPIUM POLICY</w:t>
      </w:r>
    </w:p>
    <w:p>
      <w:pPr>
        <w:autoSpaceDN w:val="0"/>
        <w:autoSpaceDE w:val="0"/>
        <w:widowControl/>
        <w:spacing w:line="28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C. F. Andrews has shown me a paragraph in his writings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opium policy of the Government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>In that paragraph he quotes Mr. Campbell, the Government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 at the Geneva Conference held in May 1923.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Campbell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stated that “from the beginning India had handled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opium question with perfect honesty of purpose, and not even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ardent opponents including Mr. Gandhi had ever made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 in that respect”. The statement Mr. Andrews has shown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written whilst I was a prisoner in the Yeravda Jail.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that, knowing my views in the matter of opium,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contradict Mr. Campbell’s charge against me, but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importance of the matter, he wants me to state my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regarding the opium policy of the Government of India.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gladly. I confess that my study of the opium question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cursory, but the campaign against drink, that was taken up in 1921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great enthusiasm and even fierceness, was a campaign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against the drink curse but against all intoxicating drugs.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opium was not specifically mentioned, nor were opium dens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picketed, except perhaps in Assam; but those who know anything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history of the anti-drink campaign, know that sustained agitation</w:t>
      </w:r>
    </w:p>
    <w:p>
      <w:pPr>
        <w:autoSpaceDN w:val="0"/>
        <w:autoSpaceDE w:val="0"/>
        <w:widowControl/>
        <w:spacing w:line="220" w:lineRule="exact" w:before="22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this Stokes sent a lengthy rejoinder on March 25, “trying to show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me, it is not the actual form of the expression of our non-co-operation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 whether it is non-violent or not; but the spirit in which the people learn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it out. . . In whatever I do not agree with you, I believe you will be patient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and I trust that you know how profoundly I am convinced of the greatness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work you have to do. . . ” S.N. 8581. Gandhiji’s reply to this, if any,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Indian delegate at the Conference opposed the setting up of a board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inquiry by the League of Nations which would investigate and report on the quantity </w:t>
      </w:r>
      <w:r>
        <w:rPr>
          <w:rFonts w:ascii="Times" w:hAnsi="Times" w:eastAsia="Times"/>
          <w:b w:val="0"/>
          <w:i w:val="0"/>
          <w:color w:val="000000"/>
          <w:sz w:val="18"/>
        </w:rPr>
        <w:t>of opium required for strictly medicinal purposes.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led against all manner of intoxicants not excluding even tea. </w:t>
      </w:r>
      <w:r>
        <w:rPr>
          <w:rFonts w:ascii="Times" w:hAnsi="Times" w:eastAsia="Times"/>
          <w:b w:val="0"/>
          <w:i w:val="0"/>
          <w:color w:val="000000"/>
          <w:sz w:val="22"/>
        </w:rPr>
        <w:t>During my travels in Assam, Mr. Phookan, the Assam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leader, told me that the campaign had come to the Assamese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blessing, because more than any other part of India Assam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large number of its population addicted to opium in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The campaign, however, Mr. Phookan said, had brought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reform, and thousands had vowed never to touch opium.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thought that the severe condemnation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expressed of the liquor policy of the Government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>include condemnation of the whole of its policy regarding intoxi-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cating drinks and drugs and that no separate condemnation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regarding opium, </w:t>
      </w:r>
      <w:r>
        <w:rPr>
          <w:rFonts w:ascii="Times" w:hAnsi="Times" w:eastAsia="Times"/>
          <w:b w:val="0"/>
          <w:i/>
          <w:color w:val="000000"/>
          <w:sz w:val="22"/>
        </w:rPr>
        <w:t>ganja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If  there was no ruinous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expenditure on an army kept not for the sake of preventing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encroachments from without, but for suppressing Indian discontent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exploitation of India for the sake of Great Britain,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revenue needed from immoral sources. In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(meaning the Government of India) has handled the opium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with perfect honesty of purpose, Mr. Campbell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forgets that, in the interest of revenue, opium was imposed upon China </w:t>
      </w:r>
      <w:r>
        <w:rPr>
          <w:rFonts w:ascii="Times" w:hAnsi="Times" w:eastAsia="Times"/>
          <w:b w:val="0"/>
          <w:i w:val="0"/>
          <w:color w:val="000000"/>
          <w:sz w:val="22"/>
        </w:rPr>
        <w:t>by force of arms.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20-3-1924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R. N. MANDLIK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1924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72" w:lineRule="exact" w:before="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MANDLIK,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the </w:t>
      </w:r>
      <w:r>
        <w:rPr>
          <w:rFonts w:ascii="Times" w:hAnsi="Times" w:eastAsia="Times"/>
          <w:b w:val="0"/>
          <w:i/>
          <w:color w:val="000000"/>
          <w:sz w:val="22"/>
        </w:rPr>
        <w:t>Nava Kal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must not therefore express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whatsoever. I have too great regard for Mr. Khadilkar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any opinion on what he might have written without knowing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seeing him personally about it, if I was not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>it. You will therefore please excuse me for not giving any opinion on</w:t>
      </w:r>
    </w:p>
    <w:p>
      <w:pPr>
        <w:autoSpaceDN w:val="0"/>
        <w:autoSpaceDE w:val="0"/>
        <w:widowControl/>
        <w:spacing w:line="224" w:lineRule="exact" w:before="18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19, Mandlik had reported Khadilkar as suggesting in </w:t>
      </w:r>
      <w:r>
        <w:rPr>
          <w:rFonts w:ascii="Times" w:hAnsi="Times" w:eastAsia="Times"/>
          <w:b w:val="0"/>
          <w:i/>
          <w:color w:val="000000"/>
          <w:sz w:val="18"/>
        </w:rPr>
        <w:t>Nava Kal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Viceroy issued the Finance Bill, which had been rejected by the Assembly,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 and other Swarajist leaders should be ready for a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under the leadership of Gandhiji, by March end. He asked Gandhiji if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was the case, whether he approved of the suggestion and believed such a </w:t>
      </w:r>
      <w:r>
        <w:rPr>
          <w:rFonts w:ascii="Times" w:hAnsi="Times" w:eastAsia="Times"/>
          <w:b w:val="0"/>
          <w:i w:val="0"/>
          <w:color w:val="000000"/>
          <w:sz w:val="18"/>
        </w:rPr>
        <w:t>campaign would be successful.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raised by you at the present moment. Will you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marked copy of the </w:t>
      </w:r>
      <w:r>
        <w:rPr>
          <w:rFonts w:ascii="Times" w:hAnsi="Times" w:eastAsia="Times"/>
          <w:b w:val="0"/>
          <w:i/>
          <w:color w:val="000000"/>
          <w:sz w:val="22"/>
        </w:rPr>
        <w:t>Nava Kal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referred to by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N. M</w:t>
      </w:r>
      <w:r>
        <w:rPr>
          <w:rFonts w:ascii="Times" w:hAnsi="Times" w:eastAsia="Times"/>
          <w:b w:val="0"/>
          <w:i w:val="0"/>
          <w:color w:val="000000"/>
          <w:sz w:val="18"/>
        </w:rPr>
        <w:t>ANDLIK</w:t>
      </w:r>
      <w:r>
        <w:rPr>
          <w:rFonts w:ascii="Times" w:hAnsi="Times" w:eastAsia="Times"/>
          <w:b w:val="0"/>
          <w:i w:val="0"/>
          <w:color w:val="000000"/>
          <w:sz w:val="20"/>
        </w:rPr>
        <w:t>, ES</w:t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“L</w:t>
      </w:r>
      <w:r>
        <w:rPr>
          <w:rFonts w:ascii="Times" w:hAnsi="Times" w:eastAsia="Times"/>
          <w:b w:val="0"/>
          <w:i w:val="0"/>
          <w:color w:val="000000"/>
          <w:sz w:val="18"/>
        </w:rPr>
        <w:t>OKAMANYA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207,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ASTIBAI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8"/>
        </w:rPr>
        <w:t>IRGAUM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8544: also C. W. 5129</w:t>
      </w:r>
    </w:p>
    <w:p>
      <w:pPr>
        <w:autoSpaceDN w:val="0"/>
        <w:tabs>
          <w:tab w:pos="2010" w:val="left"/>
        </w:tabs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MANGAL SINGH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20,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SARDAR MANGAL SINGH,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receive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my telegram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congratulations was duly received.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refrained from saying anything publicly because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our friends there would wish me to do in the matter,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receipt of your letter, I was inclined to make use of it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 to make appropriate reference to the splendid behaviour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Jatha.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doubting whether you would approve of such a step,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framed an independent message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which I enclose a copy </w:t>
      </w:r>
      <w:r>
        <w:rPr>
          <w:rFonts w:ascii="Times" w:hAnsi="Times" w:eastAsia="Times"/>
          <w:b w:val="0"/>
          <w:i w:val="0"/>
          <w:color w:val="000000"/>
          <w:sz w:val="22"/>
        </w:rPr>
        <w:t>herewith. Please keep me informed of further developments.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remember me to the other friends.</w:t>
      </w:r>
    </w:p>
    <w:p>
      <w:pPr>
        <w:autoSpaceDN w:val="0"/>
        <w:autoSpaceDE w:val="0"/>
        <w:widowControl/>
        <w:spacing w:line="294" w:lineRule="exact" w:before="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8"/>
        </w:rPr>
        <w:t>KALI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TE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8"/>
        </w:rPr>
        <w:t>ARDESI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MRITSAR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8541; also C.W. 5127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copy of the paper appears to have been sent to Gandhiji.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R. N. Mandlik”, 28-3-1924.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>e “Telegram to Shukla”, on or after 16-3-1924.</w:t>
      </w:r>
    </w:p>
    <w:p>
      <w:pPr>
        <w:autoSpaceDN w:val="0"/>
        <w:autoSpaceDE w:val="0"/>
        <w:widowControl/>
        <w:spacing w:line="220" w:lineRule="exact" w:before="2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second Shahidi Jatha of the Akalis which reached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Gangsar Gurdwara, near Jaiton, towards the middle of March and peacefully allowed </w:t>
      </w:r>
      <w:r>
        <w:rPr>
          <w:rFonts w:ascii="Times" w:hAnsi="Times" w:eastAsia="Times"/>
          <w:b w:val="0"/>
          <w:i w:val="0"/>
          <w:color w:val="000000"/>
          <w:sz w:val="18"/>
        </w:rPr>
        <w:t>itself to be arrested.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available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35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2110" w:val="left"/>
        </w:tabs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RAJ BAHADUR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20, 1924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YOUNG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certainly naughty of you not to obey your father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you to do a thing which was in itself pure and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impure, even if your conscience would not allow you to call it pure. </w:t>
      </w:r>
      <w:r>
        <w:rPr>
          <w:rFonts w:ascii="Times" w:hAnsi="Times" w:eastAsia="Times"/>
          <w:b w:val="0"/>
          <w:i w:val="0"/>
          <w:color w:val="000000"/>
          <w:sz w:val="22"/>
        </w:rPr>
        <w:t>Bur after your admission that it was a mistake, father awarded punish-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out of all proportion to the measure of your disobedience.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parent denies himself something for the misdeeds of a child,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punishment. You have not done me wrong,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for me to pardon. Still, in order to induce father to relent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recall his vow, you have a thousand pardons from me.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him and let me know that he has commenced to take food </w:t>
      </w:r>
      <w:r>
        <w:rPr>
          <w:rFonts w:ascii="Times" w:hAnsi="Times" w:eastAsia="Times"/>
          <w:b w:val="0"/>
          <w:i w:val="0"/>
          <w:color w:val="000000"/>
          <w:sz w:val="22"/>
        </w:rPr>
        <w:t>offered or touched by you.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376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AHADUR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III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ANATAN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TAWAH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S.N. 8546; also C.W. 5131</w:t>
      </w:r>
    </w:p>
    <w:p>
      <w:pPr>
        <w:autoSpaceDN w:val="0"/>
        <w:tabs>
          <w:tab w:pos="2050" w:val="left"/>
        </w:tabs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K. G. REKHADE</w:t>
      </w:r>
    </w:p>
    <w:p>
      <w:pPr>
        <w:autoSpaceDN w:val="0"/>
        <w:autoSpaceDE w:val="0"/>
        <w:widowControl/>
        <w:spacing w:line="244" w:lineRule="exact" w:before="10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20, 1924</w:t>
      </w:r>
    </w:p>
    <w:p>
      <w:pPr>
        <w:autoSpaceDN w:val="0"/>
        <w:tabs>
          <w:tab w:pos="550" w:val="left"/>
          <w:tab w:pos="3930" w:val="left"/>
        </w:tabs>
        <w:autoSpaceDE w:val="0"/>
        <w:widowControl/>
        <w:spacing w:line="272" w:lineRule="exact" w:before="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REKHADE,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18th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suggest that you see Vinoba who is conducting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 in Wardha. You would have seen him already.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no one more fitted to help you in the direction you wish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Vinoba. He is a disciplinarian, and discipline may be very hard, but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it is necessary and beneficial.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pecuniary difficulties you are labouring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under, my sympathies are with you, but they are of little value. I am </w:t>
      </w:r>
      <w:r>
        <w:rPr>
          <w:rFonts w:ascii="Times" w:hAnsi="Times" w:eastAsia="Times"/>
          <w:b w:val="0"/>
          <w:i w:val="0"/>
          <w:color w:val="000000"/>
          <w:sz w:val="22"/>
        </w:rPr>
        <w:t>helpless to guide you.</w:t>
      </w:r>
    </w:p>
    <w:p>
      <w:pPr>
        <w:autoSpaceDN w:val="0"/>
        <w:autoSpaceDE w:val="0"/>
        <w:widowControl/>
        <w:spacing w:line="294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G. R</w:t>
      </w:r>
      <w:r>
        <w:rPr>
          <w:rFonts w:ascii="Times" w:hAnsi="Times" w:eastAsia="Times"/>
          <w:b w:val="0"/>
          <w:i w:val="0"/>
          <w:color w:val="000000"/>
          <w:sz w:val="18"/>
        </w:rPr>
        <w:t>EKHADE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LEADER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8547; also C.W. 5128</w:t>
      </w:r>
    </w:p>
    <w:p>
      <w:pPr>
        <w:autoSpaceDN w:val="0"/>
        <w:tabs>
          <w:tab w:pos="1750" w:val="left"/>
        </w:tabs>
        <w:autoSpaceDE w:val="0"/>
        <w:widowControl/>
        <w:spacing w:line="292" w:lineRule="exact" w:before="3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92.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SHERIF DEOJI KANJI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20,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SHERIF DEOJI KANJI,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read to me an extract from an article in the </w:t>
      </w:r>
      <w:r>
        <w:rPr>
          <w:rFonts w:ascii="Times" w:hAnsi="Times" w:eastAsia="Times"/>
          <w:b w:val="0"/>
          <w:i/>
          <w:color w:val="000000"/>
          <w:sz w:val="22"/>
        </w:rPr>
        <w:t>Kesari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that, with reference to the proposed Madrassa near Poona,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went to the Government in disregard of the fact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mediating between the Madrassa Trustees and the Hindus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matter. I was grieved to note that reference, and I have no hesi-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in saying that so far as I am aware, you have done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 the mediation and certainly you have not gone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disregard of such mediation. I remember too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one of our conversations, I told you that my ability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intervention was very slender, and that, if for nothing else,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of health I could not possibly become an arbitrator. All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and should still, if it was possible, like to do is to offer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offices. I told you therefore that you should not stop any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open to you for conserving the interests of the Trust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 should ultimately be able to effect a final settlement.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too, that I was hampered in my negotiation for a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fact that I did not know the parties concerned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be able to say anything with confidence. You are at liberty </w:t>
      </w:r>
      <w:r>
        <w:rPr>
          <w:rFonts w:ascii="Times" w:hAnsi="Times" w:eastAsia="Times"/>
          <w:b w:val="0"/>
          <w:i w:val="0"/>
          <w:color w:val="000000"/>
          <w:sz w:val="22"/>
        </w:rPr>
        <w:t>to make any use you like of this letter.</w:t>
      </w:r>
    </w:p>
    <w:p>
      <w:pPr>
        <w:autoSpaceDN w:val="0"/>
        <w:autoSpaceDE w:val="0"/>
        <w:widowControl/>
        <w:spacing w:line="294" w:lineRule="exact" w:before="6" w:after="268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HERIF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04" w:right="1392" w:bottom="468" w:left="1440" w:header="720" w:footer="720" w:gutter="0"/>
          <w:cols w:num="2" w:equalWidth="0">
            <w:col w:w="3744" w:space="0"/>
            <w:col w:w="27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14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2" w:bottom="468" w:left="1440" w:header="720" w:footer="720" w:gutter="0"/>
          <w:cols w:num="2" w:equalWidth="0">
            <w:col w:w="3744" w:space="0"/>
            <w:col w:w="27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8548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type w:val="continuous"/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2150" w:val="left"/>
        </w:tabs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93.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N. S. PHADKE</w:t>
      </w:r>
    </w:p>
    <w:p>
      <w:pPr>
        <w:autoSpaceDN w:val="0"/>
        <w:autoSpaceDE w:val="0"/>
        <w:widowControl/>
        <w:spacing w:line="266" w:lineRule="exact" w:before="20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MR. PHADKE,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 have your letter.</w:t>
      </w:r>
    </w:p>
    <w:p>
      <w:pPr>
        <w:autoSpaceDN w:val="0"/>
        <w:autoSpaceDE w:val="0"/>
        <w:widowControl/>
        <w:spacing w:line="280" w:lineRule="exact" w:before="40" w:after="268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on Continence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referred to by you was written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I believed that India was over-populated, but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self-restrain was good in every case and much more so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 when we were ourselves in a state of slavery. I am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artificial means of controlling the birth-rate, and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me to congratulate you or your co-workers 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being a League whose activities, if successful,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great moral injury to the people. I wish I could convince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co-workers to disband the League and devote your energy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purpose. You will please pardon me for giving my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decisive manner. I have not hesitated to do so because I know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of such activities in England and France.</w:t>
      </w:r>
    </w:p>
    <w:p>
      <w:pPr>
        <w:sectPr>
          <w:pgSz w:w="9360" w:h="12960"/>
          <w:pgMar w:top="716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S. P</w:t>
      </w:r>
      <w:r>
        <w:rPr>
          <w:rFonts w:ascii="Times" w:hAnsi="Times" w:eastAsia="Times"/>
          <w:b w:val="0"/>
          <w:i w:val="0"/>
          <w:color w:val="000000"/>
          <w:sz w:val="18"/>
        </w:rPr>
        <w:t>HADKE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q.</w:t>
      </w:r>
    </w:p>
    <w:p>
      <w:pPr>
        <w:autoSpaceDN w:val="0"/>
        <w:autoSpaceDE w:val="0"/>
        <w:widowControl/>
        <w:spacing w:line="220" w:lineRule="exact" w:before="4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IRTH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ONTROL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EAGUE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IRGAUM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716" w:right="1396" w:bottom="484" w:left="1440" w:header="720" w:footer="720" w:gutter="0"/>
          <w:cols w:num="2" w:equalWidth="0">
            <w:col w:w="4104" w:space="0"/>
            <w:col w:w="242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248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nextColumn"/>
          <w:pgSz w:w="9360" w:h="12960"/>
          <w:pgMar w:top="716" w:right="1396" w:bottom="484" w:left="1440" w:header="720" w:footer="720" w:gutter="0"/>
          <w:cols w:num="2" w:equalWidth="0">
            <w:col w:w="4104" w:space="0"/>
            <w:col w:w="24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8538; also C.W. 5130</w:t>
      </w:r>
    </w:p>
    <w:p>
      <w:pPr>
        <w:autoSpaceDN w:val="0"/>
        <w:tabs>
          <w:tab w:pos="5170" w:val="left"/>
        </w:tabs>
        <w:autoSpaceDE w:val="0"/>
        <w:widowControl/>
        <w:spacing w:line="392" w:lineRule="exact" w:before="262" w:after="0"/>
        <w:ind w:left="1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94. LETTER TO ABBAS TYABJI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49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20, 1924 </w:t>
      </w: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362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my letter written in reply to yours.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another letter from you more difficult to deal with than the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the reference is to the article “In Confidence” published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13-10-1920.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Abbas Tyabji”, 15-3-1924.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because the second is a business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make any engagements in anticipation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completion of my convalescence. Much will depend upon how I feel </w:t>
      </w:r>
      <w:r>
        <w:rPr>
          <w:rFonts w:ascii="Times" w:hAnsi="Times" w:eastAsia="Times"/>
          <w:b w:val="0"/>
          <w:i w:val="0"/>
          <w:color w:val="000000"/>
          <w:sz w:val="22"/>
        </w:rPr>
        <w:t>then and what the position is in the country. At the end of the conval-</w:t>
      </w:r>
      <w:r>
        <w:rPr>
          <w:rFonts w:ascii="Times" w:hAnsi="Times" w:eastAsia="Times"/>
          <w:b w:val="0"/>
          <w:i w:val="0"/>
          <w:color w:val="000000"/>
          <w:sz w:val="22"/>
        </w:rPr>
        <w:t>escence, I must be totally untrammelled with any previous  engage-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ments, and this in the interest of the common cause. Do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agree? Nor must I seek to influence Sir Prabhashanker Pattani.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going out of my beat and, after all, what is the worth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Parishad for the holding of which the permission is obtained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intervention of a stranger, and for purposes of the Parishad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a stranger. The proposition that no permission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from the head of a State for holding conferences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untenable. That ordinarily conferences are held without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the right of interference is waived by the head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concerned or that an absolute right of holding a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accrues to the conveners. I would therefore strongly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conveners of the proposed conference that they should formally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courteously ask for permission. If it is refused, it may be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leading an agitation against such decision. Why would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to Sir Prabhashanker? He knows you well enough to secure a </w:t>
      </w:r>
      <w:r>
        <w:rPr>
          <w:rFonts w:ascii="Times" w:hAnsi="Times" w:eastAsia="Times"/>
          <w:b w:val="0"/>
          <w:i w:val="0"/>
          <w:color w:val="000000"/>
          <w:sz w:val="22"/>
        </w:rPr>
        <w:t>favourable reply.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 will be successful in your begging mission.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that Kathiawar educational institutions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aid from the Provincial Committee wherever, in its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such aid is necessary.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are quite right in stopping Devchandbhai from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message I sent to him was that he would be welcome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came, and if he does come, I shall enlarge upon the reasons for not </w:t>
      </w:r>
      <w:r>
        <w:rPr>
          <w:rFonts w:ascii="Times" w:hAnsi="Times" w:eastAsia="Times"/>
          <w:b w:val="0"/>
          <w:i w:val="0"/>
          <w:color w:val="000000"/>
          <w:sz w:val="22"/>
        </w:rPr>
        <w:t>pressing upon me the invitation for Presidentship.</w:t>
      </w:r>
    </w:p>
    <w:p>
      <w:pPr>
        <w:autoSpaceDN w:val="0"/>
        <w:autoSpaceDE w:val="0"/>
        <w:widowControl/>
        <w:spacing w:line="294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9596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largely dealt with collection of donations from the public for a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Diwan of Bhavnagar. Abbas Tyabji had suggested that Gandhiji should  write </w:t>
      </w:r>
      <w:r>
        <w:rPr>
          <w:rFonts w:ascii="Times" w:hAnsi="Times" w:eastAsia="Times"/>
          <w:b w:val="0"/>
          <w:i w:val="0"/>
          <w:color w:val="000000"/>
          <w:sz w:val="18"/>
        </w:rPr>
        <w:t>to Pattani for securing permission to hold the Conference at Bhavnagar.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1390" w:val="left"/>
        </w:tabs>
        <w:autoSpaceDE w:val="0"/>
        <w:widowControl/>
        <w:spacing w:line="292" w:lineRule="exact" w:before="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95.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INTERVIEW TO “THE TIMES OF INDIA”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20, 1924</w:t>
      </w:r>
    </w:p>
    <w:p>
      <w:pPr>
        <w:autoSpaceDN w:val="0"/>
        <w:autoSpaceDE w:val="0"/>
        <w:widowControl/>
        <w:spacing w:line="24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answer to questions, Mr. Gandhi very willingly gave a few details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daily routine. He gets up at four o’ clock, a practice which he invariably follows.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family prayers in which the household join, he reads religious literature for a </w:t>
      </w:r>
      <w:r>
        <w:rPr>
          <w:rFonts w:ascii="Times" w:hAnsi="Times" w:eastAsia="Times"/>
          <w:b w:val="0"/>
          <w:i w:val="0"/>
          <w:color w:val="000000"/>
          <w:sz w:val="18"/>
        </w:rPr>
        <w:t>time and then goes off again in a short-sleep. At six he has his breakfast of milk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confessed with a twinkle in his eye that he was following scrupulously </w:t>
      </w:r>
      <w:r>
        <w:rPr>
          <w:rFonts w:ascii="Times" w:hAnsi="Times" w:eastAsia="Times"/>
          <w:b w:val="0"/>
          <w:i w:val="0"/>
          <w:color w:val="000000"/>
          <w:sz w:val="18"/>
        </w:rPr>
        <w:t>Colonel Maddock’s instructions regarding food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afterwards still following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medical advisers’ advice, he takes a walk on the verandah and treats his wound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sun-bath. Immediately after this, he attends to his correspondence, both English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Gujarati. In order to deal with the former he has been provided with shorthand typists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greatly facilitate his work.  His time until midday is occupied by correspondence,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study of political problems and the seeing of important political and other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appointment. Early in the afternoon he has his bath and at four o’clock is ready to </w:t>
      </w:r>
      <w:r>
        <w:rPr>
          <w:rFonts w:ascii="Times" w:hAnsi="Times" w:eastAsia="Times"/>
          <w:b w:val="0"/>
          <w:i w:val="0"/>
          <w:color w:val="000000"/>
          <w:sz w:val="18"/>
        </w:rPr>
        <w:t>see the very large number of visitors who call on him.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the evening, about six, Mr. Andrews takes him for a walk along the sea-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shore, and this walk has now been prolonged to about forty minutes. The day’s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over by about eight, at which hour Mr. Gandhi usually retires for the night.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on, I hope to take up spinning, once I am able to sit up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fatigue.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“What do you think of new Labour Government?” was one of the first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which our representative put to Mr. Gandhi. Mr. Gandhi evidently did not </w:t>
      </w:r>
      <w:r>
        <w:rPr>
          <w:rFonts w:ascii="Times" w:hAnsi="Times" w:eastAsia="Times"/>
          <w:b w:val="0"/>
          <w:i w:val="0"/>
          <w:color w:val="000000"/>
          <w:sz w:val="18"/>
        </w:rPr>
        <w:t>think much of it.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 precarious existence. It has to depend on the good-will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 parties, and if it isn’t to break in pieces, it has to conciliate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very exacting constituents and follow out its special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 have no doubt that in trying to acquire the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the House in pushing through its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it will not hesitate to sacrifice its principles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policy affecting India, or Indians in South Africa and Kenya.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I should not be surprised, seeing it is so weak, if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worse even than its predecessors so far as Indian </w:t>
      </w:r>
      <w:r>
        <w:rPr>
          <w:rFonts w:ascii="Times" w:hAnsi="Times" w:eastAsia="Times"/>
          <w:b w:val="0"/>
          <w:i w:val="0"/>
          <w:color w:val="000000"/>
          <w:sz w:val="22"/>
        </w:rPr>
        <w:t>policy is concerned.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concluded by admitting that he was not much perturbed over the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Government, because India had to rely upon her own strength and resources.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she becomes irresistible, I have no manner of doubt that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Government, whether Labour, Conservative or Liberal, will fall in </w:t>
      </w:r>
      <w:r>
        <w:rPr>
          <w:rFonts w:ascii="Times" w:hAnsi="Times" w:eastAsia="Times"/>
          <w:b w:val="0"/>
          <w:i w:val="0"/>
          <w:color w:val="000000"/>
          <w:sz w:val="22"/>
        </w:rPr>
        <w:t>with India’s demands.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subject of Council-entry and recent events in the Central Provinces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Assembly, Mr. Gandhi frankly confessed he could say nothing. The Swarajist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leaders are coming down from Delhi to see him at the end of the month, and he cannot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 any opinion on their actions until he has discussed the whole position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them. After having done this, he will be in a position to formulate his policy.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Interrogated regarding the Colonies Committee, which has just sailed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connection with the Kenya question, Mr. Gandhi thought that the Committee could do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great deal if it was not fettered by too many restrictions. He added: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personality of the Committee is strong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itself is very difficult to say. Speaking apart from my views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non-co-operator, I cannot help noticing the absence of Mr. Sastri,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Tej Bahadur Sapru and Mr. Andrews from the Committee.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who had studied the question and know it in all its bearing,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Mr. Andrews is an expert. I cannot help saying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>omissions are glaring and inspire me with distrust as to the Com-</w:t>
      </w:r>
      <w:r>
        <w:rPr>
          <w:rFonts w:ascii="Times" w:hAnsi="Times" w:eastAsia="Times"/>
          <w:b w:val="0"/>
          <w:i w:val="0"/>
          <w:color w:val="000000"/>
          <w:sz w:val="22"/>
        </w:rPr>
        <w:t>mittee’s findings.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gave an interesting explanation of the South African Govern-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ment’s decision to omit the Cape Province from the operation of the Class Areas Bill.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an instance of selfishness on the part, principally,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Dutch population. Nearly all the house-work in the Cape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Malay women, and if the Segregation Act came into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Malay women would be affected by it. This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depriving a major part of the white population of its domestic help,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give no end of inconvenience. Consequently, as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population of the Cape is small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about 10,000 in all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people decided that they are not worth worrying about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segregation is concerned in view of the difficulties which segregation </w:t>
      </w:r>
      <w:r>
        <w:rPr>
          <w:rFonts w:ascii="Times" w:hAnsi="Times" w:eastAsia="Times"/>
          <w:b w:val="0"/>
          <w:i w:val="0"/>
          <w:color w:val="000000"/>
          <w:sz w:val="22"/>
        </w:rPr>
        <w:t>would bring in its train.</w:t>
      </w:r>
    </w:p>
    <w:p>
      <w:pPr>
        <w:autoSpaceDN w:val="0"/>
        <w:autoSpaceDE w:val="0"/>
        <w:widowControl/>
        <w:spacing w:line="242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the conversation, Mr. Gandhi paid a tribute to Col. Maddock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</w:p>
    <w:p>
      <w:pPr>
        <w:autoSpaceDN w:val="0"/>
        <w:autoSpaceDE w:val="0"/>
        <w:widowControl/>
        <w:spacing w:line="24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“Who was more than my doctor; he is my friend” 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and to Mr. Andrews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or “Charlie</w:t>
      </w:r>
    </w:p>
    <w:p>
      <w:pPr>
        <w:autoSpaceDN w:val="0"/>
        <w:autoSpaceDE w:val="0"/>
        <w:widowControl/>
        <w:spacing w:line="24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Bhai” as he is familiarly known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who is his right-hand man at Juhu and who writes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articles incessantly from morning till night.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hope when India gets swaraj, you will not pack us poor but honest European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journalists back home,” laughingly remarked our representative. Gandhiji replied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 bright smile as he shook hands: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is farther from my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21-3-1924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2030" w:val="left"/>
        </w:tabs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D. V. GOKHALE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21,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Sherif Deoji Kanji showed me an extract from the </w:t>
      </w:r>
      <w:r>
        <w:rPr>
          <w:rFonts w:ascii="Times" w:hAnsi="Times" w:eastAsia="Times"/>
          <w:b w:val="0"/>
          <w:i/>
          <w:color w:val="000000"/>
          <w:sz w:val="22"/>
        </w:rPr>
        <w:t>Kesari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is charged with having gone to Government in disregard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mediation. I was greived to see the extract. I have given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probably he would publish and you would see. I observe,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that a proper campaign has been started in the Press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matter. I wonder if all this was necessary. Is all hope of </w:t>
      </w:r>
      <w:r>
        <w:rPr>
          <w:rFonts w:ascii="Times" w:hAnsi="Times" w:eastAsia="Times"/>
          <w:b w:val="0"/>
          <w:i w:val="0"/>
          <w:color w:val="000000"/>
          <w:sz w:val="22"/>
        </w:rPr>
        <w:t>arbitration gone? Mr. Sherif Deoji Kanji told me that he and his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were ready to arbitrate. If it is at all within your power,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stop this agitation and induce the parties to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arbitration. I thought that you were waiting for Mr. Kelkar’s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presume he will be back at the end of the month. I plead for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V. G</w:t>
      </w:r>
      <w:r>
        <w:rPr>
          <w:rFonts w:ascii="Times" w:hAnsi="Times" w:eastAsia="Times"/>
          <w:b w:val="0"/>
          <w:i w:val="0"/>
          <w:color w:val="000000"/>
          <w:sz w:val="18"/>
        </w:rPr>
        <w:t>OKHALE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AHRATTA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8553; also C.W. 5134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SHEVAKRAM KARAMCHAND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21,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SHEVAKRAM,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God’s name and God’s work go hand in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preference because the two are indivisible.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parrot-like repetition of the name is worse than useless, and service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without the consciousness that it is done in God’s name and for </w:t>
      </w:r>
      <w:r>
        <w:rPr>
          <w:rFonts w:ascii="Times" w:hAnsi="Times" w:eastAsia="Times"/>
          <w:b w:val="0"/>
          <w:i w:val="0"/>
          <w:color w:val="000000"/>
          <w:sz w:val="22"/>
        </w:rPr>
        <w:t>God’s sake is also valueless, and if we sometimes pass our time in</w:t>
      </w:r>
    </w:p>
    <w:p>
      <w:pPr>
        <w:autoSpaceDN w:val="0"/>
        <w:autoSpaceDE w:val="0"/>
        <w:widowControl/>
        <w:spacing w:line="20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Shevakram, in his letter of March 17, had stated that according to Guru Nanak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things were essential for </w:t>
      </w:r>
      <w:r>
        <w:rPr>
          <w:rFonts w:ascii="Times" w:hAnsi="Times" w:eastAsia="Times"/>
          <w:b w:val="0"/>
          <w:i/>
          <w:color w:val="000000"/>
          <w:sz w:val="18"/>
        </w:rPr>
        <w:t>Mukti</w:t>
      </w:r>
      <w:r>
        <w:rPr>
          <w:rFonts w:ascii="Times" w:hAnsi="Times" w:eastAsia="Times"/>
          <w:b w:val="0"/>
          <w:i w:val="0"/>
          <w:color w:val="000000"/>
          <w:sz w:val="18"/>
        </w:rPr>
        <w:t>, namely, prayer and a guru. He wanted to know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views Gandhiji had on the matter and also whether he had any guru.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repeating the name of the deity as we have to, it is simply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preparation for self-dedication, that is, service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and in the name of God, and when we are thoroughly attuned,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service in that spirit is itself equal to the repetition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deity. In the vast majority of cases, however, the setting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a part of our time for prayer is a vital necessity.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all scriptures and, certainly, the Indian scriptures, hold a guru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absolutely indispensable, but if we cannot get a real guru, a sham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is not only useless but injurious. That is one of the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suppose the tenth guru established the Granth Sahib as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Guru.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spiritual guru, but believing in the institution,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search of one for the last thirty years. The very search is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consolation to me.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HEVAKRAM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ARAMCHAND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ANGAT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IRABAD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8554; also C.W. 5135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M. REINER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21,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REINER,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20th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pleased to see you on 26th instant at 5 p.m.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R</w:t>
      </w:r>
      <w:r>
        <w:rPr>
          <w:rFonts w:ascii="Times" w:hAnsi="Times" w:eastAsia="Times"/>
          <w:b w:val="0"/>
          <w:i w:val="0"/>
          <w:color w:val="000000"/>
          <w:sz w:val="18"/>
        </w:rPr>
        <w:t>EINER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OOM </w:t>
      </w:r>
      <w:r>
        <w:rPr>
          <w:rFonts w:ascii="Times" w:hAnsi="Times" w:eastAsia="Times"/>
          <w:b w:val="0"/>
          <w:i w:val="0"/>
          <w:color w:val="000000"/>
          <w:sz w:val="20"/>
        </w:rPr>
        <w:t>23,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STATE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8551; also C.W. 5133</w:t>
      </w:r>
    </w:p>
    <w:p>
      <w:pPr>
        <w:autoSpaceDN w:val="0"/>
        <w:autoSpaceDE w:val="0"/>
        <w:widowControl/>
        <w:spacing w:line="220" w:lineRule="exact" w:before="7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Reiner had introduced himself as a visitor from Australia much interested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work and personality, and wanting to have a clear impression of his </w:t>
      </w:r>
      <w:r>
        <w:rPr>
          <w:rFonts w:ascii="Times" w:hAnsi="Times" w:eastAsia="Times"/>
          <w:b w:val="0"/>
          <w:i w:val="0"/>
          <w:color w:val="000000"/>
          <w:sz w:val="18"/>
        </w:rPr>
        <w:t>doctrines of which he had heard a great deal.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1930" w:val="left"/>
        </w:tabs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99.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GEORGE JOSEPH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21,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JOSEPH,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Devdas. I hope that Mrs. Joseph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I write this, however, to tell you that I hope to take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editing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next month.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so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some hesitation, but I feel I may no longer shirk the duty.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know what your plans would be in the near future.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hardly tell you that the assurance I gave you in Poona stands.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leisure for it, I would like you to give me a weekly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thought out, packed with facts and written in your best style.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not, therefore, be hurriedly written, but you should put 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pains for collecting information. Nothing would please me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have figures regarding the khaddar work,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education, etc., in your district. You need not send such an </w:t>
      </w:r>
      <w:r>
        <w:rPr>
          <w:rFonts w:ascii="Times" w:hAnsi="Times" w:eastAsia="Times"/>
          <w:b w:val="0"/>
          <w:i w:val="0"/>
          <w:color w:val="000000"/>
          <w:sz w:val="22"/>
        </w:rPr>
        <w:t>article to the Sabarmati address, but send it directly to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OSEPH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HENGANUR </w:t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8"/>
        </w:rPr>
        <w:t>RAVANCORE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8552; also C.W. 5136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LAJPAT RAI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21,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has shown me your letter to him. I have seen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Gourishanker Misra’s letter to you. As you are due here on the 27th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instant, I need not say anything at the present moment. When we meet,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discuss the special case of Gourishanker Misra and the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lawyers similarly placed. So far as I am concerned,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about the propriety of your going to Switzerland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regaining health and strength. What is the use of your remaining here </w:t>
      </w:r>
      <w:r>
        <w:rPr>
          <w:rFonts w:ascii="Times" w:hAnsi="Times" w:eastAsia="Times"/>
          <w:b w:val="0"/>
          <w:i w:val="0"/>
          <w:color w:val="000000"/>
          <w:sz w:val="22"/>
        </w:rPr>
        <w:t>with a lingering sickness and unable to make collections or to do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resumed editorship with the issue of April 3, 1924.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strenuous work for which you are specially fitted? Your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not for enjoyment but for the purpose, on your return,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your own old effective manner. You would be running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trouble if you projected a trip round the world or went 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 to see exhibitions and shows. I wish, therefore,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rid of the mood of dejection and take your trip to </w:t>
      </w:r>
      <w:r>
        <w:rPr>
          <w:rFonts w:ascii="Times" w:hAnsi="Times" w:eastAsia="Times"/>
          <w:b w:val="0"/>
          <w:i w:val="0"/>
          <w:color w:val="000000"/>
          <w:sz w:val="22"/>
        </w:rPr>
        <w:t>Switzerland as part of national service.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AJPAT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8555; also C.W. 5137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C. RAJAGOPALACHARI</w:t>
      </w:r>
    </w:p>
    <w:p>
      <w:pPr>
        <w:autoSpaceDN w:val="0"/>
        <w:autoSpaceDE w:val="0"/>
        <w:widowControl/>
        <w:spacing w:line="266" w:lineRule="exact" w:before="2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1924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RAJAGOPALACHARI,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still putting on weight, avoiding fever and </w:t>
      </w:r>
      <w:r>
        <w:rPr>
          <w:rFonts w:ascii="Times" w:hAnsi="Times" w:eastAsia="Times"/>
          <w:b w:val="0"/>
          <w:i w:val="0"/>
          <w:color w:val="000000"/>
          <w:sz w:val="22"/>
        </w:rPr>
        <w:t>making steady progress.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next month, I am taking charge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feel I may no longer postpone, but I do not think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myself to provide all the matter as I practically used to. Please,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regard yourself as bound to send something every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specializing in khaddar. Therefore, I do not mind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being always on that subject, but treat it from week to week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way, giving new facts. But, of course, I do not want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tied down to that alone and you may write on any other subject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will be of interest to the readers. I thought that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by this time to write down my views on Council-entry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problem, but I am sorry I have not been able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yet. Please do not blame me if you do find these views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wish you were here during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so that you may see everything previous to its being published,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do the best in the circumstances facing us. After all,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much moment if I cannot avoid mistakes. I know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wisdom to admit and correct them. There is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no doubt. People may be misled and it may be too late to set </w:t>
      </w:r>
      <w:r>
        <w:rPr>
          <w:rFonts w:ascii="Times" w:hAnsi="Times" w:eastAsia="Times"/>
          <w:b w:val="0"/>
          <w:i w:val="0"/>
          <w:color w:val="000000"/>
          <w:sz w:val="22"/>
        </w:rPr>
        <w:t>them right. Is not that also a part of the training?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must have told you that Golikere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already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assistance is a great thing. He is to help me for the next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at the most. Meanwhile Kristodas and Pearilal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try to pick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enough shorthand writing for my purpose. In any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after I go to Sabarmati or after I begin to travel will not be so </w:t>
      </w:r>
      <w:r>
        <w:rPr>
          <w:rFonts w:ascii="Times" w:hAnsi="Times" w:eastAsia="Times"/>
          <w:b w:val="0"/>
          <w:i w:val="0"/>
          <w:color w:val="000000"/>
          <w:sz w:val="22"/>
        </w:rPr>
        <w:t>great. The bulk of the steady writing I want to finish during conval-</w:t>
      </w:r>
      <w:r>
        <w:rPr>
          <w:rFonts w:ascii="Times" w:hAnsi="Times" w:eastAsia="Times"/>
          <w:b w:val="0"/>
          <w:i w:val="0"/>
          <w:color w:val="000000"/>
          <w:sz w:val="22"/>
        </w:rPr>
        <w:t>escence.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XTENSION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ALEM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8556; also C.W. 5132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INTERVIEW TO “LIVERPOOL POST” AND</w:t>
      </w:r>
    </w:p>
    <w:p>
      <w:pPr>
        <w:autoSpaceDN w:val="0"/>
        <w:autoSpaceDE w:val="0"/>
        <w:widowControl/>
        <w:spacing w:line="294" w:lineRule="exact" w:before="84" w:after="0"/>
        <w:ind w:left="0" w:right="23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“MERCURY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autoSpaceDE w:val="0"/>
        <w:widowControl/>
        <w:spacing w:line="294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 I talked for over an hour with Gandhi. Somewhere outside the verandah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hovered his son, and C. F. Andrews, an Englishman who espoused the cause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African Indian and whose long beard and native garments and bare feet proclaimed 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voluntarily quitting his own caste. Despite the countless visits which the Swarajist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inflict upon Gandhi, I gained the impression that his gentle spirit is chastened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  long imprisonment and illness. Gandhi admitted repeatedly the breakdown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that strange creed of his by which he hoped to make India a nation such as this</w:t>
      </w:r>
    </w:p>
    <w:p>
      <w:pPr>
        <w:autoSpaceDN w:val="0"/>
        <w:autoSpaceDE w:val="0"/>
        <w:widowControl/>
        <w:spacing w:line="242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materialistic world never saw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simple and non-violent, maintaining independence</w:t>
      </w:r>
    </w:p>
    <w:p>
      <w:pPr>
        <w:autoSpaceDN w:val="0"/>
        <w:autoSpaceDE w:val="0"/>
        <w:widowControl/>
        <w:spacing w:line="24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amidst opportunist Asia by the quality which he called “soul-force”.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that they in the Legislative Assembly have voted down the Govern-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ment’s demand for money grants, they want Gandhi’s consent to a campaign of civil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throughout India which means an agitation against the payment of all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taxes. It is known that Gandhi originally opposed participation in these Government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Assemblies and cast no favorable eye on the Swarajist game of obstruction. But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Swarajist success  has taken the country by storm, and the leader who made the swaraj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 before other politicians were heard of must bow to the reputation formed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he was in prison.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 always an advisable weapon when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governments are not based on the will of the people, but it is</w:t>
      </w:r>
    </w:p>
    <w:p>
      <w:pPr>
        <w:autoSpaceDN w:val="0"/>
        <w:autoSpaceDE w:val="0"/>
        <w:widowControl/>
        <w:spacing w:line="220" w:lineRule="exact" w:before="2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stenographer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Pyarelal Nayyar, Gandhiji’s secretary, since 1920, and biographer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practicable only when the  masses are imbued with a spirit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remarked: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now ready for swaraj if granted, but India is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>seize swaraj, either by force, which I oppose, or by disciplined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then defined swaraj: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Parliamentary Government, but I hope not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Western nations where selfish interest reigns supreme. It means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return to India’s ancient life. Despite years of sneering,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home spinning-wheel can oust the British factory.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how can British capital, which is the sole reason for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dominion, expect compensation? Myself, I do not believe in a tariff </w:t>
      </w:r>
      <w:r>
        <w:rPr>
          <w:rFonts w:ascii="Times" w:hAnsi="Times" w:eastAsia="Times"/>
          <w:b w:val="0"/>
          <w:i w:val="0"/>
          <w:color w:val="000000"/>
          <w:sz w:val="22"/>
        </w:rPr>
        <w:t>wall against foreign imports.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Concerning the famous triple boycott against British courts, schools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Councils, Gandhi was pessimistic. He said he would now organize panchayats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courts of arbitration, resembling Sinn Fein tribunals, by which suits would be settled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the King’s writ. Concerning the schools, Gandhi hoped only to make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non-Government institutions more attractive. Asked what advantages the curriculum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swaraj schools had over Government schools, Gandhi said they teach freedom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thought, whereas the British schools inculcate only fixed rules which fit the natives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service under the present regime. Gandhi declared that such schools as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Western plan make of the natives automatons. He added that complete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goods would drive the British from India; but he admitted that the time was not </w:t>
      </w:r>
      <w:r>
        <w:rPr>
          <w:rFonts w:ascii="Times" w:hAnsi="Times" w:eastAsia="Times"/>
          <w:b w:val="0"/>
          <w:i w:val="0"/>
          <w:color w:val="000000"/>
          <w:sz w:val="18"/>
        </w:rPr>
        <w:t>yet ripe.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to state what hopes he had of early attainment of swaraj,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answered only in the negative. From experience in England, when he was a student.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declared that Labour would think first of British constituencies, last of all, [of]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But on hopes from the present Swarajist obstruction in the Assembly,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ominously silent. He thought the British, whom he did not regard as a 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would eventually hit upon an honourable agreement, and declared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>good reason for this hope.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 to the matter of the army, he announced that he would reduce this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fourth of its present establishment, and would change the whole railway system, </w:t>
      </w:r>
      <w:r>
        <w:rPr>
          <w:rFonts w:ascii="Times" w:hAnsi="Times" w:eastAsia="Times"/>
          <w:b w:val="0"/>
          <w:i w:val="0"/>
          <w:color w:val="000000"/>
          <w:sz w:val="18"/>
        </w:rPr>
        <w:t>which he thought followed too closely upon strategic lines.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have no enemies to fear?” Gandhi was asked. He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fear the Afghans. Once the Hindu-Muslim unity [is]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established, the Amir of Afghanistan would not attack fellow-Muslims.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Russia attacks us, we expect the militaristic nations of Europe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our aid to prevent Russia becoming too strong, 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help. What do I think of the present rulers of Russia? I take </w:t>
      </w:r>
      <w:r>
        <w:rPr>
          <w:rFonts w:ascii="Times" w:hAnsi="Times" w:eastAsia="Times"/>
          <w:b w:val="0"/>
          <w:i w:val="0"/>
          <w:color w:val="000000"/>
          <w:sz w:val="22"/>
        </w:rPr>
        <w:t>them at their face value. What builds on force ends by force.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the Indian masses understand your preachings on non-violence when 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time they are told the British have done wrong?” I asked him.  Gandhi replied: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but nowhere outside India would this be possible.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Westerners are unable to understand this, but it is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people.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his attitude was unchanged regarding the “evils” of Western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civilization, Gandhi replied that he would not abolish the railways since they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already established; he approved of modern farm implements since Indian agricul-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turists needed help. Concerning the British factories, he hoped the spinning-wheel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prove their doom.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Gandhi concerning Kemal Pasha’s deposition of the Khalif. Gandhi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replied that it did not effect Hindu-Muslim unity which, however, he confessed was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so strong as formerly. On this unity all resistance to the British depended.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 of the Hedjaz won’t do. All Islam feels he is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declared that India is suffering a grave disadvantage as the natives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“emasculated” as soldiers since the British came to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to end is the Indian’s mortal fear of the white skin </w:t>
      </w:r>
      <w:r>
        <w:rPr>
          <w:rFonts w:ascii="Times" w:hAnsi="Times" w:eastAsia="Times"/>
          <w:b w:val="0"/>
          <w:i w:val="0"/>
          <w:color w:val="000000"/>
          <w:sz w:val="22"/>
        </w:rPr>
        <w:t>which was more prevalent when I was a boy than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14-4-1924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103. ADDRESS TO STUDENTS AND TEACHERS,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say that I am pleased to see you all today.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to you for the little presents offered to me by you. Two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of your presents convey a special meaning to me at present.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 for carding and the slivers prepared by you remind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immediately take up the work of spinning and carding. I assure </w:t>
      </w:r>
      <w:r>
        <w:rPr>
          <w:rFonts w:ascii="Times" w:hAnsi="Times" w:eastAsia="Times"/>
          <w:b w:val="0"/>
          <w:i w:val="0"/>
          <w:color w:val="000000"/>
          <w:sz w:val="22"/>
        </w:rPr>
        <w:t>you that when I am engaged in doing that work, I feel swaraj appro-</w:t>
      </w:r>
      <w:r>
        <w:rPr>
          <w:rFonts w:ascii="Times" w:hAnsi="Times" w:eastAsia="Times"/>
          <w:b w:val="0"/>
          <w:i w:val="0"/>
          <w:color w:val="000000"/>
          <w:sz w:val="22"/>
        </w:rPr>
        <w:t>aching nearer and nearer. Therefore, I request you all to pray for my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party of students and teachers of the Bombay Rashtriya Shala met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Juhu. They presented him with an address and some articles of handicraft prepared </w:t>
      </w:r>
      <w:r>
        <w:rPr>
          <w:rFonts w:ascii="Times" w:hAnsi="Times" w:eastAsia="Times"/>
          <w:b w:val="0"/>
          <w:i w:val="0"/>
          <w:color w:val="000000"/>
          <w:sz w:val="18"/>
        </w:rPr>
        <w:t>by them.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and immediate recovery in order that I may be able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that work as early as possible. I desire that you also should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to the spinning-wheel and I am sure you will also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>it brings Swaraj nearer and nearer. If we concentrate upon the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tructive programme, we are sure to get all we want.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the beautiful song of Poet Narasinh Mehta sung by Lalitji.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understand the meaning of such religious songs,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 that you will make all efforts to translate the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of such poems into your actions. But I warn you that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it is a very difficult thing to act according to the ideals </w:t>
      </w:r>
      <w:r>
        <w:rPr>
          <w:rFonts w:ascii="Times" w:hAnsi="Times" w:eastAsia="Times"/>
          <w:b w:val="0"/>
          <w:i w:val="0"/>
          <w:color w:val="000000"/>
          <w:sz w:val="22"/>
        </w:rPr>
        <w:t>inculcated in these beautiful songs.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that when I first visited your school, I told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to learn much in the art of music. Today I again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students singing, but I am sorry to remark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yet made sufficient progress to earn my certificate. Still,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do hope that when I next visit your school after my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recovery, you will make yourself fit for passing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mastery over that art may not be possible for you even then.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26-3-1924</w:t>
      </w:r>
    </w:p>
    <w:p>
      <w:pPr>
        <w:autoSpaceDN w:val="0"/>
        <w:autoSpaceDE w:val="0"/>
        <w:widowControl/>
        <w:spacing w:line="292" w:lineRule="exact" w:before="37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104. MESSAGE TO SOUTH AFRICAN EUROPEANS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22,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continue to oppress us, we shall leave your Empire and, if </w:t>
      </w:r>
      <w:r>
        <w:rPr>
          <w:rFonts w:ascii="Times" w:hAnsi="Times" w:eastAsia="Times"/>
          <w:b w:val="0"/>
          <w:i w:val="0"/>
          <w:color w:val="000000"/>
          <w:sz w:val="22"/>
        </w:rPr>
        <w:t>we do, where will your Empire be then?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26-3-1924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DWIJENDRANATH TAGORE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22,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BORODADA,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send me two copies of your essays on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note with gratitude your affectionate inscription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copy. I shall prize it and endeavour at the earliest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interpretation of the message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Andrews always gives me your kind messages. His presence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Sarojini Naidu quoted this in the course of a speech at a gathering at Cape </w:t>
      </w:r>
      <w:r>
        <w:rPr>
          <w:rFonts w:ascii="Times" w:hAnsi="Times" w:eastAsia="Times"/>
          <w:b w:val="0"/>
          <w:i w:val="0"/>
          <w:color w:val="000000"/>
          <w:sz w:val="18"/>
        </w:rPr>
        <w:t>Town on March 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great comfort to me. It was so good of you to have let him come 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much respect,</w:t>
      </w:r>
    </w:p>
    <w:p>
      <w:pPr>
        <w:autoSpaceDN w:val="0"/>
        <w:autoSpaceDE w:val="0"/>
        <w:widowControl/>
        <w:spacing w:line="266" w:lineRule="exact" w:before="30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R. PIGGOTT AND A. M. WARD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NDHERI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22,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MISSES PIGGOTT AND WARD,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16th instant.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ashamed to say that I have entirely forgotten the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by you. However, I am sending your letter to a friend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 who, if he can see his way, I am sure, will assist you.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excuse me if I have not addressed you correctly. I showed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Mr. Andrews. He distinctly remembers having met you, but </w:t>
      </w:r>
      <w:r>
        <w:rPr>
          <w:rFonts w:ascii="Times" w:hAnsi="Times" w:eastAsia="Times"/>
          <w:b w:val="0"/>
          <w:i w:val="0"/>
          <w:color w:val="000000"/>
          <w:sz w:val="22"/>
        </w:rPr>
        <w:t>cannot give me any information about you.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R.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IGGOTT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A. M. W</w:t>
      </w:r>
      <w:r>
        <w:rPr>
          <w:rFonts w:ascii="Times" w:hAnsi="Times" w:eastAsia="Times"/>
          <w:b w:val="0"/>
          <w:i w:val="0"/>
          <w:color w:val="000000"/>
          <w:sz w:val="18"/>
        </w:rPr>
        <w:t>ARD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8562; also C.W. 5140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JAIRAMDAS DOULATRAM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22,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Sindh.  Probably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ladies. As you will note, they ask me to bring their activity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of those who have much to give. I do not put you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category, but I thought I should pass the letter on to you so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 deserving activity, at least it does not remain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by us. You will, therefore, please write to me and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exactly this activity is and what you think of it. I do not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out of your way to make inquiries. There is no hurry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know that every moment of true workers is too precious to </w:t>
      </w:r>
      <w:r>
        <w:rPr>
          <w:rFonts w:ascii="Times" w:hAnsi="Times" w:eastAsia="Times"/>
          <w:b w:val="0"/>
          <w:i w:val="0"/>
          <w:color w:val="000000"/>
          <w:sz w:val="22"/>
        </w:rPr>
        <w:t>be spent in anything but the task immediately before them.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Lalaji is coming to Andheri on the 27th instant.</w:t>
      </w:r>
    </w:p>
    <w:p>
      <w:pPr>
        <w:autoSpaceDN w:val="0"/>
        <w:autoSpaceDE w:val="0"/>
        <w:widowControl/>
        <w:spacing w:line="260" w:lineRule="exact" w:before="40" w:after="2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have not yet been able to frame the draft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Council-entry and Hindu-Muslim unity. I am afraid,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you will not see it before publication as I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would, but you  will see it only after it is published.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8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OULATRAM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8560; also C.W. 5139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108. LETTER TO C. RAJAGOPALACHARI</w:t>
      </w:r>
    </w:p>
    <w:p>
      <w:pPr>
        <w:autoSpaceDN w:val="0"/>
        <w:autoSpaceDE w:val="0"/>
        <w:widowControl/>
        <w:spacing w:line="244" w:lineRule="exact" w:before="148" w:after="0"/>
        <w:ind w:left="3970" w:right="0" w:firstLine="1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Saturday, March  22,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RAJAGOPALACHARI,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hand-made paper. I understand it was specially got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for me. I am using it for the first time today. It is now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3.30 a.m. I have hardly slept during the night after 12. You are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reasons. I had a chat with your son last night. Incidentally,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whether he wrote to you and you to him in English or Tamil.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told me it was English, the information cut me to pieces. We </w:t>
      </w:r>
      <w:r>
        <w:rPr>
          <w:rFonts w:ascii="Times" w:hAnsi="Times" w:eastAsia="Times"/>
          <w:b w:val="0"/>
          <w:i w:val="0"/>
          <w:color w:val="000000"/>
          <w:sz w:val="22"/>
        </w:rPr>
        <w:t>had then a discourse upon the possibilities of Tamil. Young Rama-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swamy thought that it was not capable of being used for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thought. My brain then began to work and it is still working.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my greatest hope. Why this, as it seems to me, grave defect?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 loses its savour, etc. What are the Tamil masses to do, if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sons neglect her? What is the future before poor Ramaswamy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among the masses? Do enlighten me or promise henceforth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the young man in your best Tamil. It was good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offer to lend services of the shorthand-writer.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deepest love, </w:t>
      </w:r>
    </w:p>
    <w:p>
      <w:pPr>
        <w:autoSpaceDN w:val="0"/>
        <w:autoSpaceDE w:val="0"/>
        <w:widowControl/>
        <w:spacing w:line="266" w:lineRule="exact" w:before="3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8566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50" w:val="left"/>
          <w:tab w:pos="1230" w:val="left"/>
          <w:tab w:pos="2370" w:val="left"/>
          <w:tab w:pos="4990" w:val="left"/>
          <w:tab w:pos="5170" w:val="left"/>
        </w:tabs>
        <w:autoSpaceDE w:val="0"/>
        <w:widowControl/>
        <w:spacing w:line="298" w:lineRule="exact" w:before="0" w:after="26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109. LETTER TO MRS. EMMA HARKER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22, 1924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MRS. HARKER,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sad note about it grieves me.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continues. Could you come on Tuesday next at 5 p.m.?</w:t>
      </w:r>
    </w:p>
    <w:p>
      <w:pPr>
        <w:sectPr>
          <w:pgSz w:w="9360" w:h="12960"/>
          <w:pgMar w:top="716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 3,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ATUBHOY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ANSIONS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716" w:right="1396" w:bottom="484" w:left="1440" w:header="720" w:footer="720" w:gutter="0"/>
          <w:cols w:num="2" w:equalWidth="0">
            <w:col w:w="3812" w:space="0"/>
            <w:col w:w="271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068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nextColumn"/>
          <w:pgSz w:w="9360" w:h="12960"/>
          <w:pgMar w:top="716" w:right="1396" w:bottom="484" w:left="1440" w:header="720" w:footer="720" w:gutter="0"/>
          <w:cols w:num="2" w:equalWidth="0">
            <w:col w:w="3812" w:space="0"/>
            <w:col w:w="271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8563; also C.W. 5138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110.  LETTER TO ROMAIN ROLLAND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493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22,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6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appreciate your loving card. What does it matter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places made mistakes in your essay? The wonder to me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so few and that you have succeeded, though living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and distant atmosphere, in so truly interpreting my message.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demonstrates once more the essential oneness of human nature </w:t>
      </w:r>
      <w:r>
        <w:rPr>
          <w:rFonts w:ascii="Times" w:hAnsi="Times" w:eastAsia="Times"/>
          <w:b w:val="0"/>
          <w:i w:val="0"/>
          <w:color w:val="000000"/>
          <w:sz w:val="22"/>
        </w:rPr>
        <w:t>though flourishing under different skies.</w:t>
      </w:r>
    </w:p>
    <w:p>
      <w:pPr>
        <w:sectPr>
          <w:type w:val="continuous"/>
          <w:pgSz w:w="9360" w:h="12960"/>
          <w:pgMar w:top="716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much regard, </w:t>
      </w:r>
    </w:p>
    <w:p>
      <w:pPr>
        <w:sectPr>
          <w:type w:val="continuous"/>
          <w:pgSz w:w="9360" w:h="12960"/>
          <w:pgMar w:top="716" w:right="1396" w:bottom="484" w:left="1440" w:header="720" w:footer="720" w:gutter="0"/>
          <w:cols w:num="2" w:equalWidth="0">
            <w:col w:w="3777" w:space="0"/>
            <w:col w:w="2746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60" w:after="814"/>
        <w:ind w:left="144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396" w:bottom="484" w:left="1440" w:header="720" w:footer="720" w:gutter="0"/>
          <w:cols w:num="2" w:equalWidth="0">
            <w:col w:w="3777" w:space="0"/>
            <w:col w:w="2746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read: “I am going through rather a critical and sad time and ask you to </w:t>
      </w:r>
      <w:r>
        <w:rPr>
          <w:rFonts w:ascii="Times" w:hAnsi="Times" w:eastAsia="Times"/>
          <w:b w:val="0"/>
          <w:i w:val="0"/>
          <w:color w:val="000000"/>
          <w:sz w:val="18"/>
        </w:rPr>
        <w:t>pray for me. I know I shall find comfort in seeing you.” S.N. 8549.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Romain Rolland had written to Mahadev Desai on February 24: “If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unconsciously committed a few mistakes in the little book that I have dedicated to </w:t>
      </w:r>
      <w:r>
        <w:rPr>
          <w:rFonts w:ascii="Times" w:hAnsi="Times" w:eastAsia="Times"/>
          <w:b w:val="0"/>
          <w:i w:val="0"/>
          <w:color w:val="000000"/>
          <w:sz w:val="18"/>
        </w:rPr>
        <w:t>him, let Mahatma excuse me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sake of the great love and veneration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and philosophy have inspired in me. A European may often be deceived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judgment about an individual or a nation of Asia. But his heart cannot be deceived,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finds in them the common God and universal love. As our European </w:t>
      </w:r>
      <w:r>
        <w:rPr>
          <w:rFonts w:ascii="Times" w:hAnsi="Times" w:eastAsia="Times"/>
          <w:b w:val="0"/>
          <w:i w:val="0"/>
          <w:color w:val="000000"/>
          <w:sz w:val="18"/>
        </w:rPr>
        <w:t>Mahatma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Beethoven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sings in his ‘Ode to Joy’; let us millions of human beings </w:t>
      </w:r>
      <w:r>
        <w:rPr>
          <w:rFonts w:ascii="Times" w:hAnsi="Times" w:eastAsia="Times"/>
          <w:b w:val="0"/>
          <w:i w:val="0"/>
          <w:color w:val="000000"/>
          <w:sz w:val="18"/>
        </w:rPr>
        <w:t>embrace each other.” S.N. 8573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662" w:val="left"/>
        </w:tabs>
        <w:autoSpaceDE w:val="0"/>
        <w:widowControl/>
        <w:spacing w:line="260" w:lineRule="exact" w:before="4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Pray excuse the pencil hand. My hand is yet too shaky to </w:t>
      </w:r>
      <w:r>
        <w:rPr>
          <w:rFonts w:ascii="Times" w:hAnsi="Times" w:eastAsia="Times"/>
          <w:b w:val="0"/>
          <w:i w:val="0"/>
          <w:color w:val="000000"/>
          <w:sz w:val="22"/>
        </w:rPr>
        <w:t>manage the ink-pen.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M. K. G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OMAIN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OLLAND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S.N. 8565</w:t>
      </w:r>
    </w:p>
    <w:p>
      <w:pPr>
        <w:autoSpaceDN w:val="0"/>
        <w:autoSpaceDE w:val="0"/>
        <w:widowControl/>
        <w:spacing w:line="292" w:lineRule="exact" w:before="362" w:after="0"/>
        <w:ind w:left="1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111. STATEMENT TO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1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70" w:lineRule="exact" w:before="3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1924</w:t>
      </w:r>
    </w:p>
    <w:p>
      <w:pPr>
        <w:autoSpaceDN w:val="0"/>
        <w:autoSpaceDE w:val="0"/>
        <w:widowControl/>
        <w:spacing w:line="260" w:lineRule="exact" w:before="42" w:after="0"/>
        <w:ind w:left="1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cablegram has been received from Cape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Mr. Pather, General Secretary, South African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Congress:</w:t>
      </w:r>
    </w:p>
    <w:p>
      <w:pPr>
        <w:autoSpaceDN w:val="0"/>
        <w:autoSpaceDE w:val="0"/>
        <w:widowControl/>
        <w:spacing w:line="240" w:lineRule="exact" w:before="68" w:after="0"/>
        <w:ind w:left="9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South African Indian community submits notwithstanding strongest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protests Union Government determined carrying through Class Areas Bill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violating pledges given. Bill indefensible. Foreigners, also Euro-Africans,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Malays and Natives being exempted. Bill will apply only to Indians. Euro-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Africans, Malays and Natives assembled in thousands Cape Town assured 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Sarojini Naidu of support to Indians in opposition to Bill. Indians will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 submit segregation. Inform India. Please take such action as you think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best. Mrs. Sarojini Naidu has made deep impression and won many hearts. 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Naidu deferred leaving South Africa until 30th April owing great demand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her in interest of the cause.</w:t>
      </w:r>
    </w:p>
    <w:p>
      <w:pPr>
        <w:autoSpaceDN w:val="0"/>
        <w:autoSpaceDE w:val="0"/>
        <w:widowControl/>
        <w:spacing w:line="260" w:lineRule="exact" w:before="34" w:after="0"/>
        <w:ind w:left="1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startling news, almost too bad even for South Africa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believed. I have already endeavoured to show why the Cape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from the operation of the measure. If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cabled by Reuter as to the exclusion of the Cape is correct,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wrong in the foregoing cable, or the information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is applicable to the other three Provinces only, namely, Orangia,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Natal. The position will be that, so far as the Cape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 Cape Indians will still remain exempted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the measure, whereas, in the other provinces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meassure will apply only to Indians. There is no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the exemptions, because the idea of segregation of </w:t>
      </w:r>
      <w:r>
        <w:rPr>
          <w:rFonts w:ascii="Times" w:hAnsi="Times" w:eastAsia="Times"/>
          <w:b w:val="0"/>
          <w:i w:val="0"/>
          <w:color w:val="000000"/>
          <w:sz w:val="22"/>
        </w:rPr>
        <w:t>Natives and Malays in the extreme sense is new. Every European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generally in the Press.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it under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title “The Class Areas Bill”.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306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has Natives of South Africa as domestic servants. Malays,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shown in a previous communication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are negligible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in the Cape. We have, therefore, the naked truth before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in question is aimed merely at Indians and that it connotes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segregation but indirect expulsion. Mrs. Sarojini Naidu’s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her inspiring presence there will undoubtedly steel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hearts of the Indian settlers for further effort. Her presence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Europeans and Indians on the same platform. Let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not be lulled into a sense of false security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commanding presence of Mrs. Naidu in the midst of the sorely-tried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settlers. After all, the cultured Europeans of South Africa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gentlemen, and I have little doubt that Mrs. Naidu is receiving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that is due to her for her many and matchless gifts,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African Europeans have also a fixed and determined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policy. General Smuts is a finished diplomat. On due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speak honeyed words, but he knows his mind, and let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mistake that unless India can make an effort adequate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the Bill will be carried through the Union Parliament in spite </w:t>
      </w:r>
      <w:r>
        <w:rPr>
          <w:rFonts w:ascii="Times" w:hAnsi="Times" w:eastAsia="Times"/>
          <w:b w:val="0"/>
          <w:i w:val="0"/>
          <w:color w:val="000000"/>
          <w:sz w:val="22"/>
        </w:rPr>
        <w:t>of Mrs. Naidu’s resource-fulness.</w:t>
      </w:r>
    </w:p>
    <w:p>
      <w:pPr>
        <w:sectPr>
          <w:pgSz w:w="9360" w:h="12960"/>
          <w:pgMar w:top="50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27-3-1924</w:t>
      </w:r>
    </w:p>
    <w:p>
      <w:pPr>
        <w:sectPr>
          <w:type w:val="continuous"/>
          <w:pgSz w:w="9360" w:h="12960"/>
          <w:pgMar w:top="504" w:right="1402" w:bottom="484" w:left="1440" w:header="720" w:footer="720" w:gutter="0"/>
          <w:cols w:num="2" w:equalWidth="0">
            <w:col w:w="4047" w:space="0"/>
            <w:col w:w="247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84" w:left="1440" w:header="720" w:footer="720" w:gutter="0"/>
          <w:cols w:num="2" w:equalWidth="0">
            <w:col w:w="4047" w:space="0"/>
            <w:col w:w="247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S. A. BRELVI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23,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BRELVI,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note.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spite of the unanimous public opinion so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demanding the removal of the ban against Mr. Horniman,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should remain adamant is to me an index at once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weakness and the Government’s studied defiance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so strongly and unanimously expressed as in Mr. Horniman’s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Assuming for the sake of argument that we are in error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the removal of the ban, it is evident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leave us room even for making mistakes. The only 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of our public meetings is to show Mr. Horniman that his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are not forgotten and that, if he has not received the passport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“Anti-Indian Campaign in South Africa”, 14-2-1924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return, it is not for want of will on our part but for sheer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Even that is no small use. I therefore wish your meeting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A. B</w:t>
      </w:r>
      <w:r>
        <w:rPr>
          <w:rFonts w:ascii="Times" w:hAnsi="Times" w:eastAsia="Times"/>
          <w:b w:val="0"/>
          <w:i w:val="0"/>
          <w:color w:val="000000"/>
          <w:sz w:val="18"/>
        </w:rPr>
        <w:t>RELVI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HRONICLE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8567; also C.W. 5142</w:t>
      </w:r>
    </w:p>
    <w:p>
      <w:pPr>
        <w:autoSpaceDN w:val="0"/>
        <w:autoSpaceDE w:val="0"/>
        <w:widowControl/>
        <w:spacing w:line="292" w:lineRule="exact" w:before="362" w:after="0"/>
        <w:ind w:left="0" w:right="15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113. LETTER TO D. R. MAJLI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MAJLI,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in the morning 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first thought went out to you,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myself how I could help you to be yourself again. Belgaum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the honour of holding the next Congress Session.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take your part in the preparations. I know also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best of workers. All that you need do is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calm and get rid of excitement. I fear that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too much, in the jail, of our country’s troubles;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for us merely to be thinking of the troubles. What are we?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all the cares to God. Ours is to do our level best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lightening the burdens of India. Have you ever read Tulsidas’s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 you do not know Hindi fairly well, probably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 it. The great saint wrote his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opinion,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glorify Rama’s name. For me it has been a talisman. My nurse,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love as my mother, and in whose company much more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time was passed in childhood than in my mother’s, used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thought of evil spirits at night and dreaded them, I could 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off by repeating the name of Rama. Having faith in the nurse,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her prescription, and whenever at night vague fears seized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of me, I used to recite the sacred name, and it answered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purpose. As I grew old, the faith weakened. My mentor, the nurse, was</w:t>
      </w:r>
    </w:p>
    <w:p>
      <w:pPr>
        <w:autoSpaceDN w:val="0"/>
        <w:autoSpaceDE w:val="0"/>
        <w:widowControl/>
        <w:spacing w:line="210" w:lineRule="exact" w:before="3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paragraph constitutes the message which was read at a meeting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Journalists’ Association at the </w:t>
      </w:r>
      <w:r>
        <w:rPr>
          <w:rFonts w:ascii="Times" w:hAnsi="Times" w:eastAsia="Times"/>
          <w:b w:val="0"/>
          <w:i/>
          <w:color w:val="000000"/>
          <w:sz w:val="18"/>
        </w:rPr>
        <w:t>Voice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Office, Bombay, on March 25; 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Natarajan, editor of </w:t>
      </w:r>
      <w:r>
        <w:rPr>
          <w:rFonts w:ascii="Times" w:hAnsi="Times" w:eastAsia="Times"/>
          <w:b w:val="0"/>
          <w:i/>
          <w:color w:val="000000"/>
          <w:sz w:val="18"/>
        </w:rPr>
        <w:t>The Indian Social Reformer</w:t>
      </w:r>
      <w:r>
        <w:rPr>
          <w:rFonts w:ascii="Times" w:hAnsi="Times" w:eastAsia="Times"/>
          <w:b w:val="0"/>
          <w:i w:val="0"/>
          <w:color w:val="000000"/>
          <w:sz w:val="18"/>
        </w:rPr>
        <w:t>, presided.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held in December 1924 under Gandhiji’s presidentship.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Shankerlal Banker, who was his co-prisoner in Yeravda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dead. I ceased to take the name of Rama, and my fears revived.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I read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greater attention and still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than ever before, and whenever I felt lonely or felt the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rising and telling me that I could do something for India,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due humility and to make me experience the presence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Almighty, and thus to remove my loneliness, I used calmly to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Rama with all the halo that Tulsidas has surrounded it with.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put in words the indescribable peace that then came on me.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know, Mr. Banker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torn away from me for some time.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rejoined me, he related his own experiences to me. He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all kinds of dreadful things after the cell-door was cruelly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locked upon him. But he related to me graphically how the recitation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name calmed him and gave him strength also to shed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unbecoming fears. I, therefore, send you the much-tried prescription. </w:t>
      </w:r>
      <w:r>
        <w:rPr>
          <w:rFonts w:ascii="Times" w:hAnsi="Times" w:eastAsia="Times"/>
          <w:b w:val="0"/>
          <w:i w:val="0"/>
          <w:color w:val="000000"/>
          <w:sz w:val="22"/>
        </w:rPr>
        <w:t>Think, whenever you feel you are excited, of Rama and the peace-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nature of the recitation. Continue to recite the name slowly,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forgetting everything, and considering yourself as one of the tiniest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atoms in the mighty universe, and God willing the excitement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subside, and you will experience a blissful peace. The sages of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from experience what they were saying when they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troubled souls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Dwadash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The more I think of them, the more true all those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me today. I wish you could have faith enough to repeat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such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memory might have hallowed for </w:t>
      </w:r>
      <w:r>
        <w:rPr>
          <w:rFonts w:ascii="Times" w:hAnsi="Times" w:eastAsia="Times"/>
          <w:b w:val="0"/>
          <w:i w:val="0"/>
          <w:color w:val="000000"/>
          <w:sz w:val="22"/>
        </w:rPr>
        <w:t>you, and I know that you will soon be yourself again.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5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you owe me a letter. I wrote immediately in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postcard. I await your acknowledgment of my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D. R. M</w:t>
      </w:r>
      <w:r>
        <w:rPr>
          <w:rFonts w:ascii="Times" w:hAnsi="Times" w:eastAsia="Times"/>
          <w:b w:val="0"/>
          <w:i w:val="0"/>
          <w:color w:val="000000"/>
          <w:sz w:val="18"/>
        </w:rPr>
        <w:t>AJLI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ELGAUM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5141. Courtesy: Krishnadas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Majli wrote a postcard in reply, which was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“Notes”, 3-4-1924.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sacred formula of 12 syllables: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Om Namo Bhagavate Vasudevaya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Majli wrote a postcard in reply, which was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“Notes”, 3-4-1924.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30" w:val="left"/>
          <w:tab w:pos="550" w:val="left"/>
          <w:tab w:pos="4990" w:val="left"/>
          <w:tab w:pos="5170" w:val="left"/>
          <w:tab w:pos="5230" w:val="left"/>
        </w:tabs>
        <w:autoSpaceDE w:val="0"/>
        <w:widowControl/>
        <w:spacing w:line="272" w:lineRule="exact" w:before="20" w:after="26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114. LETTER TO GANGADHARRAO B. DESHPANDE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23, 1924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GANGADHARRAO,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thinking this morning very early what I could do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Majli. The result was a letter of which I send you a copy.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ANGADHARRAO </w:t>
      </w:r>
      <w:r>
        <w:rPr>
          <w:rFonts w:ascii="Times" w:hAnsi="Times" w:eastAsia="Times"/>
          <w:b w:val="0"/>
          <w:i w:val="0"/>
          <w:color w:val="000000"/>
          <w:sz w:val="20"/>
        </w:rPr>
        <w:t>B.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ESHPANDE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ELGAUM</w:t>
      </w:r>
    </w:p>
    <w:p>
      <w:pPr>
        <w:sectPr>
          <w:type w:val="continuous"/>
          <w:pgSz w:w="9360" w:h="12960"/>
          <w:pgMar w:top="716" w:right="1396" w:bottom="468" w:left="1440" w:header="720" w:footer="720" w:gutter="0"/>
          <w:cols w:num="2" w:equalWidth="0">
            <w:col w:w="4234" w:space="0"/>
            <w:col w:w="229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508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nextColumn"/>
          <w:pgSz w:w="9360" w:h="12960"/>
          <w:pgMar w:top="716" w:right="1396" w:bottom="468" w:left="1440" w:header="720" w:footer="720" w:gutter="0"/>
          <w:cols w:num="2" w:equalWidth="0">
            <w:col w:w="4234" w:space="0"/>
            <w:col w:w="22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8568: also C.W. 5143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MANIBEHN PATEL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24,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Manilal told me today that you are now free from fever,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still very weak and are living at Dr. Kanuga’s. I should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here, if father and the doctor permit. Here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rest and peace of mind, and will soon recover your strength.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 shall be able to take work from you. Neither you nor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need fear that you will be a burden to me. For you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only to the floor, and the floor is pretty strong and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the weight of a hundred girls like you! Another [person]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burden will fall is the cook. But Revashankerbhai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 stalwart cook as strong as the floor itself! If you come here,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from anxiety on your account. For every man or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the service of the nation and falling ill away from me adds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worry. If they are under my observation, I would be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>worry to that extent.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Dahyabhai is giving more time to spinning to make </w:t>
      </w:r>
      <w:r>
        <w:rPr>
          <w:rFonts w:ascii="Times" w:hAnsi="Times" w:eastAsia="Times"/>
          <w:b w:val="0"/>
          <w:i w:val="0"/>
          <w:color w:val="000000"/>
          <w:sz w:val="22"/>
        </w:rPr>
        <w:t>up for your not spinning.</w:t>
      </w:r>
    </w:p>
    <w:p>
      <w:pPr>
        <w:autoSpaceDN w:val="0"/>
        <w:autoSpaceDE w:val="0"/>
        <w:widowControl/>
        <w:spacing w:line="220" w:lineRule="exact" w:before="26" w:after="1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2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6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 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/>
          <w:color w:val="000000"/>
          <w:sz w:val="18"/>
        </w:rPr>
        <w:t>Manibehn Patelne</w:t>
      </w:r>
      <w:r>
        <w:rPr>
          <w:rFonts w:ascii="Times" w:hAnsi="Times" w:eastAsia="Times"/>
          <w:b w:val="0"/>
          <w:i w:val="0"/>
          <w:color w:val="000000"/>
          <w:sz w:val="22"/>
        </w:rPr>
        <w:t>, p. 12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to have been written on a Monday prior to March 25,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date on which Gandhiji wrote to Mahomed Ali referring to the ailment of Manibehn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Patel.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type w:val="continuous"/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 APPEAL TO THE PUBLIC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24,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BROTHERS AND SISTERS,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address this appeal to such of  you as come to see me daily, or </w:t>
      </w:r>
      <w:r>
        <w:rPr>
          <w:rFonts w:ascii="Times" w:hAnsi="Times" w:eastAsia="Times"/>
          <w:b w:val="0"/>
          <w:i w:val="0"/>
          <w:color w:val="000000"/>
          <w:sz w:val="22"/>
        </w:rPr>
        <w:t>intend doing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appealed to you sometime ago through the Press that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must see me may do so between the hours of 4 and 5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You are either not aware of this or come before or after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just because you cannot help coming. The result is sad for me. </w:t>
      </w:r>
      <w:r>
        <w:rPr>
          <w:rFonts w:ascii="Times" w:hAnsi="Times" w:eastAsia="Times"/>
          <w:b w:val="0"/>
          <w:i w:val="0"/>
          <w:color w:val="000000"/>
          <w:sz w:val="22"/>
        </w:rPr>
        <w:t>The little service that it is given to me to render is disturbed.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capital of energy at my disposal is very small, and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it only in service. I  wish to resume editorship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next week. And I need absolute quiet for that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my time and energy are taken up in seeing and entertaining you, </w:t>
      </w:r>
      <w:r>
        <w:rPr>
          <w:rFonts w:ascii="Times" w:hAnsi="Times" w:eastAsia="Times"/>
          <w:b w:val="0"/>
          <w:i w:val="0"/>
          <w:color w:val="000000"/>
          <w:sz w:val="22"/>
        </w:rPr>
        <w:t>it will not be possible from me to edit the weeklies in the way I desire.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seeing me is not likely to be of any benefit to you. It </w:t>
      </w:r>
      <w:r>
        <w:rPr>
          <w:rFonts w:ascii="Times" w:hAnsi="Times" w:eastAsia="Times"/>
          <w:b w:val="0"/>
          <w:i w:val="0"/>
          <w:color w:val="000000"/>
          <w:sz w:val="22"/>
        </w:rPr>
        <w:t>is an indication of your love for me, but it is an exaggerated 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cation. The love itself is a great force, and I should have you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force not to seeing me, but to the service of the people.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send me on all the money that you have to expend on a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for being spent on the production and propagation of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you devote all the time a visit to me would take up to all </w:t>
      </w:r>
      <w:r>
        <w:rPr>
          <w:rFonts w:ascii="Times" w:hAnsi="Times" w:eastAsia="Times"/>
          <w:b w:val="0"/>
          <w:i w:val="0"/>
          <w:color w:val="000000"/>
          <w:sz w:val="22"/>
        </w:rPr>
        <w:t>or any of the following objects: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7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bours.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Spinning or carding and making slivers;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Khaddar propaganda;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Teaching spinning or carding to your friends and neigh-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of those as are not prepared to do any of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cannot restrain themselves from seeing me I would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 their visits to the time between 5 and 6 on all evenings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except </w:t>
      </w: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>, my day of silence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cannot possibly see any visitor.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evident that I cannot see them individually. I shall have to ask them </w:t>
      </w:r>
      <w:r>
        <w:rPr>
          <w:rFonts w:ascii="Times" w:hAnsi="Times" w:eastAsia="Times"/>
          <w:b w:val="0"/>
          <w:i w:val="0"/>
          <w:color w:val="000000"/>
          <w:sz w:val="22"/>
        </w:rPr>
        <w:t>to be satisfied with seeing me all at a time.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open letter, the original of which was in Gujarati, was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generally in the Press.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also request intending visitors to bring with them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by them or money for khaddar work. The yarn will be turned </w:t>
      </w:r>
      <w:r>
        <w:rPr>
          <w:rFonts w:ascii="Times" w:hAnsi="Times" w:eastAsia="Times"/>
          <w:b w:val="0"/>
          <w:i w:val="0"/>
          <w:color w:val="000000"/>
          <w:sz w:val="22"/>
        </w:rPr>
        <w:t>into khaddar and the money used for khaddar production.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feel grateful if you will kindly accept my request and all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thus saved will be saved for the service of the country.</w:t>
      </w:r>
    </w:p>
    <w:p>
      <w:pPr>
        <w:autoSpaceDN w:val="0"/>
        <w:autoSpaceDE w:val="0"/>
        <w:widowControl/>
        <w:spacing w:line="220" w:lineRule="exact" w:before="66" w:after="0"/>
        <w:ind w:left="0" w:right="19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94" w:lineRule="exact" w:before="20" w:after="24"/>
        <w:ind w:left="0" w:right="14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servant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960"/>
        <w:gridCol w:w="3960"/>
      </w:tblGrid>
      <w:tr>
        <w:trPr>
          <w:trHeight w:hRule="exact" w:val="636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Young India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27-3-1924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7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117. LETTER TO D. V. GOKHALE</w:t>
      </w:r>
    </w:p>
    <w:p>
      <w:pPr>
        <w:autoSpaceDN w:val="0"/>
        <w:autoSpaceDE w:val="0"/>
        <w:widowControl/>
        <w:spacing w:line="244" w:lineRule="exact" w:before="148" w:after="0"/>
        <w:ind w:left="4990" w:right="1296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24,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GOKHALE,</w:t>
      </w:r>
    </w:p>
    <w:p>
      <w:pPr>
        <w:autoSpaceDN w:val="0"/>
        <w:autoSpaceDE w:val="0"/>
        <w:widowControl/>
        <w:spacing w:line="260" w:lineRule="exact" w:before="38" w:after="0"/>
        <w:ind w:left="1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understand your position.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trustees’ approach to the Government is 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readiness to go to arbitration. I promise not to misunderstand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may be grieved over certain actions and yet respect honest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differences of opinion.</w:t>
      </w:r>
    </w:p>
    <w:p>
      <w:pPr>
        <w:autoSpaceDN w:val="0"/>
        <w:autoSpaceDE w:val="0"/>
        <w:widowControl/>
        <w:spacing w:line="294" w:lineRule="exact" w:before="6" w:after="24"/>
        <w:ind w:left="0" w:right="14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60"/>
        <w:gridCol w:w="3960"/>
      </w:tblGrid>
      <w:tr>
        <w:trPr>
          <w:trHeight w:hRule="exact" w:val="63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7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had marked your letter private and confidential, I have </w:t>
      </w:r>
      <w:r>
        <w:rPr>
          <w:rFonts w:ascii="Times" w:hAnsi="Times" w:eastAsia="Times"/>
          <w:b w:val="0"/>
          <w:i w:val="0"/>
          <w:color w:val="000000"/>
          <w:sz w:val="22"/>
        </w:rPr>
        <w:t>destroyed it.</w:t>
      </w:r>
    </w:p>
    <w:p>
      <w:pPr>
        <w:autoSpaceDN w:val="0"/>
        <w:autoSpaceDE w:val="0"/>
        <w:widowControl/>
        <w:spacing w:line="266" w:lineRule="exact" w:before="348" w:after="0"/>
        <w:ind w:left="0" w:right="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8576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118.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March 24,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RAJAGOPALACHARI,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6"/>
        <w:ind w:left="1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 has begun before the father. That is as it should be. </w:t>
      </w:r>
      <w:r>
        <w:rPr>
          <w:rFonts w:ascii="Times" w:hAnsi="Times" w:eastAsia="Times"/>
          <w:b w:val="0"/>
          <w:i w:val="0"/>
          <w:color w:val="000000"/>
          <w:sz w:val="22"/>
        </w:rPr>
        <w:t>You can see how the discovery has preyed on my mind.</w:t>
      </w:r>
    </w:p>
    <w:p>
      <w:pPr>
        <w:sectPr>
          <w:pgSz w:w="9360" w:h="12960"/>
          <w:pgMar w:top="504" w:right="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chat with Natarajan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K. Natarajan</w:t>
      </w:r>
    </w:p>
    <w:p>
      <w:pPr>
        <w:sectPr>
          <w:type w:val="continuous"/>
          <w:pgSz w:w="9360" w:h="12960"/>
          <w:pgMar w:top="504" w:right="0" w:bottom="468" w:left="1440" w:header="720" w:footer="720" w:gutter="0"/>
          <w:cols w:num="2" w:equalWidth="0">
            <w:col w:w="3488" w:space="0"/>
            <w:col w:w="443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72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Jayakar. They are coming</w:t>
      </w:r>
    </w:p>
    <w:p>
      <w:pPr>
        <w:sectPr>
          <w:type w:val="nextColumn"/>
          <w:pgSz w:w="9360" w:h="12960"/>
          <w:pgMar w:top="504" w:right="0" w:bottom="468" w:left="1440" w:header="720" w:footer="720" w:gutter="0"/>
          <w:cols w:num="2" w:equalWidth="0">
            <w:col w:w="3488" w:space="0"/>
            <w:col w:w="4432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type w:val="continuous"/>
          <w:pgSz w:w="9360" w:h="12960"/>
          <w:pgMar w:top="504" w:right="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tomorrow. I wish I could write out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let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before it goes to the Press. I shall make an effort but may fail.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uninvited visitors take away much of my time. I am trying to cope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evil.</w:t>
      </w:r>
    </w:p>
    <w:p>
      <w:pPr>
        <w:autoSpaceDN w:val="0"/>
        <w:autoSpaceDE w:val="0"/>
        <w:widowControl/>
        <w:spacing w:line="240" w:lineRule="exact" w:before="308" w:after="0"/>
        <w:ind w:left="0" w:right="4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8577</w:t>
      </w:r>
    </w:p>
    <w:p>
      <w:pPr>
        <w:autoSpaceDN w:val="0"/>
        <w:autoSpaceDE w:val="0"/>
        <w:widowControl/>
        <w:spacing w:line="292" w:lineRule="exact" w:before="362" w:after="0"/>
        <w:ind w:left="0" w:right="12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119.    LETTER TO K. G. REKHADE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25,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REKHADE,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think you will be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life in Sabarmati. All attention there is today concentrated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development of hand-spinning and hand-weaving.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side of the Ashram takes the background. Though,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very good library attached to the Ashram, I cannot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is favorable for philosophical studies. One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and thinking whilst all around one are away working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worth. The Ashram has  been given that turn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convinced that we have had an overdose of philosophical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studies. The faculty of working with our hands and feet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atrophied. An attempt is being made at the Ashram to revive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 for hand labour. Nor is it possible at the Ashram to provide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financial wants. Have you  met. Jamnalalji? He might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guide you.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G. R</w:t>
      </w:r>
      <w:r>
        <w:rPr>
          <w:rFonts w:ascii="Times" w:hAnsi="Times" w:eastAsia="Times"/>
          <w:b w:val="0"/>
          <w:i w:val="0"/>
          <w:color w:val="000000"/>
          <w:sz w:val="18"/>
        </w:rPr>
        <w:t>EKHADE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 P.)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photostat: S.N. 8582; also C.W. 5144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presumably one on Council-entry and Hindu-Muslim unity which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contemplating at the time.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MAHOMED ALI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25,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 AND BROTHER,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following your movement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papers, and I see that you have borne the domestic affliction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resignation worthy of you. I had myself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less. I regard it as a privilege of friendship to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you have given me of Amina’s last moments. She was a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soul. It would be exceedingly good if you could pass a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 would love to  have you, Begum Saheba and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suite, but the accommodation in this big bungalow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limited. I could easily take care of you, that is to say, you will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care of yourself  and make yourself as comfortable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a place that has been turned into an hospital. I am lying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patients. Maganlal’s daughter Radha and Vallabhbhai’s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Manibai are both here and they are much weaker than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Prabhudas though not bed-ridden is also an invalid,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invited mad Majli too to come here. And how I would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 the Big Brother also. But that can only be after convalescence.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 there be no mistake about the motive in having all these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You may know that I am a better nurse than a politician,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at all, and what is more, I felt ashamed to be occupying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like this all alone when there were patients, some of whom,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under me from infancy, requiring far greater care,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and change than I did. They are all here, therefore,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consolation but for their own good; but having turned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into an hospital, I have disabled myself for looking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guests, whom I would not have if I could not give them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they deserve. And while I should be quite glad to leave you to your-</w:t>
      </w:r>
      <w:r>
        <w:rPr>
          <w:rFonts w:ascii="Times" w:hAnsi="Times" w:eastAsia="Times"/>
          <w:b w:val="0"/>
          <w:i w:val="0"/>
          <w:color w:val="000000"/>
          <w:sz w:val="22"/>
        </w:rPr>
        <w:t>self, and feel that I have done enough, I could not feel likewise regar-</w:t>
      </w:r>
      <w:r>
        <w:rPr>
          <w:rFonts w:ascii="Times" w:hAnsi="Times" w:eastAsia="Times"/>
          <w:b w:val="0"/>
          <w:i w:val="0"/>
          <w:color w:val="000000"/>
          <w:sz w:val="22"/>
        </w:rPr>
        <w:t>ding Begum Saheba.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know all about me. Tell me when you are coming.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were here to join the discussions with the leaders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coming over in the course of the week. Please tell Shaukat he had no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death of Amina, Mahomed Ali’s daughter.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7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be bed-ridden. The next best thing for him to do is to get well </w:t>
      </w:r>
      <w:r>
        <w:rPr>
          <w:rFonts w:ascii="Times" w:hAnsi="Times" w:eastAsia="Times"/>
          <w:b w:val="0"/>
          <w:i w:val="0"/>
          <w:color w:val="000000"/>
          <w:sz w:val="22"/>
        </w:rPr>
        <w:t>quickly.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Hayat? He owes me a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LIGARH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8584 C.W. 5345</w:t>
      </w:r>
    </w:p>
    <w:p>
      <w:pPr>
        <w:autoSpaceDN w:val="0"/>
        <w:autoSpaceDE w:val="0"/>
        <w:widowControl/>
        <w:spacing w:line="292" w:lineRule="exact" w:before="362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121. LETTER TO CHILDREN OF FREEDOM SOCIETY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25,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 delighted to receive the parcel containing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continuously for seven days and nights. It was a very happy idea.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that, if boys of all the National Schools were to put forth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zeal that you have, we should be much nearer swaraj than we are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tabs>
          <w:tab w:pos="550" w:val="left"/>
          <w:tab w:pos="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you will religiously set apart a certain time for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well-wisher,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HILDREN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REEDOM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HARWAR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8585; also C.W. 5149</w:t>
      </w:r>
    </w:p>
    <w:p>
      <w:pPr>
        <w:autoSpaceDN w:val="0"/>
        <w:autoSpaceDE w:val="0"/>
        <w:widowControl/>
        <w:spacing w:line="292" w:lineRule="exact" w:before="362" w:after="0"/>
        <w:ind w:left="0" w:right="14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122. LETTER TO RAGINI DEVI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25,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SRIMATI RAGINI DEVI,</w:t>
      </w:r>
    </w:p>
    <w:p>
      <w:pPr>
        <w:autoSpaceDN w:val="0"/>
        <w:tabs>
          <w:tab w:pos="550" w:val="left"/>
          <w:tab w:pos="3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11th February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 cutting containing your article on Indian music.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“Notes”, 3-4-1924.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Ragini Devi had written on February 11, emphasizing constant American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in Gandhiji and his interpretation, and seeking his blessings for her work of </w:t>
      </w:r>
      <w:r>
        <w:rPr>
          <w:rFonts w:ascii="Times" w:hAnsi="Times" w:eastAsia="Times"/>
          <w:b w:val="0"/>
          <w:i w:val="0"/>
          <w:color w:val="000000"/>
          <w:sz w:val="18"/>
        </w:rPr>
        <w:t>popularizing Indian music in  the United States.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28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inquiry about my health,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be able to tell you and other friends who are interested in it </w:t>
      </w:r>
      <w:r>
        <w:rPr>
          <w:rFonts w:ascii="Times" w:hAnsi="Times" w:eastAsia="Times"/>
          <w:b w:val="0"/>
          <w:i w:val="0"/>
          <w:color w:val="000000"/>
          <w:sz w:val="22"/>
        </w:rPr>
        <w:t>that I am making steady progress towards complete recovery.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RIMATI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 </w:t>
      </w:r>
      <w:r>
        <w:rPr>
          <w:rFonts w:ascii="Times" w:hAnsi="Times" w:eastAsia="Times"/>
          <w:b w:val="0"/>
          <w:i w:val="0"/>
          <w:color w:val="000000"/>
          <w:sz w:val="20"/>
        </w:rPr>
        <w:t>1240,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ROOKLYN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</w:p>
    <w:p>
      <w:pPr>
        <w:sectPr>
          <w:type w:val="continuous"/>
          <w:pgSz w:w="9360" w:h="12960"/>
          <w:pgMar w:top="504" w:right="1396" w:bottom="468" w:left="1440" w:header="720" w:footer="720" w:gutter="0"/>
          <w:cols w:num="2" w:equalWidth="0">
            <w:col w:w="3580" w:space="0"/>
            <w:col w:w="29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396" w:bottom="468" w:left="1440" w:header="720" w:footer="720" w:gutter="0"/>
          <w:cols w:num="2" w:equalWidth="0">
            <w:col w:w="3580" w:space="0"/>
            <w:col w:w="29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8586; also C.W. 5148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S. A. BRELVI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25,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BRELVI,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glanced through the synopsis of Professor Shah’s </w:t>
      </w:r>
      <w:r>
        <w:rPr>
          <w:rFonts w:ascii="Times" w:hAnsi="Times" w:eastAsia="Times"/>
          <w:b w:val="0"/>
          <w:i w:val="0"/>
          <w:color w:val="000000"/>
          <w:sz w:val="22"/>
        </w:rPr>
        <w:t>novel. I wish I had time for going through the whole work in manu-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 which he has kindly offered to lend me. In view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resuming editorship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feel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myself the pleasure. Every available moment must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mortgaged for that purpose until I regain my won energy, I ever do. </w:t>
      </w:r>
      <w:r>
        <w:rPr>
          <w:rFonts w:ascii="Times" w:hAnsi="Times" w:eastAsia="Times"/>
          <w:b w:val="0"/>
          <w:i w:val="0"/>
          <w:color w:val="000000"/>
          <w:sz w:val="22"/>
        </w:rPr>
        <w:t>Do you want me to return the synopsis?</w:t>
      </w:r>
    </w:p>
    <w:p>
      <w:pPr>
        <w:autoSpaceDN w:val="0"/>
        <w:autoSpaceDE w:val="0"/>
        <w:widowControl/>
        <w:spacing w:line="260" w:lineRule="exact" w:before="40" w:after="268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written to you about your letter. I need not confirm </w:t>
      </w:r>
      <w:r>
        <w:rPr>
          <w:rFonts w:ascii="Times" w:hAnsi="Times" w:eastAsia="Times"/>
          <w:b w:val="0"/>
          <w:i w:val="0"/>
          <w:color w:val="000000"/>
          <w:sz w:val="22"/>
        </w:rPr>
        <w:t>what he has said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be welcome whenever you come.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pass a whole day here. The place is certainly delightful and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like it.</w:t>
      </w:r>
    </w:p>
    <w:p>
      <w:pPr>
        <w:sectPr>
          <w:type w:val="continuous"/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A. B</w:t>
      </w:r>
      <w:r>
        <w:rPr>
          <w:rFonts w:ascii="Times" w:hAnsi="Times" w:eastAsia="Times"/>
          <w:b w:val="0"/>
          <w:i w:val="0"/>
          <w:color w:val="000000"/>
          <w:sz w:val="18"/>
        </w:rPr>
        <w:t>RELVI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504" w:right="1396" w:bottom="468" w:left="1440" w:header="720" w:footer="720" w:gutter="0"/>
          <w:cols w:num="2" w:equalWidth="0">
            <w:col w:w="3456" w:space="0"/>
            <w:col w:w="3067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8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nextColumn"/>
          <w:pgSz w:w="9360" w:h="12960"/>
          <w:pgMar w:top="504" w:right="1396" w:bottom="468" w:left="1440" w:header="720" w:footer="720" w:gutter="0"/>
          <w:cols w:num="2" w:equalWidth="0">
            <w:col w:w="3456" w:space="0"/>
            <w:col w:w="3067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HRONICLE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8587; also C.W. 5147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DR. SATYAPAL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25,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SATYAPAL,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letter giving me so much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tension between Hindus and Muslims. I await the second instal-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type w:val="continuous"/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ment regarding Sikhs and Hindus with interest. I know that the prob-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 before the country is very serious and very complex, and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solve it satisfactorily and permanently lies the road to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over it day and night ever since my release, and </w:t>
      </w:r>
      <w:r>
        <w:rPr>
          <w:rFonts w:ascii="Times" w:hAnsi="Times" w:eastAsia="Times"/>
          <w:b w:val="0"/>
          <w:i w:val="0"/>
          <w:color w:val="000000"/>
          <w:sz w:val="22"/>
        </w:rPr>
        <w:t>as soon as I have seen the leaders, I shall begin to write upon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inquiry about my health. I am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progress. I observe you are not now in Amritsar, but in Lahore. </w:t>
      </w:r>
      <w:r>
        <w:rPr>
          <w:rFonts w:ascii="Times" w:hAnsi="Times" w:eastAsia="Times"/>
          <w:b w:val="0"/>
          <w:i w:val="0"/>
          <w:color w:val="000000"/>
          <w:sz w:val="22"/>
        </w:rPr>
        <w:t>Why the change?</w:t>
      </w:r>
    </w:p>
    <w:p>
      <w:pPr>
        <w:autoSpaceDN w:val="0"/>
        <w:autoSpaceDE w:val="0"/>
        <w:widowControl/>
        <w:spacing w:line="220" w:lineRule="exact" w:before="366" w:after="2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ATYAPAL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sectPr>
          <w:type w:val="continuous"/>
          <w:pgSz w:w="9360" w:h="12960"/>
          <w:pgMar w:top="504" w:right="1402" w:bottom="484" w:left="1440" w:header="720" w:footer="720" w:gutter="0"/>
          <w:cols w:num="2" w:equalWidth="0">
            <w:col w:w="3274" w:space="0"/>
            <w:col w:w="324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84" w:left="1440" w:header="720" w:footer="720" w:gutter="0"/>
          <w:cols w:num="2" w:equalWidth="0">
            <w:col w:w="3274" w:space="0"/>
            <w:col w:w="32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microfilm: S.N. 10460; also C.W. 5146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TELEGRAM TO BALIBEHN VORA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26,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ARIDAS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SEND       KANTI       AHSRAM       TODAY.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INTERVIEW TO “THE BOMBAY CHRONICLE”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27, 1924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he was satisfied with the progress and, though he needed much rest,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resumed his practice of getting up at four o’ clock in the morning. To a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he replied that he had already begun the indispensable work of spinning.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books he had written in the Jail, he gave our representative to understand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History of Satyagraha in South Africa would be soon published by the 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Publishing House, while the text books for children were made over to the Gujarat </w:t>
      </w:r>
      <w:r>
        <w:rPr>
          <w:rFonts w:ascii="Times" w:hAnsi="Times" w:eastAsia="Times"/>
          <w:b w:val="0"/>
          <w:i w:val="0"/>
          <w:color w:val="000000"/>
          <w:sz w:val="18"/>
        </w:rPr>
        <w:t>Vidyapith authorities for publication.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on the reverse of the telegram received from Kitchlew, dated </w:t>
      </w:r>
      <w:r>
        <w:rPr>
          <w:rFonts w:ascii="Times" w:hAnsi="Times" w:eastAsia="Times"/>
          <w:b w:val="0"/>
          <w:i w:val="0"/>
          <w:color w:val="000000"/>
          <w:sz w:val="18"/>
        </w:rPr>
        <w:t>March 26, 1924.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type w:val="continuous"/>
          <w:pgSz w:w="9360" w:h="12960"/>
          <w:pgMar w:top="50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Pointing out </w:t>
      </w:r>
      <w:r>
        <w:rPr>
          <w:rFonts w:ascii="Times" w:hAnsi="Times" w:eastAsia="Times"/>
          <w:b w:val="0"/>
          <w:i/>
          <w:color w:val="000000"/>
          <w:sz w:val="18"/>
        </w:rPr>
        <w:t>The Times of India’s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leaderette on Mrs. Naidu entitled “Mrs.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Naidu’s Poetics”, our representative asked Mahatmaji what he thought of Mrs. Naidu’s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mission.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see </w:t>
      </w:r>
      <w:r>
        <w:rPr>
          <w:rFonts w:ascii="Times" w:hAnsi="Times" w:eastAsia="Times"/>
          <w:b w:val="0"/>
          <w:i/>
          <w:color w:val="000000"/>
          <w:sz w:val="22"/>
        </w:rPr>
        <w:t>The Times of India’s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leaderette. All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levelled against Mrs. Naidu in the leaderette are really answered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cable to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in the same issue.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messages, being a summary of speeches or writings,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with the greatest caution.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Illustrating this from his own life, as rich in varied experiences as in suf-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fering, he said: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myself lynched in Durban because Reuter had cabled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1896 a summary in a few sentences of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 position of Indians in Natal. It was not a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>misrepresentation; nevertheless the intensive condensation of a 30-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 octavo-size pamphlet gave a very inaccurate account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written. The Europeans of Natal, when they understood what I </w:t>
      </w:r>
      <w:r>
        <w:rPr>
          <w:rFonts w:ascii="Times" w:hAnsi="Times" w:eastAsia="Times"/>
          <w:b w:val="0"/>
          <w:i w:val="0"/>
          <w:color w:val="000000"/>
          <w:sz w:val="22"/>
        </w:rPr>
        <w:t>had already stated in India, repented of the wrong they had done me.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“Message from Mr. Gandhi” facetiously alluded to by the </w:t>
      </w: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>, Mahatmaji observed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 to Mrs. Naidu was published in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 am inclined to believe that Mrs. Naidu has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forcible, but in no sense irritating, speech. She is too shrewd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understand the gravity of the situation in South Africa.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cable to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almost go to show that, if anything,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too conciliatory. For instance, she is said to have admitted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economic menace owing to the low standard of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of Indians. It can be proved that their mode of life is no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of the retail traders of the same standing. I am not giving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testimony but that of Europeans. Nor can it be a grievance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Indians that they sent money to India. It can be proved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statistics that Europeans sent out of South Africa ever so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Indians. I should not be at all surprised if the full statement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Mrs. Naidu to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correspondent has clauses qualifying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statements. Anyway, according to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view of things, if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erred, she has erred on the right side. I have no fear whatsoever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in South Africa doing any harm to India by her unguarded </w:t>
      </w:r>
      <w:r>
        <w:rPr>
          <w:rFonts w:ascii="Times" w:hAnsi="Times" w:eastAsia="Times"/>
          <w:b w:val="0"/>
          <w:i w:val="0"/>
          <w:color w:val="000000"/>
          <w:sz w:val="22"/>
        </w:rPr>
        <w:t>language.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on the reverse of the telegram received from Kitchlew, dated </w:t>
      </w:r>
      <w:r>
        <w:rPr>
          <w:rFonts w:ascii="Times" w:hAnsi="Times" w:eastAsia="Times"/>
          <w:b w:val="0"/>
          <w:i w:val="0"/>
          <w:color w:val="000000"/>
          <w:sz w:val="18"/>
        </w:rPr>
        <w:t>March 26, 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interview which was gradually drifting to grave political problems was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stage enlivened by the appearance of Mr. Andrews in khadi shirt and dhoti with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copy of the latest London </w:t>
      </w:r>
      <w:r>
        <w:rPr>
          <w:rFonts w:ascii="Times" w:hAnsi="Times" w:eastAsia="Times"/>
          <w:b w:val="0"/>
          <w:i/>
          <w:color w:val="000000"/>
          <w:sz w:val="18"/>
        </w:rPr>
        <w:t>Punch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hand. “You are now immortalized, Mahatmaji,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are not already so,” humorously remarked Mr. Andrews with a broad smile.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“Here is ‘Charivaria’ in </w:t>
      </w:r>
      <w:r>
        <w:rPr>
          <w:rFonts w:ascii="Times" w:hAnsi="Times" w:eastAsia="Times"/>
          <w:b w:val="0"/>
          <w:i/>
          <w:color w:val="000000"/>
          <w:sz w:val="18"/>
        </w:rPr>
        <w:t>Punch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you,” said he, handing over the number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Punch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Mahatmaji.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replied as he briskly noted the contents: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indeed immortalized, all the more so for the reasons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reference to me occurs on the very first page and just after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picture of Pussy.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then followed  a loud burst of laughter ringing in the gallery, attracting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18"/>
        </w:rPr>
        <w:t>attention of two patients resting at a small distance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as to what he thought of the non-payment of the Poll-tax organized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Kenya Indians, Mahatmaji replied: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the Poll-tax affected only 4, 000 Indians, its non-payment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calculated to develop into a sharp struggle. It is, however, bound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result in securing discipline and order amongst the Indians, though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does not involve intense suffering. Europeans must feel that Indians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determined and would no longer submit to injustice.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Pointing to Mr. Sastri’s attitude, he said that Indians here must continue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their moral support even as Indians in Kenya must persevere in the struggle.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 asked as to what he thought of the Congress proceedings of the past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two years, Mahatmaji frankly confessed that he had not been able to study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proceedings of the past years.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events so much occupy such time as my feeble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allows me to spare. But even if I had leisure to study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during the past two years, I should hesitate to judge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the action of my co-workers. It is so easy to be wise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event. But it is not equally easy to come to a just decision.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enough in the probity, single-mindedness and devotion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Congress workers whether they were for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or against. It was an honest difference of opinion.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differences will remain so long as we are what we are.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it is a healthy sign when people refuse to surrender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>opinions for the sake of achieving a superficial unity.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representative further asked, “I have noticed your remarks about the Labour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 Indian policy in the </w:t>
      </w: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>. Would you give the same opinion even if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Labour Government were in power with an over-whelming majority?”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 should much alter my view because, even with </w:t>
      </w:r>
      <w:r>
        <w:rPr>
          <w:rFonts w:ascii="Times" w:hAnsi="Times" w:eastAsia="Times"/>
          <w:b w:val="0"/>
          <w:i w:val="0"/>
          <w:color w:val="000000"/>
          <w:sz w:val="22"/>
        </w:rPr>
        <w:t>an overwhelming majority, unless a Labour Government places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before popularity, it will be difficult for it to shoulder a </w:t>
      </w:r>
      <w:r>
        <w:rPr>
          <w:rFonts w:ascii="Times" w:hAnsi="Times" w:eastAsia="Times"/>
          <w:b w:val="0"/>
          <w:i w:val="0"/>
          <w:color w:val="000000"/>
          <w:sz w:val="22"/>
        </w:rPr>
        <w:t>really liberal measure for India without risking its domestic policy.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talk drifted to the political events of the past two years, Mahatmaji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expressed his profound satisfaction at the result of the Borsad satyagraha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remarked: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that Borsad satyagraha teaches is of inestimable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Whilst it is true that the Government of Bombay deserved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complimented upon its reasonableness and sagacity in truly </w:t>
      </w:r>
      <w:r>
        <w:rPr>
          <w:rFonts w:ascii="Times" w:hAnsi="Times" w:eastAsia="Times"/>
          <w:b w:val="0"/>
          <w:i w:val="0"/>
          <w:color w:val="000000"/>
          <w:sz w:val="22"/>
        </w:rPr>
        <w:t>sizing up the situation, the Borsad satyagrahis by their utter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determination and the justice of their cause, made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invincible. And if it was possible to organize whole taluka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satyagraha in respect of a small and particular evil,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to organize satyagraha on a larger scale in respect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and deep-seated evil. The only thing required is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with an unquenchable faith in their cause and their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Vallabhbhai Patel himself had that faith and he had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>were infected with the same faith.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as to what he thought of doing after he fully gained his health,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Mahatmaji said that would depend upon the situation that might face the country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time.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settled programme of the work after the completion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convalescence. As I want to hold myself free for any emergencies </w:t>
      </w:r>
      <w:r>
        <w:rPr>
          <w:rFonts w:ascii="Times" w:hAnsi="Times" w:eastAsia="Times"/>
          <w:b w:val="0"/>
          <w:i w:val="0"/>
          <w:color w:val="000000"/>
          <w:sz w:val="22"/>
        </w:rPr>
        <w:t>that may arise, I am accepting no appointments in advance.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29-3-1924</w:t>
      </w:r>
    </w:p>
    <w:p>
      <w:pPr>
        <w:autoSpaceDN w:val="0"/>
        <w:autoSpaceDE w:val="0"/>
        <w:widowControl/>
        <w:spacing w:line="292" w:lineRule="exact" w:before="37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127. LETTER TO GANGADHARRAO B. DESHPANDE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GANGADHARRAO,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 paragraph in </w:t>
      </w:r>
      <w:r>
        <w:rPr>
          <w:rFonts w:ascii="Times" w:hAnsi="Times" w:eastAsia="Times"/>
          <w:b w:val="0"/>
          <w:i/>
          <w:color w:val="000000"/>
          <w:sz w:val="22"/>
        </w:rPr>
        <w:t>The Mahratta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Mangalore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are still disputing the resolution of the Karnatak Provincial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Committee fixing the Congress venue at Belgaum. Is it a fact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and, if it is, please give me some details and tell me also whether I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help in any way. You may also give me the names of parties who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agitating for a reversal of the Committee’s decision.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ANGADHARRAO </w:t>
      </w:r>
      <w:r>
        <w:rPr>
          <w:rFonts w:ascii="Times" w:hAnsi="Times" w:eastAsia="Times"/>
          <w:b w:val="0"/>
          <w:i w:val="0"/>
          <w:color w:val="000000"/>
          <w:sz w:val="20"/>
        </w:rPr>
        <w:t>B. D</w:t>
      </w:r>
      <w:r>
        <w:rPr>
          <w:rFonts w:ascii="Times" w:hAnsi="Times" w:eastAsia="Times"/>
          <w:b w:val="0"/>
          <w:i w:val="0"/>
          <w:color w:val="000000"/>
          <w:sz w:val="18"/>
        </w:rPr>
        <w:t>ESHPANDE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ELGAUM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8590; also C.W. 5158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T. A. SUBRAMANIA ACHARY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27,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SUBRAMANIA,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hear from you from Durban.</w:t>
      </w:r>
    </w:p>
    <w:p>
      <w:pPr>
        <w:autoSpaceDN w:val="0"/>
        <w:autoSpaceDE w:val="0"/>
        <w:widowControl/>
        <w:spacing w:line="260" w:lineRule="exact" w:before="40" w:after="288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good wishes and inquiry. I am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 but steady progress towards complete recovery.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sorry about your inability to serve your country. I cannot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spinning there, but you can certainly make use of khaddar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possible even there, and out of your spare earnings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the public funds required for carrying on the struggle at </w:t>
      </w:r>
      <w:r>
        <w:rPr>
          <w:rFonts w:ascii="Times" w:hAnsi="Times" w:eastAsia="Times"/>
          <w:b w:val="0"/>
          <w:i w:val="0"/>
          <w:color w:val="000000"/>
          <w:sz w:val="22"/>
        </w:rPr>
        <w:t>home.</w:t>
      </w:r>
    </w:p>
    <w:p>
      <w:pPr>
        <w:sectPr>
          <w:pgSz w:w="9360" w:h="12960"/>
          <w:pgMar w:top="716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T. A.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UBRAMANIA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CHARY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175,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MGENI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8591</w:t>
      </w:r>
    </w:p>
    <w:p>
      <w:pPr>
        <w:sectPr>
          <w:type w:val="continuous"/>
          <w:pgSz w:w="9360" w:h="12960"/>
          <w:pgMar w:top="716" w:right="1396" w:bottom="484" w:left="1440" w:header="720" w:footer="720" w:gutter="0"/>
          <w:cols w:num="2" w:equalWidth="0">
            <w:col w:w="4124" w:space="0"/>
            <w:col w:w="240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39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nextColumn"/>
          <w:pgSz w:w="9360" w:h="12960"/>
          <w:pgMar w:top="716" w:right="1396" w:bottom="484" w:left="1440" w:header="720" w:footer="720" w:gutter="0"/>
          <w:cols w:num="2" w:equalWidth="0">
            <w:col w:w="4124" w:space="0"/>
            <w:col w:w="240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OMEO K. DAS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do not know whether it is to be published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Assamese or Hindi. In order not to delay the matter, I send you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following in English:</w:t>
      </w:r>
    </w:p>
    <w:p>
      <w:pPr>
        <w:autoSpaceDN w:val="0"/>
        <w:autoSpaceDE w:val="0"/>
        <w:widowControl/>
        <w:spacing w:line="240" w:lineRule="exact" w:before="54" w:after="288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I can think of at the present moment as a </w:t>
      </w:r>
      <w:r>
        <w:rPr>
          <w:rFonts w:ascii="Times" w:hAnsi="Times" w:eastAsia="Times"/>
          <w:b w:val="0"/>
          <w:i w:val="0"/>
          <w:color w:val="000000"/>
          <w:sz w:val="22"/>
        </w:rPr>
        <w:t>remedy for our ills is for every one of us to take up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or some activity directly connected with it such as carding,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slivers, hawking of khaddar, collecting cotton, distributing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 know that the universal spread of the charkha is 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>for swaraj.</w:t>
      </w:r>
    </w:p>
    <w:p>
      <w:pPr>
        <w:sectPr>
          <w:type w:val="continuous"/>
          <w:pgSz w:w="9360" w:h="12960"/>
          <w:pgMar w:top="716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MEO </w:t>
      </w:r>
      <w:r>
        <w:rPr>
          <w:rFonts w:ascii="Times" w:hAnsi="Times" w:eastAsia="Times"/>
          <w:b w:val="0"/>
          <w:i w:val="0"/>
          <w:color w:val="000000"/>
          <w:sz w:val="20"/>
        </w:rPr>
        <w:t>K.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SSAMIYA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IBRUGRAH </w:t>
      </w:r>
      <w:r>
        <w:rPr>
          <w:rFonts w:ascii="Times" w:hAnsi="Times" w:eastAsia="Times"/>
          <w:b w:val="0"/>
          <w:i w:val="0"/>
          <w:color w:val="000000"/>
          <w:sz w:val="20"/>
        </w:rPr>
        <w:t>(U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716" w:right="1396" w:bottom="484" w:left="1440" w:header="720" w:footer="720" w:gutter="0"/>
          <w:cols w:num="2" w:equalWidth="0">
            <w:col w:w="3852" w:space="0"/>
            <w:col w:w="267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028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nextColumn"/>
          <w:pgSz w:w="9360" w:h="12960"/>
          <w:pgMar w:top="716" w:right="1396" w:bottom="484" w:left="1440" w:header="720" w:footer="720" w:gutter="0"/>
          <w:cols w:num="2" w:equalWidth="0">
            <w:col w:w="3852" w:space="0"/>
            <w:col w:w="2671" w:space="0"/>
          </w:cols>
          <w:docGrid w:linePitch="360"/>
        </w:sectPr>
      </w:pPr>
    </w:p>
    <w:p>
      <w:pPr>
        <w:autoSpaceDN w:val="0"/>
        <w:tabs>
          <w:tab w:pos="550" w:val="left"/>
          <w:tab w:pos="2550" w:val="left"/>
        </w:tabs>
        <w:autoSpaceDE w:val="0"/>
        <w:widowControl/>
        <w:spacing w:line="3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8593; also C.W. 5151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type w:val="continuous"/>
          <w:pgSz w:w="9360" w:h="12960"/>
          <w:pgMar w:top="716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GEORGE JOSEPH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JOSEPH,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which speaks for itself. Will you kindly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the facts are, and if it is a fact that you have threatened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disobedience, the grounds for it.</w:t>
      </w:r>
    </w:p>
    <w:p>
      <w:pPr>
        <w:autoSpaceDN w:val="0"/>
        <w:autoSpaceDE w:val="0"/>
        <w:widowControl/>
        <w:spacing w:line="26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you have not yet been able to get any conclusive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about Mrs. Joseph’s illness. Patients are indeed kings,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in your letter to Devdas, but they form a huge confederacy,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ones live under one rule without their kingly glory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diminished. But I have so filled this place that even if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Joseph could be persuaded to come here, I am afraid she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comfortable. I have already Radha, Mani Ben, Kiki Ben,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Prabhudas, and I make the fifth. I invited mad Majli to join 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whilst I was in Poona, and he may come if he is at all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moved. Will you care to put her under Dr. Jivraj Mehta’s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in the State Hospital at Baroda? I would like you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seriously in consultation with Mrs. Joseph. Dr. Mehta is a </w:t>
      </w:r>
      <w:r>
        <w:rPr>
          <w:rFonts w:ascii="Times" w:hAnsi="Times" w:eastAsia="Times"/>
          <w:b w:val="0"/>
          <w:i w:val="0"/>
          <w:color w:val="000000"/>
          <w:sz w:val="22"/>
        </w:rPr>
        <w:t>specialist in tuberculosis. Of course, I know nothing of the arrange-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at the Baroda State Hospital, but if Mrs. Joseph is at all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to be under Dr. Mehta’s care, I would immediately inquire.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466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love to both of you,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18" w:lineRule="exact" w:before="236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EORGE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OSEPH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HENGANUR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RAVANCORE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S.N. 8594 also C.W. 5155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4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E. R. MENON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27,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MENON,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Andrews has given me your letter for reply. I have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warded it to Mr. George Joseph.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nothing of the threatened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288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It is very difficult for me to give any opinion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actual facts. Generally speaking, it is quite true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averse to civil disobedience being started in the Indian States.</w:t>
      </w:r>
    </w:p>
    <w:p>
      <w:pPr>
        <w:sectPr>
          <w:pgSz w:w="9360" w:h="12960"/>
          <w:pgMar w:top="50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E. R.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C/O “T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OCIAL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EFORMER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MPIRE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504" w:right="1396" w:bottom="484" w:left="1440" w:header="720" w:footer="720" w:gutter="0"/>
          <w:cols w:num="2" w:equalWidth="0">
            <w:col w:w="4254" w:space="0"/>
            <w:col w:w="227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008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nextColumn"/>
          <w:pgSz w:w="9360" w:h="12960"/>
          <w:pgMar w:top="504" w:right="1396" w:bottom="484" w:left="1440" w:header="720" w:footer="720" w:gutter="0"/>
          <w:cols w:num="2" w:equalWidth="0">
            <w:col w:w="4254" w:space="0"/>
            <w:col w:w="22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8592; also C.W. 5152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132. LETTER TO P. SIVASAMBA IYER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27,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SIVASAMBA IYER,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14th instant.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difficulty, but I do not know how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help you. I can only say if you have not received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Deshabhakta Konda Venkatappayya, you should go and see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him your position. If it is any comfort to you to know,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mention that the difficulty you find yourself in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 case. It is the common lot of many a non-co-operator.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equally true is that many co-operators also labour under </w:t>
      </w:r>
      <w:r>
        <w:rPr>
          <w:rFonts w:ascii="Times" w:hAnsi="Times" w:eastAsia="Times"/>
          <w:b w:val="0"/>
          <w:i w:val="0"/>
          <w:color w:val="000000"/>
          <w:sz w:val="22"/>
        </w:rPr>
        <w:t>similar difficulties without the solace which is open to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that their difficulty is due to obeying the dictates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conscience.</w:t>
      </w:r>
    </w:p>
    <w:p>
      <w:pPr>
        <w:autoSpaceDN w:val="0"/>
        <w:autoSpaceDE w:val="0"/>
        <w:widowControl/>
        <w:spacing w:line="260" w:lineRule="exact" w:before="40" w:after="26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thieves of your cocoanuts, there are two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you: either you continue to labour on their account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steal the fruit till they have had enough. I admit that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 of perfection. The other is suggested by yourself,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cease to water the tree and let it die unless you can find some way </w:t>
      </w:r>
      <w:r>
        <w:rPr>
          <w:rFonts w:ascii="Times" w:hAnsi="Times" w:eastAsia="Times"/>
          <w:b w:val="0"/>
          <w:i w:val="0"/>
          <w:color w:val="000000"/>
          <w:sz w:val="22"/>
        </w:rPr>
        <w:t>of protecting it by means of a fence or some such contrivance.</w:t>
      </w:r>
    </w:p>
    <w:p>
      <w:pPr>
        <w:sectPr>
          <w:type w:val="continuous"/>
          <w:pgSz w:w="9360" w:h="12960"/>
          <w:pgMar w:top="50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IVASAMBA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UDUPAKKAM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HEYZAR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ALUQ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IRUVETIPURAM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OST</w:t>
      </w:r>
    </w:p>
    <w:p>
      <w:pPr>
        <w:sectPr>
          <w:type w:val="continuous"/>
          <w:pgSz w:w="9360" w:h="12960"/>
          <w:pgMar w:top="504" w:right="1396" w:bottom="484" w:left="1440" w:header="720" w:footer="720" w:gutter="0"/>
          <w:cols w:num="2" w:equalWidth="0">
            <w:col w:w="3974" w:space="0"/>
            <w:col w:w="25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type w:val="nextColumn"/>
          <w:pgSz w:w="9360" w:h="12960"/>
          <w:pgMar w:top="504" w:right="1396" w:bottom="484" w:left="1440" w:header="720" w:footer="720" w:gutter="0"/>
          <w:cols w:num="2" w:equalWidth="0">
            <w:col w:w="3974" w:space="0"/>
            <w:col w:w="25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8595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5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type w:val="continuous"/>
          <w:pgSz w:w="9360" w:h="12960"/>
          <w:pgMar w:top="50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CABLE TO H. S. L. POLAK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32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27, 1924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ALOPH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60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READY         GIVE            OPINION       COUNCIL     ENTRY     TILL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LEADERS   SEEN.      IF      ARTICLE        WANTED        NOTWITHSTANDING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        POST     NEXT        WEEK.       ANDREWS        MUST      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8596; also C.W. 5159</w:t>
      </w:r>
    </w:p>
    <w:p>
      <w:pPr>
        <w:autoSpaceDN w:val="0"/>
        <w:autoSpaceDE w:val="0"/>
        <w:widowControl/>
        <w:spacing w:line="292" w:lineRule="exact" w:before="362" w:after="0"/>
        <w:ind w:left="0" w:right="13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134. LETTER TO H. S. L. POLAK</w:t>
      </w:r>
    </w:p>
    <w:p>
      <w:pPr>
        <w:autoSpaceDN w:val="0"/>
        <w:tabs>
          <w:tab w:pos="550" w:val="left"/>
          <w:tab w:pos="590" w:val="left"/>
          <w:tab w:pos="4990" w:val="left"/>
          <w:tab w:pos="5170" w:val="left"/>
        </w:tabs>
        <w:autoSpaceDE w:val="0"/>
        <w:widowControl/>
        <w:spacing w:line="262" w:lineRule="exact" w:before="130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27, 1924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HENRY,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cable. In the absence of precise instructions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cable, I have taken it to mean that the </w:t>
      </w:r>
      <w:r>
        <w:rPr>
          <w:rFonts w:ascii="Times" w:hAnsi="Times" w:eastAsia="Times"/>
          <w:b w:val="0"/>
          <w:i/>
          <w:color w:val="000000"/>
          <w:sz w:val="22"/>
        </w:rPr>
        <w:t>Spectator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wants my article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post, not by cable. The following was the reply sent to you today: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ready give opinion Council entry till leaders seen. If articles wanted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notwithstanding can post next week. Andrews must not leave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Gandhi.</w:t>
      </w:r>
    </w:p>
    <w:p>
      <w:pPr>
        <w:autoSpaceDN w:val="0"/>
        <w:autoSpaceDE w:val="0"/>
        <w:widowControl/>
        <w:spacing w:line="240" w:lineRule="exact" w:before="5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it is useless to send any article till I can give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on Council-entry. This I am unable to do till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with the leaders who are responsible for the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programme. They are expected here next week.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be at the above address till the end of May at the </w:t>
      </w:r>
      <w:r>
        <w:rPr>
          <w:rFonts w:ascii="Times" w:hAnsi="Times" w:eastAsia="Times"/>
          <w:b w:val="0"/>
          <w:i w:val="0"/>
          <w:color w:val="000000"/>
          <w:sz w:val="22"/>
        </w:rPr>
        <w:t>longest, but I may remove to Sabarmati about the middle of May.</w:t>
      </w:r>
    </w:p>
    <w:p>
      <w:pPr>
        <w:autoSpaceDN w:val="0"/>
        <w:autoSpaceDE w:val="0"/>
        <w:widowControl/>
        <w:spacing w:line="294" w:lineRule="exact" w:before="6" w:after="28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sectPr>
          <w:pgSz w:w="9360" w:h="12960"/>
          <w:pgMar w:top="716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>. S. L. P</w:t>
      </w:r>
      <w:r>
        <w:rPr>
          <w:rFonts w:ascii="Times" w:hAnsi="Times" w:eastAsia="Times"/>
          <w:b w:val="0"/>
          <w:i w:val="0"/>
          <w:color w:val="000000"/>
          <w:sz w:val="18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sectPr>
          <w:type w:val="continuous"/>
          <w:pgSz w:w="9360" w:h="12960"/>
          <w:pgMar w:top="716" w:right="1378" w:bottom="468" w:left="1440" w:header="720" w:footer="720" w:gutter="0"/>
          <w:cols w:num="2" w:equalWidth="0">
            <w:col w:w="3616" w:space="0"/>
            <w:col w:w="292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548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nextColumn"/>
          <w:pgSz w:w="9360" w:h="12960"/>
          <w:pgMar w:top="716" w:right="1378" w:bottom="468" w:left="1440" w:header="720" w:footer="720" w:gutter="0"/>
          <w:cols w:num="2" w:equalWidth="0">
            <w:col w:w="3616" w:space="0"/>
            <w:col w:w="29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8597; also C.W. 5156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Polak’s cable of March 22: “London </w:t>
      </w:r>
      <w:r>
        <w:rPr>
          <w:rFonts w:ascii="Times" w:hAnsi="Times" w:eastAsia="Times"/>
          <w:b w:val="0"/>
          <w:i/>
          <w:color w:val="000000"/>
          <w:sz w:val="18"/>
        </w:rPr>
        <w:t>Spectator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you article of fourteen hundred words giving summarily your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programme. Reply.” S.N. 8566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Polak’s cable address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also wrote to Polak;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type w:val="continuous"/>
          <w:pgSz w:w="9360" w:h="12960"/>
          <w:pgMar w:top="716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135. LETTER TO SIR DINSHAW MANECKJEE PETIT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DINSHAW,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have heard of the late Sorabji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Adajan.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he was in South Africa for a long time. He was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who suffered the longest term of imprisonment. After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as a barrister, he went to South Africa to do public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His expenses were paid by a friend. He has left a widow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Mr. Pallonjee is a near relative of the Sorabjee family.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and her daughter are at present living in Bombay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daughter’s education. The mother has to pay a very high 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tells me you have some decent houses for poor Parsees at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rent. I do not know the terms under which these tenements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let. There was very little left by Mr. Sorabjee. I think it was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1, 000. This was all paid to the widow before I went to prison.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can, consistently with the terms under which the tenements refer-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to are let to poor people, give a lease of one of them to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Sorabji, you will confer a personal favour on me. The late Sorabji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dearest among my comrades. Among my many Parsee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he was one of the most selfless. Mr. Gokhale himself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struck by the beauty of his character that he implored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member of his Society, and had he lived and come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had Mr. Gokhale also lived, it is highly likely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joined the Society. I relate this not to influence your decision,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that would have to be arrived at in terms of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guiding the lease of these tenements, but I mention the fact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am interested in everything connected with the deceased.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have persuaded the widow to throw in her lot with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Sabarmati, I would not have troubled you; but I can well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desire to give her daughter a training such as is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body of Parsee girls. For this I have no provision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where we only turn out spinners and weavers and endeavour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Late Sorabji Shapurji Adajania”, 27-7-1918.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35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6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the inmates as good a surrounding as is humanly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formation of character. The literary training occupies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position.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INSHAW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ANECKJEE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ETIT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8598; also C.W. 5157</w:t>
      </w:r>
    </w:p>
    <w:p>
      <w:pPr>
        <w:autoSpaceDN w:val="0"/>
        <w:autoSpaceDE w:val="0"/>
        <w:widowControl/>
        <w:spacing w:line="292" w:lineRule="exact" w:before="362" w:after="0"/>
        <w:ind w:left="0" w:right="15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136. LETTER TO R. B. SAPRE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27,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SAPRE,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11th February, for which I thank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receive the cable referred to by you, for which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thanks for yourself and the other members of the Club.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give me some details of the Indian population in Germany,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occupation and the relations between Germans 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residents, I shall be obliged.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B. S</w:t>
      </w:r>
      <w:r>
        <w:rPr>
          <w:rFonts w:ascii="Times" w:hAnsi="Times" w:eastAsia="Times"/>
          <w:b w:val="0"/>
          <w:i w:val="0"/>
          <w:color w:val="000000"/>
          <w:sz w:val="18"/>
        </w:rPr>
        <w:t>APRE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ERCHANTS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LUB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LOCKENGIESERWALL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AMBURG </w:t>
      </w: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8"/>
        </w:rPr>
        <w:t>ERMANY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8599; also C.W. 5153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R. N. MANDLIK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1924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MANDLIK,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thank you for sending me a marked copy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Nava Kal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referred to by you in your letter of the 19th instant.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context gives a somewhat different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one put upon the sentences in question by you. I had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and previous ones translated by a friend. The meaning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>gather is that Mr. Khadilkar puts the logical position to which our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asked for this earlier;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R.N. Mandlik”, 20-3-1924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are driven. You will see that the concluding sentence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interrogative. So far as I am myself concerned,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leading a programme of preparations for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country is in a fit state for starting a campaign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a question on which I dare not pronounce 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have hardly studied the condition of the different provinces.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this I am sure that we shall gain nothing worth having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ready for civil disobedience, and therefore, whether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or ill, the course is, in my opinion, quite clear. Enforcement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Bardoli programme will make the country ready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in the quickest time possible.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N. M</w:t>
      </w:r>
      <w:r>
        <w:rPr>
          <w:rFonts w:ascii="Times" w:hAnsi="Times" w:eastAsia="Times"/>
          <w:b w:val="0"/>
          <w:i w:val="0"/>
          <w:color w:val="000000"/>
          <w:sz w:val="18"/>
        </w:rPr>
        <w:t>ANDLIK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“L</w:t>
      </w:r>
      <w:r>
        <w:rPr>
          <w:rFonts w:ascii="Times" w:hAnsi="Times" w:eastAsia="Times"/>
          <w:b w:val="0"/>
          <w:i w:val="0"/>
          <w:color w:val="000000"/>
          <w:sz w:val="18"/>
        </w:rPr>
        <w:t>OKAMANYA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207,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ASTIBAI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IRGAUM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8612; also C.W. 5170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A. W. MCMILLAN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MCMILLAN,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very much for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every success in your efforts in Fiji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residents there. My message to them is that they must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themselves as to be able to help themselves under every form </w:t>
      </w:r>
      <w:r>
        <w:rPr>
          <w:rFonts w:ascii="Times" w:hAnsi="Times" w:eastAsia="Times"/>
          <w:b w:val="0"/>
          <w:i w:val="0"/>
          <w:color w:val="000000"/>
          <w:sz w:val="22"/>
        </w:rPr>
        <w:t>of difficulty.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thoroughly endorse your sentiments that you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constant antagonism with your own fellow-countrymen in Fiji.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you cannot serve Indians if you become antagonistic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fellow-countrymen.  What is needed, I suppose, is a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truth and insistence upon justice at all cost. Neither can </w:t>
      </w:r>
      <w:r>
        <w:rPr>
          <w:rFonts w:ascii="Times" w:hAnsi="Times" w:eastAsia="Times"/>
          <w:b w:val="0"/>
          <w:i w:val="0"/>
          <w:color w:val="000000"/>
          <w:sz w:val="22"/>
        </w:rPr>
        <w:t>ever necessitate antagonism to anybody.</w:t>
      </w:r>
    </w:p>
    <w:p>
      <w:pPr>
        <w:autoSpaceDN w:val="0"/>
        <w:tabs>
          <w:tab w:pos="5270" w:val="left"/>
        </w:tabs>
        <w:autoSpaceDE w:val="0"/>
        <w:widowControl/>
        <w:spacing w:line="23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A.</w:t>
      </w:r>
      <w:r>
        <w:rPr>
          <w:rFonts w:ascii="Times" w:hAnsi="Times" w:eastAsia="Times"/>
          <w:b w:val="0"/>
          <w:i w:val="0"/>
          <w:color w:val="000000"/>
          <w:sz w:val="20"/>
        </w:rPr>
        <w:t>W. M</w:t>
      </w:r>
      <w:r>
        <w:rPr>
          <w:rFonts w:ascii="Times" w:hAnsi="Times" w:eastAsia="Times"/>
          <w:b w:val="0"/>
          <w:i w:val="0"/>
          <w:color w:val="000000"/>
          <w:sz w:val="18"/>
        </w:rPr>
        <w:t>CMILLAN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8622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139. LETTER TO K. SRINIVASA IYENGAR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SRINIVASA IYENGAR,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Rajagopalachari writes to my 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that,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 to you the need of shorthand assistance, you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send me your shorthand reporter without any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I need hardly say how deeply grateful I am to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offer. I would have gladly availed myself of it had it not been for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Golikere having, before my son received Mr. Rajagopalachari’s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his services to me as soon as he came to know that I needed </w:t>
      </w:r>
      <w:r>
        <w:rPr>
          <w:rFonts w:ascii="Times" w:hAnsi="Times" w:eastAsia="Times"/>
          <w:b w:val="0"/>
          <w:i w:val="0"/>
          <w:color w:val="000000"/>
          <w:sz w:val="22"/>
        </w:rPr>
        <w:t>him. He had assisted me just before I went to prison.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YENGAR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8615; also C.W. 5169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C. RAJAGOPALACHARI</w:t>
      </w:r>
    </w:p>
    <w:p>
      <w:pPr>
        <w:autoSpaceDN w:val="0"/>
        <w:autoSpaceDE w:val="0"/>
        <w:widowControl/>
        <w:spacing w:line="266" w:lineRule="exact" w:before="2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RAJAGOPALACHARI,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Mr. Kasturi Ranga Iyengar’s son thanking him </w:t>
      </w:r>
      <w:r>
        <w:rPr>
          <w:rFonts w:ascii="Times" w:hAnsi="Times" w:eastAsia="Times"/>
          <w:b w:val="0"/>
          <w:i w:val="0"/>
          <w:color w:val="000000"/>
          <w:sz w:val="22"/>
        </w:rPr>
        <w:t>for the free offer of the services of a shorthand reporter.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shown me the extract from Maulana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Ali’s speech. It does not make good reading. I expect to see him </w:t>
      </w:r>
      <w:r>
        <w:rPr>
          <w:rFonts w:ascii="Times" w:hAnsi="Times" w:eastAsia="Times"/>
          <w:b w:val="0"/>
          <w:i w:val="0"/>
          <w:color w:val="000000"/>
          <w:sz w:val="22"/>
        </w:rPr>
        <w:t>shortly in any case.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and Lalaji are coming tomorrow, and Hakimji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after. I shall be, therefore, in the thick of the fight, and hope to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air my views on Council entry next week. How did you manage to </w:t>
      </w:r>
      <w:r>
        <w:rPr>
          <w:rFonts w:ascii="Times" w:hAnsi="Times" w:eastAsia="Times"/>
          <w:b w:val="0"/>
          <w:i w:val="0"/>
          <w:color w:val="000000"/>
          <w:sz w:val="22"/>
        </w:rPr>
        <w:t>get the recent attack of asthma? Was there no contributory cause?</w:t>
      </w:r>
    </w:p>
    <w:p>
      <w:pPr>
        <w:autoSpaceDN w:val="0"/>
        <w:autoSpaceDE w:val="0"/>
        <w:widowControl/>
        <w:spacing w:line="240" w:lineRule="exact" w:before="16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Kasturi Ranga Iyengar,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do you propose to return here? Is it not possible to come here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 before the Working Committee’s meeting?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ALEM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8613; also C.W. 5161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A. M. JOSHI</w:t>
      </w:r>
    </w:p>
    <w:p>
      <w:pPr>
        <w:autoSpaceDN w:val="0"/>
        <w:autoSpaceDE w:val="0"/>
        <w:widowControl/>
        <w:spacing w:line="244" w:lineRule="exact" w:before="18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JOSHI,</w:t>
      </w:r>
    </w:p>
    <w:p>
      <w:pPr>
        <w:autoSpaceDN w:val="0"/>
        <w:autoSpaceDE w:val="0"/>
        <w:widowControl/>
        <w:spacing w:line="260" w:lineRule="exact" w:before="38" w:after="2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Mrs. Gandhi kindly inviting her to open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Exhibition to be held in connection with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Provincial Conference. Mr. Dastane however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inviting Mr. C. Rajagopalachari to perform the function.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that it is much better to have him. Mrs. Gandhi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figure-head, and what we need at present is a combination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heart and head in connection with this, the only real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of a universal character before the people.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298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2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A. M.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OSHI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ECRETARY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XHIBITION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OMMITTEE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AHARASHTRA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ROVINCIAL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ONFERENCE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HANDESH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photostat: S.N. 5614; also C.W. 5171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C. VIJAYARAGHAVACHARIAR</w:t>
      </w:r>
    </w:p>
    <w:p>
      <w:pPr>
        <w:autoSpaceDN w:val="0"/>
        <w:autoSpaceDE w:val="0"/>
        <w:widowControl/>
        <w:spacing w:line="244" w:lineRule="exact" w:before="148" w:after="26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230"/>
        </w:trPr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FRIEND,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without thinking of</w:t>
            </w:r>
          </w:p>
        </w:tc>
      </w:tr>
      <w:tr>
        <w:trPr>
          <w:trHeight w:hRule="exact" w:val="28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for which I thank you.</w:t>
            </w:r>
          </w:p>
        </w:tc>
        <w:tc>
          <w:tcPr>
            <w:tcW w:type="dxa" w:w="217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course, I considered your statement</w:t>
            </w:r>
          </w:p>
        </w:tc>
        <w:tc>
          <w:tcPr>
            <w:tcW w:type="dxa" w:w="2175"/>
            <w:vMerge/>
            <w:tcBorders/>
          </w:tcPr>
          <w:p/>
        </w:tc>
      </w:tr>
    </w:tbl>
    <w:p>
      <w:pPr>
        <w:autoSpaceDN w:val="0"/>
        <w:tabs>
          <w:tab w:pos="550" w:val="left"/>
        </w:tabs>
        <w:autoSpaceDE w:val="0"/>
        <w:widowControl/>
        <w:spacing w:line="210" w:lineRule="exact" w:before="1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on March 24. S.N. 8575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Vijayaraghavachariar’s reply of March 23 to Gandhiji’s letter of March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C. Vijayaraghavachariar”, 23-3-1924.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refers to Vijayaraghavachariar’s interview, the text of which is not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other declarations. I quote the sentences from the very last </w:t>
      </w:r>
      <w:r>
        <w:rPr>
          <w:rFonts w:ascii="Times" w:hAnsi="Times" w:eastAsia="Times"/>
          <w:b w:val="0"/>
          <w:i w:val="0"/>
          <w:color w:val="000000"/>
          <w:sz w:val="22"/>
        </w:rPr>
        <w:t>answer at pages 34 and 35:</w:t>
      </w:r>
    </w:p>
    <w:p>
      <w:pPr>
        <w:autoSpaceDN w:val="0"/>
        <w:autoSpaceDE w:val="0"/>
        <w:widowControl/>
        <w:spacing w:line="260" w:lineRule="exact" w:before="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vital interests of the country demand the continuance of the organic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 between India and England for many a long year to come. . .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politicians maintain that the alternative to the free grant of swaraj by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is the sword. But the preachers of this gospel, whether Indians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Englishmen, forget that the employment of the sword and the establishment of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 within the Empire are wholly inconsistent with, if not entirely antagonistic to,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other. . . Independence outside the British Empire now is fraught with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disastrous results for us and would practically be the enthronement of King Stork in </w:t>
      </w:r>
      <w:r>
        <w:rPr>
          <w:rFonts w:ascii="Times" w:hAnsi="Times" w:eastAsia="Times"/>
          <w:b w:val="0"/>
          <w:i w:val="0"/>
          <w:color w:val="000000"/>
          <w:sz w:val="18"/>
        </w:rPr>
        <w:t>the seat of  King Log.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We must not . . . rush into the abyss of total estrangement from England.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way madness lies. For years to come-it may be for centuries or for ever, I do not </w:t>
      </w:r>
      <w:r>
        <w:rPr>
          <w:rFonts w:ascii="Times" w:hAnsi="Times" w:eastAsia="Times"/>
          <w:b w:val="0"/>
          <w:i w:val="0"/>
          <w:color w:val="000000"/>
          <w:sz w:val="18"/>
        </w:rPr>
        <w:t>know, and cannot tell-our destiny is self-rule within the ambit of Great Britain.</w:t>
      </w:r>
    </w:p>
    <w:p>
      <w:pPr>
        <w:autoSpaceDN w:val="0"/>
        <w:autoSpaceDE w:val="0"/>
        <w:widowControl/>
        <w:spacing w:line="280" w:lineRule="exact" w:before="3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untouchability, and I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much of what you say therein. I think I gave you my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from your statement. Of course, I have not said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remarks on what is gone by. I have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>refrained because it will serve no useful purpose.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soon be better.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300" w:lineRule="exact" w:before="14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IJAYARAGHAVACHARIAR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ALEM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photostat: S.N. 8616; also C.W. 5166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143. LETTER TO SHIVDASANI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SHIVDASANI,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interesting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views I hold you will not, I trust, expect 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connection with your scheme. All the energy I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devote to the immediate work before me. Your argument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is not at all convincing. There is a tremendous fallacy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underneath your broad statement: “Machinery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supplant machinery.” If you will visualize the whole process in detail,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that it is totally unnecessary to import machinery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supplant machine-made cloth we receive from outside.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see that the whole of the energy and cost of sending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from a village in the centre of India to Manchester, to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into cloth there and re-import it, is saved by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converting their own cotton into cloth? It should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you that no machinery in the world can compete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who need no other machine than their own willing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feet, and a few simple wooden instruments which they can devise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 would like you again to consider it from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Multiply the cost of installation in one village by 700,000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ask yourself who is to find the capital and to what end?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impose all these complications on villagers who are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able, during their leisure hours, to turn their cotton into cloth? I hope </w:t>
      </w:r>
      <w:r>
        <w:rPr>
          <w:rFonts w:ascii="Times" w:hAnsi="Times" w:eastAsia="Times"/>
          <w:b w:val="0"/>
          <w:i w:val="0"/>
          <w:color w:val="000000"/>
          <w:sz w:val="22"/>
        </w:rPr>
        <w:t>not.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HIVDASANI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  </w:t>
      </w:r>
      <w:r>
        <w:rPr>
          <w:rFonts w:ascii="Times" w:hAnsi="Times" w:eastAsia="Times"/>
          <w:b w:val="0"/>
          <w:i w:val="0"/>
          <w:color w:val="000000"/>
          <w:sz w:val="18"/>
        </w:rPr>
        <w:t>BAR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LAW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IRABAD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8617; also C.W. 5167</w:t>
      </w:r>
    </w:p>
    <w:p>
      <w:pPr>
        <w:autoSpaceDN w:val="0"/>
        <w:autoSpaceDE w:val="0"/>
        <w:widowControl/>
        <w:spacing w:line="220" w:lineRule="exact" w:before="6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Writing on March 22, Shivdasani had expressed veneration for Gandhiji,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feared he could not follow Gandhiji’s logic in his advocacy of hand-woven khadi.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Detailing a sugar factory scheme he had formulated, he sought Gandhiji’s assistance </w:t>
      </w:r>
      <w:r>
        <w:rPr>
          <w:rFonts w:ascii="Times" w:hAnsi="Times" w:eastAsia="Times"/>
          <w:b w:val="0"/>
          <w:i w:val="0"/>
          <w:color w:val="000000"/>
          <w:sz w:val="18"/>
        </w:rPr>
        <w:t>to raise the necessary capital.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JAGDISH CHANDRA BOSE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1924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JAGDISH CHANDRA BOSE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very much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5th instant.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delighted indeed to see you and Lady Bose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if you could find time to motor down to Juhu. It is a pleasant </w:t>
      </w:r>
      <w:r>
        <w:rPr>
          <w:rFonts w:ascii="Times" w:hAnsi="Times" w:eastAsia="Times"/>
          <w:b w:val="0"/>
          <w:i w:val="0"/>
          <w:color w:val="000000"/>
          <w:sz w:val="22"/>
        </w:rPr>
        <w:t>retreat near Andheri.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AGDISH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C/O V. N. C</w:t>
      </w:r>
      <w:r>
        <w:rPr>
          <w:rFonts w:ascii="Times" w:hAnsi="Times" w:eastAsia="Times"/>
          <w:b w:val="0"/>
          <w:i w:val="0"/>
          <w:color w:val="000000"/>
          <w:sz w:val="18"/>
        </w:rPr>
        <w:t>HANDAVARKAR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EDDER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UMBALLA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8619; also C.W. 5162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RAMANAND SANYASI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RAMANAND SANYASI,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23rd instant, for which I thank you. It 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for me to give you advice without knowing full particulars: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  Has the recruiting started only now and, if it has, from what 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date?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  Was there no recruiting prior to that?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  If there was none, when did  the stoppage begin?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  What inquiry is to be made in the plantations?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1858-1937; eminent Physicist, Botanist and author; founded Bose Research </w:t>
      </w:r>
      <w:r>
        <w:rPr>
          <w:rFonts w:ascii="Times" w:hAnsi="Times" w:eastAsia="Times"/>
          <w:b w:val="0"/>
          <w:i w:val="0"/>
          <w:color w:val="000000"/>
          <w:sz w:val="18"/>
        </w:rPr>
        <w:t>Institute, Calcutta.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Bose had written from London: “It was with great anxiety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learnt of your serious illness; we are somewhat relieved by the news of your slow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recovery. May you live long to serve the cause of righteousness all over the world.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return to Bombay about the 16th April and will proceed to Calcutta in 3 or 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days. I should have liked to have seen you if you were near Bombay at the time. My </w:t>
      </w:r>
      <w:r>
        <w:rPr>
          <w:rFonts w:ascii="Times" w:hAnsi="Times" w:eastAsia="Times"/>
          <w:b w:val="0"/>
          <w:i w:val="0"/>
          <w:color w:val="000000"/>
          <w:sz w:val="18"/>
        </w:rPr>
        <w:t>address will be C/o Mr. Chandavarkar (Son of the late Justice Chandavarkar).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all best wishes.”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33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cannot now be better than before unless the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by the planters are different. If they are different,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get a copy of those terms in the villages where recruiting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on. I therefore do not know what purpose can be served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by going to the tea plantations and making inquiries.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Congress Committee in Assam should be corresponded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before any steps are taken. I would therefore sug-gest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giving full particulars of the recruiting going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mentioned by you. If you adopt my sug-gestion,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your reply, please send me a copy of your letter to the Assam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also.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AMANAND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ANYASI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ALDEV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HURJA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8620; also C.W. 5172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P. K. NAIDU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1924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NAIDU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see your writing after such a long time.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the course of events in South Africa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and anxiety. If any one person can possibly influence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events in our favour, it is certainly Mrs. Naidu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charm of manner and is tireless in her duty. She is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end of this month and probably longer still. I only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in spite of all the efforts, the Class Areas Bill does become law,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persuade our people to get up satyagraha if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At the same time, I would say, do not launch it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>are absolutely certain that you will be able to carry the thing through.</w:t>
      </w:r>
    </w:p>
    <w:p>
      <w:pPr>
        <w:autoSpaceDN w:val="0"/>
        <w:autoSpaceDE w:val="0"/>
        <w:widowControl/>
        <w:spacing w:line="21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Ramanand Sanyasi wrote again on April 1, furnishing the  particulars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by Gandhiji and enclosing a copy of his letter to the Assam Congress Committee.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ramanand Sanyasi”, 1-4-1924.</w:t>
      </w:r>
    </w:p>
    <w:p>
      <w:pPr>
        <w:autoSpaceDN w:val="0"/>
        <w:autoSpaceDE w:val="0"/>
        <w:widowControl/>
        <w:spacing w:line="220" w:lineRule="exact" w:before="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passive resister and associate of Gandhiji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keep me posted with all the particulars. sending me </w:t>
      </w:r>
      <w:r>
        <w:rPr>
          <w:rFonts w:ascii="Times" w:hAnsi="Times" w:eastAsia="Times"/>
          <w:b w:val="0"/>
          <w:i w:val="0"/>
          <w:color w:val="000000"/>
          <w:sz w:val="22"/>
        </w:rPr>
        <w:t>cuttings.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K. N</w:t>
      </w:r>
      <w:r>
        <w:rPr>
          <w:rFonts w:ascii="Times" w:hAnsi="Times" w:eastAsia="Times"/>
          <w:b w:val="0"/>
          <w:i w:val="0"/>
          <w:color w:val="000000"/>
          <w:sz w:val="18"/>
        </w:rPr>
        <w:t>AIDU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6522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S.N. 8623, also C.W. 5164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JAIRAMDAS DOULATRAM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which I shall bear in mind. In no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 have made any specific mention of Sindh if I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the statement previously to you. Of course it is not yet ready.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therefore not be able to send you a copy before publication.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there will be no reference to Sindh in 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looking forward to receipt of your letter which I hope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full information, as also good news about Dr. Choithram’s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OULATRAM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8621; also C.W. 5163</w:t>
      </w:r>
    </w:p>
    <w:p>
      <w:pPr>
        <w:autoSpaceDN w:val="0"/>
        <w:autoSpaceDE w:val="0"/>
        <w:widowControl/>
        <w:spacing w:line="292" w:lineRule="exact" w:before="362" w:after="0"/>
        <w:ind w:left="0" w:right="15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148. LETTER TO D. R. MAJLI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MAJLI,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extremely delighted to receive your postcard.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now comparatively at peace with yourself. The fever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a good outlet. By careful nursing you will soon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fever. I am certainly going to make use of the information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regarding your treatment. I like your thought: “I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anything.” How nice it would be if everyone of us would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>so? Then nobody would want to be leader, but all would be servants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fellow-workers. It would be the nicest thing to achieve and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if everyone sincerely felt that he was nothing and that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everything. I propose to use this letter of yours for the first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my editorship, which I resume next week.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D. R. M</w:t>
      </w:r>
      <w:r>
        <w:rPr>
          <w:rFonts w:ascii="Times" w:hAnsi="Times" w:eastAsia="Times"/>
          <w:b w:val="0"/>
          <w:i w:val="0"/>
          <w:color w:val="000000"/>
          <w:sz w:val="18"/>
        </w:rPr>
        <w:t>AJLI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ELGAUM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8610; also C.W. 5160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A. CHRISTOPHER</w:t>
      </w:r>
    </w:p>
    <w:p>
      <w:pPr>
        <w:autoSpaceDN w:val="0"/>
        <w:autoSpaceDE w:val="0"/>
        <w:widowControl/>
        <w:spacing w:line="266" w:lineRule="exact" w:before="2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1924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CHRISTOPHER,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 glad to see your familiar writing after so many years.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anxiously and closely watching the events in South Africa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all that is possible for an ailing man to do. I know that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Mrs. Naidu is a source of great joy and strength to you.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well informed of the progress of events, sending 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 and other documents that you may think I should see.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me to send a cable-gram about unity amongst our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will serve no useful purpose. Your letter is dated 11th </w:t>
      </w:r>
      <w:r>
        <w:rPr>
          <w:rFonts w:ascii="Times" w:hAnsi="Times" w:eastAsia="Times"/>
          <w:b w:val="0"/>
          <w:i w:val="0"/>
          <w:color w:val="000000"/>
          <w:sz w:val="22"/>
        </w:rPr>
        <w:t>February. It is now 28th of March. All that I infer from the cable-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grams being received about Mrs. Naidu’s progress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show that you are presenting a united front.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assume disunion when everything points to the contrary?</w:t>
      </w:r>
    </w:p>
    <w:p>
      <w:pPr>
        <w:autoSpaceDN w:val="0"/>
        <w:tabs>
          <w:tab w:pos="550" w:val="left"/>
          <w:tab w:pos="1050" w:val="left"/>
          <w:tab w:pos="3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a cablegram from Pather.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have seen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full use of that cable also. In view of my long message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cabled in reply to your cable, I have not sent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Naidu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further cables.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fair progress. Mr. Andrews is with me and looking </w:t>
      </w:r>
      <w:r>
        <w:rPr>
          <w:rFonts w:ascii="Times" w:hAnsi="Times" w:eastAsia="Times"/>
          <w:b w:val="0"/>
          <w:i w:val="0"/>
          <w:color w:val="000000"/>
          <w:sz w:val="22"/>
        </w:rPr>
        <w:t>after me and helping me.</w:t>
      </w:r>
    </w:p>
    <w:p>
      <w:pPr>
        <w:autoSpaceDN w:val="0"/>
        <w:autoSpaceDE w:val="0"/>
        <w:widowControl/>
        <w:spacing w:line="240" w:lineRule="exact" w:before="26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3-4-1924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co-worker who actively participated in the Great March of 1913.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“Statement to Press”, 23-3-24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Sarojini Naidu”, before 16-3-1924.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to you all from Mr. Andrews and myself.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C</w:t>
      </w:r>
      <w:r>
        <w:rPr>
          <w:rFonts w:ascii="Times" w:hAnsi="Times" w:eastAsia="Times"/>
          <w:b w:val="0"/>
          <w:i w:val="0"/>
          <w:color w:val="000000"/>
          <w:sz w:val="18"/>
        </w:rPr>
        <w:t>HRISTOPHER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156,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8624; also C.W. 5165</w:t>
      </w:r>
    </w:p>
    <w:p>
      <w:pPr>
        <w:autoSpaceDN w:val="0"/>
        <w:autoSpaceDE w:val="0"/>
        <w:widowControl/>
        <w:spacing w:line="292" w:lineRule="exact" w:before="362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150. LETTER TO MAHADEV PANDAY AND CARAMAT</w:t>
      </w:r>
    </w:p>
    <w:p>
      <w:pPr>
        <w:autoSpaceDN w:val="0"/>
        <w:autoSpaceDE w:val="0"/>
        <w:widowControl/>
        <w:spacing w:line="292" w:lineRule="exact" w:before="88" w:after="0"/>
        <w:ind w:left="0" w:right="20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ALLI   MACDOOM</w:t>
      </w:r>
    </w:p>
    <w:p>
      <w:pPr>
        <w:autoSpaceDN w:val="0"/>
        <w:autoSpaceDE w:val="0"/>
        <w:widowControl/>
        <w:spacing w:line="244" w:lineRule="exact" w:before="6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25th inst.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difficulty is fundamental, I fear I can do nothing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state that the Negroes are clamouring for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our Indian colonists. Personally I do not mind it, nor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in British Guiana fear the proposed influx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Negroes. If the 1, 30,000 Indians give a good account of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bless themselves and bless the Negroes and everyone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goes there. Surely out of that population you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enough doctors, Pundits, Maulvis and all other professionals.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observing, too, that even at the present moment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prevent a single Indian from freely emigrating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Guiana if he chose to. What I dread and what I do not want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helpless condition of  India is a stimulated or assisted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emigration. You may know that hundreds of free Indians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Straits, Mauritius, Madagascar, Zanzibar and several other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without let or hindrance. What baffles me is this feverish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and great waste of money in connection with a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colonization. If you do not mind my telling you that, on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apart from the fundamental difficulty, I thoroughly distrust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AHADEO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ANDAY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ACDOOM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AIDEN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8625; also C.W. 5168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A. G. ADVANI</w:t>
      </w:r>
    </w:p>
    <w:p>
      <w:pPr>
        <w:autoSpaceDN w:val="0"/>
        <w:autoSpaceDE w:val="0"/>
        <w:widowControl/>
        <w:spacing w:line="20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29, 1924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ADVANI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26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nothing of what you referred to, but I am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all I can to ascertain the truth. I would like you to send 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proof you have in support of your statement. I take it that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me to regard your letter as confidential, because I must 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to know the truth. I do not wish to publish it in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 being absolutely necessary, and certainly not before I hear </w:t>
      </w:r>
      <w:r>
        <w:rPr>
          <w:rFonts w:ascii="Times" w:hAnsi="Times" w:eastAsia="Times"/>
          <w:b w:val="0"/>
          <w:i w:val="0"/>
          <w:color w:val="000000"/>
          <w:sz w:val="22"/>
        </w:rPr>
        <w:t>from you.</w:t>
      </w:r>
    </w:p>
    <w:p>
      <w:pPr>
        <w:sectPr>
          <w:pgSz w:w="9360" w:h="12960"/>
          <w:pgMar w:top="716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G.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DVANI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S. J. 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PERATIVE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OCIETY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LPHINSTONE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sectPr>
          <w:type w:val="continuous"/>
          <w:pgSz w:w="9360" w:h="12960"/>
          <w:pgMar w:top="716" w:right="1404" w:bottom="484" w:left="1440" w:header="720" w:footer="720" w:gutter="0"/>
          <w:cols w:num="2" w:equalWidth="0">
            <w:col w:w="3892" w:space="0"/>
            <w:col w:w="26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04" w:bottom="484" w:left="1440" w:header="720" w:footer="720" w:gutter="0"/>
          <w:cols w:num="2" w:equalWidth="0">
            <w:col w:w="3892" w:space="0"/>
            <w:col w:w="26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JAIRAMDAS DOULATRAM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29, 1924</w:t>
      </w:r>
    </w:p>
    <w:p>
      <w:pPr>
        <w:autoSpaceDN w:val="0"/>
        <w:tabs>
          <w:tab w:pos="550" w:val="left"/>
          <w:tab w:pos="3050" w:val="left"/>
        </w:tabs>
        <w:autoSpaceDE w:val="0"/>
        <w:widowControl/>
        <w:spacing w:line="24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JAIRAMDAS,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by me, which speaks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Please let me know what truth there is in the charges,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anything, please inquire and advise me as to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done.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NCL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OULATRAM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 8627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Sindhi leader who suffered imprisonment in national cause.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March 24, this drew Gandhiji’s attention to the non-publication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of the Karachi Congress Committee for the period July 1921 to March 1922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view to covering up an alleged misappropriation of funds. Advani had asked for </w:t>
      </w:r>
      <w:r>
        <w:rPr>
          <w:rFonts w:ascii="Times" w:hAnsi="Times" w:eastAsia="Times"/>
          <w:b w:val="0"/>
          <w:i w:val="0"/>
          <w:color w:val="000000"/>
          <w:sz w:val="18"/>
        </w:rPr>
        <w:t>an inquiry into the matter.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type w:val="continuous"/>
          <w:pgSz w:w="9360" w:h="12960"/>
          <w:pgMar w:top="716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JAMNALAL BAJAJ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29,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you gave up the idea of going to Kanpur. Is </w:t>
      </w:r>
      <w:r>
        <w:rPr>
          <w:rFonts w:ascii="Times" w:hAnsi="Times" w:eastAsia="Times"/>
          <w:b w:val="0"/>
          <w:i w:val="0"/>
          <w:color w:val="000000"/>
          <w:sz w:val="22"/>
        </w:rPr>
        <w:t>there any complaint still, besides weakness?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about the 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Chinchwad. It is facing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deal of opposition and is always short of funds. 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help the workers. I am considering how this can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all, they need Rs. 15, 000. If they get this help, they will want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they are prepared to take a vow that they will not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If you feel with me that they deserve this help and if you are in </w:t>
      </w:r>
      <w:r>
        <w:rPr>
          <w:rFonts w:ascii="Times" w:hAnsi="Times" w:eastAsia="Times"/>
          <w:b w:val="0"/>
          <w:i w:val="0"/>
          <w:color w:val="000000"/>
          <w:sz w:val="22"/>
        </w:rPr>
        <w:t>a position to give it, then I should like you to do so.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is again suffering from asthma.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of Nasik would suit him. If you can accommodate him,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at his Salem address and ask him to stay with you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He is already under the treatment of the Poona </w:t>
      </w:r>
      <w:r>
        <w:rPr>
          <w:rFonts w:ascii="Times" w:hAnsi="Times" w:eastAsia="Times"/>
          <w:b w:val="0"/>
          <w:i/>
          <w:color w:val="000000"/>
          <w:sz w:val="22"/>
        </w:rPr>
        <w:t>vaidya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will be able to examine him. I have indeed written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suggesting that it would be better if he went to stay at Nasik while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there.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learnt that the Poona </w:t>
      </w:r>
      <w:r>
        <w:rPr>
          <w:rFonts w:ascii="Times" w:hAnsi="Times" w:eastAsia="Times"/>
          <w:b w:val="0"/>
          <w:i/>
          <w:color w:val="000000"/>
          <w:sz w:val="22"/>
        </w:rPr>
        <w:t>vaidya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started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Vallabhbhai’s Manibehn, Maganlal’s Radha and Prof. Kripalani’s </w:t>
      </w:r>
      <w:r>
        <w:rPr>
          <w:rFonts w:ascii="Times" w:hAnsi="Times" w:eastAsia="Times"/>
          <w:b w:val="0"/>
          <w:i w:val="0"/>
          <w:color w:val="000000"/>
          <w:sz w:val="22"/>
        </w:rPr>
        <w:t>[sister] Kikibehn. This was done at the suggestion of Devdas.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your experience of this </w:t>
      </w:r>
      <w:r>
        <w:rPr>
          <w:rFonts w:ascii="Times" w:hAnsi="Times" w:eastAsia="Times"/>
          <w:b w:val="0"/>
          <w:i/>
          <w:color w:val="000000"/>
          <w:sz w:val="22"/>
        </w:rPr>
        <w:t>vaidya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left for Kashi yesterday. We had some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Hindu-Muslim problem. Hakimji had also been here.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also I discussed the same subject. Motilalji who has been here will </w:t>
      </w:r>
      <w:r>
        <w:rPr>
          <w:rFonts w:ascii="Times" w:hAnsi="Times" w:eastAsia="Times"/>
          <w:b w:val="0"/>
          <w:i w:val="0"/>
          <w:color w:val="000000"/>
          <w:sz w:val="22"/>
        </w:rPr>
        <w:t>stay on. He has been discussing the issue of Council-entry.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thinking about all these things.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G.N. 2845</w:t>
      </w:r>
    </w:p>
    <w:p>
      <w:pPr>
        <w:autoSpaceDN w:val="0"/>
        <w:autoSpaceDE w:val="0"/>
        <w:widowControl/>
        <w:spacing w:line="220" w:lineRule="exact" w:before="3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discussions with Madan Mohan Malaviya, Hakim Ajmal Khan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 referred to in the letter took place during the last week of March 1924 </w:t>
      </w:r>
      <w:r>
        <w:rPr>
          <w:rFonts w:ascii="Times" w:hAnsi="Times" w:eastAsia="Times"/>
          <w:b w:val="0"/>
          <w:i w:val="0"/>
          <w:color w:val="000000"/>
          <w:sz w:val="18"/>
        </w:rPr>
        <w:t>at Juhu. The last Saturday of the month fell on March 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Svavalamban Pathshala, a national school then run by Shri Kanitkar at </w:t>
      </w:r>
      <w:r>
        <w:rPr>
          <w:rFonts w:ascii="Times" w:hAnsi="Times" w:eastAsia="Times"/>
          <w:b w:val="0"/>
          <w:i w:val="0"/>
          <w:color w:val="000000"/>
          <w:sz w:val="18"/>
        </w:rPr>
        <w:t>Chinchwad, village near Poona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154. LETTER TO K. T. PAUL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after </w:t>
      </w:r>
      <w:r>
        <w:rPr>
          <w:rFonts w:ascii="Times" w:hAnsi="Times" w:eastAsia="Times"/>
          <w:b w:val="0"/>
          <w:i/>
          <w:color w:val="000000"/>
          <w:sz w:val="22"/>
        </w:rPr>
        <w:t>March 29,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on Tuesday. If, in the midst of other friends,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the time, I shall do so. Otherwise you should come again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Thursday. You should take your meal here.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 8628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SPEECH AT JUHU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30,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account for cases of pneumonia and other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beautiful spot where there is no shortage of houses, where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air are unlimited and where you seek escape from the squalor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congestion of Bombay? I simply cannot understand this.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I, an invalid myself, should reproach you for this, I think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explain to you that it is we ourselves who are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conditions. I look upon mosquitoes, fleas, flies and other 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spread disease, as correctives provided for us by Nature. Were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them, would we ever wake up? Living here, I can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 to any extent I choose to. I can also generate any number of files,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fleas and mosquitoes. But, as you see, I do nothing of the kind.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 arrived I said that we required no sweeper. True,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sweeper here now, but half of the refuse is removed by the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Pyarelal and Krishnadas. If you see anything left undone, it is </w:t>
      </w:r>
      <w:r>
        <w:rPr>
          <w:rFonts w:ascii="Times" w:hAnsi="Times" w:eastAsia="Times"/>
          <w:b w:val="0"/>
          <w:i w:val="0"/>
          <w:color w:val="000000"/>
          <w:sz w:val="22"/>
        </w:rPr>
        <w:t>due to some negligence on the part of these children. If, however, I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K. T. Paul, a friend of C. F. Andrews, was connected with the Federation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Youth Associations at Calcutta. In a letter of February 11, he had wished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 Gandhiji for “a quiet and unhurried conference”. Gandhiji appears to have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Paul on March 1 saying that he had forestalled him  in regard to a method of dealing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intercommunal problem, This letter, however,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March 23, Paul wrote back, stating at length his faith in Christ’s rich,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personality. In his letter dated March 29 to Devdas Gandhi, on the back of </w:t>
      </w:r>
      <w:r>
        <w:rPr>
          <w:rFonts w:ascii="Times" w:hAnsi="Times" w:eastAsia="Times"/>
          <w:b w:val="0"/>
          <w:i w:val="0"/>
          <w:color w:val="000000"/>
          <w:sz w:val="18"/>
        </w:rPr>
        <w:t>which this reply was scribbled, Paul had expressed a desire to see Gandhiji on April 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has, in the end, the following note in Gandhiji’s hand: “Dr.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Kitchlew can take and have the letter delivered.”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speech, reported by Mahadev Desai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31-3-1924, was made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a small gathering of teachers, members of the Managing Committee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guardians of the pupils of the National School at Vile Parle, near Juhu. Orthodox </w:t>
      </w:r>
      <w:r>
        <w:rPr>
          <w:rFonts w:ascii="Times" w:hAnsi="Times" w:eastAsia="Times"/>
          <w:b w:val="0"/>
          <w:i w:val="0"/>
          <w:color w:val="000000"/>
          <w:sz w:val="18"/>
        </w:rPr>
        <w:t>guardians did not like the teachers’ idea of admitting children of Harijans.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dirt to accumulate, you can easily see that all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scenery will be lost. You should also understand the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between sweeping out dirt and swaraj. Imagine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won swaraj. If, now, we still remain careless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the rules of hygiene, there is little doubt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again kick us out of power. The question of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intimately connected with this matter. If we continue to harass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regard them as untouchables, with what face can we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with the British? It is necessary that we understand this before </w:t>
      </w:r>
      <w:r>
        <w:rPr>
          <w:rFonts w:ascii="Times" w:hAnsi="Times" w:eastAsia="Times"/>
          <w:b w:val="0"/>
          <w:i w:val="0"/>
          <w:color w:val="000000"/>
          <w:sz w:val="22"/>
        </w:rPr>
        <w:t>talking of equality.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HASTRAS</w:t>
      </w:r>
    </w:p>
    <w:p>
      <w:pPr>
        <w:autoSpaceDN w:val="0"/>
        <w:tabs>
          <w:tab w:pos="470" w:val="left"/>
          <w:tab w:pos="550" w:val="left"/>
          <w:tab w:pos="2790" w:val="left"/>
          <w:tab w:pos="3170" w:val="left"/>
          <w:tab w:pos="6030" w:val="left"/>
          <w:tab w:pos="60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about the attitude of religion in this matter?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not everything in our religious books or all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unrelated sayings of Yajnyavalkya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sages can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verities. Conditions are different now from what they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days. If they were the same, since we look upon Draupadi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superhuman being, take her name every morning and regard the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Pandavas with reverence, would we not regard as a saint any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took to herself five husbands? It is for their deeds that we revere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Pandavas and Draupadi. We should appreciate others’ virtues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eager to acquire them. It is, then, because of their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that we cherish their memory. This about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work I love more than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Yet, do I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accept everything which Tulsidas attributes to Shastras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authoritative book. It is categorical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permitting flesh-eating. Will you, therefore, eat meat? When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to you, you are taken aback. If any people eat meat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sly, that is another matter, but according to the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is nothing to be ashamed of; it may be done openly. And yet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meat-eating as forbidden. What is prohibited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kaliyuga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permitted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satyayuga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Does it not seem strange that,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golden age, meat-eating should have been permitted, but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Kali? But the truth is that much depends on the way we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And here there are two points to be kept in mind. The first is </w:t>
      </w:r>
      <w:r>
        <w:rPr>
          <w:rFonts w:ascii="Times" w:hAnsi="Times" w:eastAsia="Times"/>
          <w:b w:val="0"/>
          <w:i w:val="0"/>
          <w:color w:val="000000"/>
          <w:sz w:val="22"/>
        </w:rPr>
        <w:t>that matters of religion should be decided not by the intellect but by</w:t>
      </w:r>
    </w:p>
    <w:p>
      <w:pPr>
        <w:autoSpaceDN w:val="0"/>
        <w:autoSpaceDE w:val="0"/>
        <w:widowControl/>
        <w:spacing w:line="220" w:lineRule="exact" w:before="2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Vedic sage, reputed author of a Smriti (code of laws)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the five Pandava princes, in the Mahabharata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Ramacharitmanas or the Ramayana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Age of strife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Age of truth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heart, and the second that we should not follow,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the opposite of dharma. You should know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interpreted so as to justify crimes. Bhima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his club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Duryodhana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someone says that cousins are, therefore,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each other as enemies and kill each other, I would say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does not know how to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aright. This whole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within the province of the heart. My religion does not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reason; it trusts only the heart. I, therefore, pray that you look into </w:t>
      </w:r>
      <w:r>
        <w:rPr>
          <w:rFonts w:ascii="Times" w:hAnsi="Times" w:eastAsia="Times"/>
          <w:b w:val="0"/>
          <w:i w:val="0"/>
          <w:color w:val="000000"/>
          <w:sz w:val="22"/>
        </w:rPr>
        <w:t>your hearts.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30-3-1924</w:t>
      </w:r>
    </w:p>
    <w:p>
      <w:pPr>
        <w:autoSpaceDN w:val="0"/>
        <w:autoSpaceDE w:val="0"/>
        <w:widowControl/>
        <w:spacing w:line="320" w:lineRule="exact" w:before="346" w:after="0"/>
        <w:ind w:left="0" w:right="17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156. MESSAGE TO “BHARATI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94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End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message that I have for men and women of India, but </w:t>
      </w:r>
      <w:r>
        <w:rPr>
          <w:rFonts w:ascii="Times" w:hAnsi="Times" w:eastAsia="Times"/>
          <w:b w:val="0"/>
          <w:i w:val="0"/>
          <w:color w:val="000000"/>
          <w:sz w:val="22"/>
        </w:rPr>
        <w:t>more especially for the latter, is that of the spinning-wheel.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movement is one to enable the weakest of human beings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 their dignity without an earthly protector. Woman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weakness personified. She may be weak in body,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as strong in soul as the strongest. The spinning-wheel,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implication, is the weapon, in India at least, of the strong in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universal adoption of that wonderful wheel robs Great Britain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purely selfish interest in India. It is only then 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between India and England to become pure and predomi-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nantly unselfish, and therefore, for the good of the world. May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India adopt hand-spinning as a part of their daily duty,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their full share in the struggle for the freedom of the weakest in </w:t>
      </w:r>
      <w:r>
        <w:rPr>
          <w:rFonts w:ascii="Times" w:hAnsi="Times" w:eastAsia="Times"/>
          <w:b w:val="0"/>
          <w:i w:val="0"/>
          <w:color w:val="000000"/>
          <w:sz w:val="22"/>
        </w:rPr>
        <w:t>body of our country.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8618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second and the strongest of the Pandava brothers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eldest of the Kaurava princes, in the Mahabharata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exact date of this message which Gandhiji sent to Saraladevi Choudhrani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ascertainable. She proposed to start a journal at Lahore in the third week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1924. The photostat source is also located among S.N. records and papers </w:t>
      </w:r>
      <w:r>
        <w:rPr>
          <w:rFonts w:ascii="Times" w:hAnsi="Times" w:eastAsia="Times"/>
          <w:b w:val="0"/>
          <w:i w:val="0"/>
          <w:color w:val="000000"/>
          <w:sz w:val="18"/>
        </w:rPr>
        <w:t>relating to that month.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K. P. KESAVA MENON</w:t>
      </w:r>
    </w:p>
    <w:p>
      <w:pPr>
        <w:autoSpaceDN w:val="0"/>
        <w:autoSpaceDE w:val="0"/>
        <w:widowControl/>
        <w:spacing w:line="266" w:lineRule="exact" w:before="12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</w:t>
      </w:r>
      <w:r>
        <w:rPr>
          <w:rFonts w:ascii="Times" w:hAnsi="Times" w:eastAsia="Times"/>
          <w:b w:val="0"/>
          <w:i w:val="0"/>
          <w:color w:val="000000"/>
          <w:sz w:val="22"/>
        </w:rPr>
        <w:t>, [</w:t>
      </w:r>
      <w:r>
        <w:rPr>
          <w:rFonts w:ascii="Times" w:hAnsi="Times" w:eastAsia="Times"/>
          <w:b w:val="0"/>
          <w:i/>
          <w:color w:val="000000"/>
          <w:sz w:val="22"/>
        </w:rPr>
        <w:t>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KESHAV MENON,</w:t>
      </w:r>
    </w:p>
    <w:p>
      <w:pPr>
        <w:autoSpaceDN w:val="0"/>
        <w:autoSpaceDE w:val="0"/>
        <w:widowControl/>
        <w:spacing w:line="260" w:lineRule="exact" w:before="38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Shivram Iyer and Vancheswara Iyer have come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your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tell me that the roads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are private property belonging to the temple to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and that it is in exclusive possession of Brahmin trustees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gentlemen claim, have perfect right to regulate entry. I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them if these roads were private property, exclusively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Brahmins, whether any non-Brahmins had the use of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admitted that they had. I then told them that, so long as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non-Brahmin was allowed the use of the roads, the so-called untouch-</w:t>
      </w:r>
      <w:r>
        <w:rPr>
          <w:rFonts w:ascii="Times" w:hAnsi="Times" w:eastAsia="Times"/>
          <w:b w:val="0"/>
          <w:i w:val="0"/>
          <w:color w:val="000000"/>
          <w:sz w:val="22"/>
        </w:rPr>
        <w:t>ables and unapproachable must have the same right as other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Brahmins. They agree, but they say that it will take some time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bring round to their view of thinking the trustees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Brahmins who are interested in temple and roads.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understand, too, that Malaviyaji is going to the South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 time. If the trustees of the temple agree, in the event of any </w:t>
      </w:r>
      <w:r>
        <w:rPr>
          <w:rFonts w:ascii="Times" w:hAnsi="Times" w:eastAsia="Times"/>
          <w:b w:val="0"/>
          <w:i w:val="0"/>
          <w:color w:val="000000"/>
          <w:sz w:val="22"/>
        </w:rPr>
        <w:t>dispute between you as representing untouchables and unapproa-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chables and themselves, to refer all such disputes to the sole arbitration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Malaviyaji, his award to be delivered within a fixed time,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suspend satyagraha, publicly announcing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suspension, namely, its reference to arbitration.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Naturally, this advice is tendered in the belief that the main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by the Iyer brothers are correct. They tell me that they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as we are to carry out this reform in its thoroughness and, if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sincere in their professions, we should reciprocate and acco-</w:t>
      </w:r>
      <w:r>
        <w:rPr>
          <w:rFonts w:ascii="Times" w:hAnsi="Times" w:eastAsia="Times"/>
          <w:b w:val="0"/>
          <w:i w:val="0"/>
          <w:color w:val="000000"/>
          <w:sz w:val="22"/>
        </w:rPr>
        <w:t>mmodate them in so far as it is consistent with our principles.</w:t>
      </w:r>
    </w:p>
    <w:p>
      <w:pPr>
        <w:autoSpaceDN w:val="0"/>
        <w:autoSpaceDE w:val="0"/>
        <w:widowControl/>
        <w:spacing w:line="220" w:lineRule="exact" w:before="6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a newspaper cutting: S.N. 10273;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4-3-1924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Vykom Satyagraha for access to temple and public roads to Harijans;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K. P. Kesava Menon”, 19-3-1924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71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158. TELEGRAM TO AGRAWAL CONFERENCE, KANPUR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GRAWAL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AWNPORE</w:t>
      </w:r>
    </w:p>
    <w:p>
      <w:pPr>
        <w:autoSpaceDN w:val="0"/>
        <w:autoSpaceDE w:val="0"/>
        <w:widowControl/>
        <w:spacing w:line="212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WISH      CONFERENCE       SUCCESS.    HOPE     CONFERENCE     WILL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HELP   KHADDAR          WHICH             ALONE             CAN         REMOVE    STARVATION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MILLIONS         COUNTRYMEN            AND           HINDI        PRACHAR       SOUTHERN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INDIA        WHICH       AGRAWALS       HAVE        HITHERTO        SO          GENER-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OUSLY         SUPPORTED.       SETH        JAMNALALJI        TOO      WEAK     TO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UNDERGO       FATIGUE.</w:t>
      </w:r>
    </w:p>
    <w:p>
      <w:pPr>
        <w:autoSpaceDN w:val="0"/>
        <w:autoSpaceDE w:val="0"/>
        <w:widowControl/>
        <w:spacing w:line="266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8642</w:t>
      </w:r>
    </w:p>
    <w:p>
      <w:pPr>
        <w:autoSpaceDN w:val="0"/>
        <w:autoSpaceDE w:val="0"/>
        <w:widowControl/>
        <w:spacing w:line="292" w:lineRule="exact" w:before="362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159. TELEGRAM TO K. P. KESAVA MENON</w:t>
      </w:r>
    </w:p>
    <w:p>
      <w:pPr>
        <w:autoSpaceDN w:val="0"/>
        <w:autoSpaceDE w:val="0"/>
        <w:widowControl/>
        <w:spacing w:line="294" w:lineRule="exact" w:before="84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       CONGRATULATIONS          SATYAGRAHIS.       HOPE        STREAM      WILL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CONTINUE             TILL         SUCCESS              ACHIEVED.        WE         HAVE    TO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CONQUER         OPPONENTS       BY       PERFECT       LOVE.</w:t>
      </w:r>
    </w:p>
    <w:p>
      <w:pPr>
        <w:autoSpaceDN w:val="0"/>
        <w:autoSpaceDE w:val="0"/>
        <w:widowControl/>
        <w:spacing w:line="266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10265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a telegraphic communication received by Gandhiji: “All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Marwari Agrawal Conference on 5th, 6th 7th April. Seth Anandilalji Podar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president-elect reaching here 4th. Seth Jamnalalji also expected.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blessings and spiritual message earnestly solicited. Swagath”. S. N. 8641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Jamnalal Bajaj had also sent on April 1 a telegram to Devdas Gandhi,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“Cawnpore Agrawal Conference forcing attendance. Please request Poona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vaidya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personally advise. Must start third if allowed, Bapu’s advice also solicited.” S.N. </w:t>
      </w:r>
      <w:r>
        <w:rPr>
          <w:rFonts w:ascii="Times" w:hAnsi="Times" w:eastAsia="Times"/>
          <w:b w:val="0"/>
          <w:i w:val="0"/>
          <w:color w:val="000000"/>
          <w:sz w:val="18"/>
        </w:rPr>
        <w:t>8642.</w:t>
      </w:r>
    </w:p>
    <w:p>
      <w:pPr>
        <w:autoSpaceDN w:val="0"/>
        <w:autoSpaceDE w:val="0"/>
        <w:widowControl/>
        <w:spacing w:line="220" w:lineRule="exact" w:before="2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telegram from K. P. Kesava Menon received on April 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1924, which read: “Vaikom satyagraha started yesterday. Three volunteers peacefully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entering prohibited area were arrested. Their dignified behaviour greatly impressed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public. Conduct of police praiseworthy. Another batch three proceeded today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arrested. Orderly crowds witnessing satyagraha every day. First batch sentenced six </w:t>
      </w:r>
      <w:r>
        <w:rPr>
          <w:rFonts w:ascii="Times" w:hAnsi="Times" w:eastAsia="Times"/>
          <w:b w:val="0"/>
          <w:i w:val="0"/>
          <w:color w:val="000000"/>
          <w:sz w:val="18"/>
        </w:rPr>
        <w:t>months.” S.N. 10265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33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160. FOR THE READERS PAST AND PRESENT OF“YOUNG </w:t>
      </w:r>
      <w:r>
        <w:rPr>
          <w:rFonts w:ascii="Times" w:hAnsi="Times" w:eastAsia="Times"/>
          <w:b w:val="0"/>
          <w:i/>
          <w:color w:val="000000"/>
          <w:sz w:val="24"/>
        </w:rPr>
        <w:t>INDIA”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much hesitation that I resume the editorship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 not know whether my health can yet sustain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required for conducting the paper. But I cannot foresee.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dimly understand God’s purpose in bringing me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retirement in Yeravda. In taking up the editorial control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following the Light as far as I see 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I any new message  to deliver to the reader.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for release by an act of a Swaraj Parliament and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take my humble share in serving Free India. That was not to be.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yet to attain freedom. I have no new programme.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old is just as bright as ever, if not brighter. Indeed,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one’s plans and methods is truly tested when the horizon </w:t>
      </w:r>
      <w:r>
        <w:rPr>
          <w:rFonts w:ascii="Times" w:hAnsi="Times" w:eastAsia="Times"/>
          <w:b w:val="0"/>
          <w:i w:val="0"/>
          <w:color w:val="000000"/>
          <w:sz w:val="22"/>
        </w:rPr>
        <w:t>before one is the blackest.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therefore, so far as my mind can perceive,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new method or policy developed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they will not be stale.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stale when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stale. I want to see God face to face. God I </w:t>
      </w:r>
      <w:r>
        <w:rPr>
          <w:rFonts w:ascii="Times" w:hAnsi="Times" w:eastAsia="Times"/>
          <w:b w:val="0"/>
          <w:i/>
          <w:color w:val="000000"/>
          <w:sz w:val="22"/>
        </w:rPr>
        <w:t>know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Truth. </w:t>
      </w:r>
      <w:r>
        <w:rPr>
          <w:rFonts w:ascii="Times" w:hAnsi="Times" w:eastAsia="Times"/>
          <w:b w:val="0"/>
          <w:i w:val="0"/>
          <w:color w:val="000000"/>
          <w:sz w:val="22"/>
        </w:rPr>
        <w:t>For me the only certain means of knowing God is non-violence-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ahimsa-love. I live for India’s freedom and would die for it,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part of Truth. Only a free India can worship the true God. 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India’s freedom because my swadeshi teaches me that, being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having inherited her culture, I am fittest to serve </w:t>
      </w:r>
      <w:r>
        <w:rPr>
          <w:rFonts w:ascii="Times" w:hAnsi="Times" w:eastAsia="Times"/>
          <w:b w:val="0"/>
          <w:i/>
          <w:color w:val="000000"/>
          <w:sz w:val="22"/>
        </w:rPr>
        <w:t>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prior claim to my service. But my patriotism is not exclusive;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not only not to hurt any other nation, but to benefit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sense of the word. India’s freedom as conceived by me can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a menace to the world.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it is not to be such a menace, the means adopted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it must be strictly non-violent. My interest in India’s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cease if she adopts violent means, for their fruit will be not </w:t>
      </w:r>
      <w:r>
        <w:rPr>
          <w:rFonts w:ascii="Times" w:hAnsi="Times" w:eastAsia="Times"/>
          <w:b w:val="0"/>
          <w:i w:val="0"/>
          <w:color w:val="000000"/>
          <w:sz w:val="22"/>
        </w:rPr>
        <w:t>freedom but slavery in disguise. And if we have not yet attained our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April 2, 1924, about the same time as this article, Gandhiji prepared,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Juhu, Bombay, the preface to the “History of the satyagraha in South Africa”,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commenced writing in Gujarati on November 26, 1923 and thirty chapters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had completed in Yeravda Jail. The preface, not reproduced here in its </w:t>
      </w:r>
      <w:r>
        <w:rPr>
          <w:rFonts w:ascii="Times" w:hAnsi="Times" w:eastAsia="Times"/>
          <w:b w:val="0"/>
          <w:i w:val="0"/>
          <w:color w:val="000000"/>
          <w:sz w:val="18"/>
        </w:rPr>
        <w:t>chronological order, is given along with the text in Volume XXIX.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it is because we have not been non-violent in thought,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deed. It is true that non-violence has been adopted as a policy,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because we are convinced that by no other means can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her freedom. Our policy is not, must not be, a camouflage.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harbour violence under cover of non-violence. Whilst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non-violent for a particular purpose and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period, our thought and word must accord with our practice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and that period. Even so does an honest jailer act towards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man. He protects his life at the peril of his own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of the extreme penalty. He thinks and speaks of his safety. He is, </w:t>
      </w:r>
      <w:r>
        <w:rPr>
          <w:rFonts w:ascii="Times" w:hAnsi="Times" w:eastAsia="Times"/>
          <w:b w:val="0"/>
          <w:i w:val="0"/>
          <w:color w:val="000000"/>
          <w:sz w:val="22"/>
        </w:rPr>
        <w:t>for the time and the person, non-violent in thought, word and deed.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pledged ourselves to be non-violent towards each 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opponents, whether administrators or co-operators. We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their hearts and evoke the best in them, not play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to gain our end. Consciously or unconsciously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us-the articulate portion-have not been true to our pledge.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intolerant towards our opponents. Our own countrymen are </w:t>
      </w:r>
      <w:r>
        <w:rPr>
          <w:rFonts w:ascii="Times" w:hAnsi="Times" w:eastAsia="Times"/>
          <w:b w:val="0"/>
          <w:i w:val="0"/>
          <w:color w:val="000000"/>
          <w:sz w:val="22"/>
        </w:rPr>
        <w:t>filled with distrust of us. They simply do not believe in our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 Hindus and Mussalmans in many places have provided an </w:t>
      </w:r>
      <w:r>
        <w:rPr>
          <w:rFonts w:ascii="Times" w:hAnsi="Times" w:eastAsia="Times"/>
          <w:b w:val="0"/>
          <w:i w:val="0"/>
          <w:color w:val="000000"/>
          <w:sz w:val="22"/>
        </w:rPr>
        <w:t>object lesson, not in non-violence, but in violence. Even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‘changers’ and the ‘no-changers’ have flung mud against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Each has claimed the monopoly of truth and,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certainty of conviction, sworn at the other for his helpless </w:t>
      </w:r>
      <w:r>
        <w:rPr>
          <w:rFonts w:ascii="Times" w:hAnsi="Times" w:eastAsia="Times"/>
          <w:b w:val="0"/>
          <w:i w:val="0"/>
          <w:color w:val="000000"/>
          <w:sz w:val="22"/>
        </w:rPr>
        <w:t>stupidity.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only, therefore, illustrate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utility and the necessity of non-violence in dealing with the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engage public attention. So much for the central policy of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as to the business side. Some of the readers will recollect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announced that, when at the instance of Mr. Shankerlal Banker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friends, I took up the editing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that it was run at a loss and that I would be obliged to give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loss continued. I do not believe in publishing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 at a loss or by means of advertisements. If a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supplies a felt want, it must pay its way. The subscription list,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 up steadily week by week and it began to yield profits. But,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two years, as the reader is aware, the list has fallen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21, 500 to 3,000 and it is now being run at a loss. Happily,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up for it. But even that method is wrong.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35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on its own bottom or fall. It is likely that, if I still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affection of  the old readers,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soon pay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But I have mentioned the loss not only to acquaint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true state of affairs, but also as an introduction to an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announcement.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Messrs Banker and Yagnik suggested that the Gujarati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was then a monthly, should be turned into a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edited by me and when I undertook the responsibility,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that it would be given up if it proved a loss and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profits, they would be utilized for some public purpose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soon became profitable, but at the instance of Sheth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too had just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Jamnalalji, </w:t>
      </w:r>
      <w:r>
        <w:rPr>
          <w:rFonts w:ascii="Times" w:hAnsi="Times" w:eastAsia="Times"/>
          <w:b w:val="0"/>
          <w:i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commenced.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pay its way when my arrest took place and the circulation steadily fell.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again being issued at a loss. But, in spite of these losses,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circulation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publications enables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to devote Rs. 50,000 to public work. Swami Anandanand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managing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press has left it entirely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allocate the money and, as I know no other and better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utilizing it, I propose to devote the sum through the agency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 to the spread of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khadi in Gujarat, including Kathiawar. Preference will be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spread among poor women and the suppressed classes. It 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co-workers that I should inform the public that with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work is a labour of love. Where they receive payment,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enough for their wants. The result of such work is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public, I know that, if from the sweeper upward I could secure selfless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with the efficient management I have the good fortune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today, it would be possible to show a better surplus.</w:t>
      </w:r>
    </w:p>
    <w:p>
      <w:pPr>
        <w:autoSpaceDN w:val="0"/>
        <w:autoSpaceDE w:val="0"/>
        <w:widowControl/>
        <w:spacing w:line="260" w:lineRule="exact" w:before="40" w:after="30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also like to add that, if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 shows profits,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did before my imprisonment, they will be distributed for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 any profits are derived from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devoted to the spread of Hindi.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3-4-1924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977" w:space="0"/>
            <w:col w:w="25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977" w:space="0"/>
            <w:col w:w="25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Readers”, 25-4-1920.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August 19, 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NOTES</w:t>
      </w:r>
    </w:p>
    <w:p>
      <w:pPr>
        <w:autoSpaceDN w:val="0"/>
        <w:tabs>
          <w:tab w:pos="550" w:val="left"/>
          <w:tab w:pos="2890" w:val="left"/>
        </w:tabs>
        <w:autoSpaceDE w:val="0"/>
        <w:widowControl/>
        <w:spacing w:line="262" w:lineRule="exact" w:before="1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HANKS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ungrateful for me if I did not publicly tender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editors who one after another took charge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 most critical period in its career. Shuaib Qureshi,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sledge-hammer style, proved too strong for the Government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allowed him breathing time. Then followed Rajagopalachari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scholarly contribution, exhibiting a wonderful grasp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truths of satyagraha. George Joseph’s trenchant style is still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reader. To all these friends my deepest thanks are due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rescue. The management staff was no less industrious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zeal for the national cause. 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HLAFAT</w:t>
      </w:r>
    </w:p>
    <w:p>
      <w:pPr>
        <w:autoSpaceDN w:val="0"/>
        <w:autoSpaceDE w:val="0"/>
        <w:widowControl/>
        <w:spacing w:line="28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to give my opinion on the Khilafat trouble.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none to give. It were impertinence for me, an outsider, to thrust </w:t>
      </w:r>
      <w:r>
        <w:rPr>
          <w:rFonts w:ascii="Times" w:hAnsi="Times" w:eastAsia="Times"/>
          <w:b w:val="0"/>
          <w:i w:val="0"/>
          <w:color w:val="000000"/>
          <w:sz w:val="22"/>
        </w:rPr>
        <w:t>my views on my Muslim brethren. It is a question which the Mus-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salmans must settle for themselves. All that non-Muslims can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them of their deep sympathy in their affliction. The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Khilafat is an essential part of their faith. Everyone who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religion to be dear to himself is bound to express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those of a different faith. The heart of every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values Muslim friendship must go out to the Mussalmans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sorrow. They have a more anxious time now than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was attacked from without. But now that the danger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 and several sections are contending for their own views,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tax the utmost resources of those who are engaged in solving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in a manner that is consistent with the deep truths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faith and acceptable to all sections. This much is quiet clear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future of the Khilafat, indeed of Islam itself in so far as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with man, lies in the hands of Indian Mussalmans. Theirs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burden, theirs the privilege. May God grant them the power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path and the strength to follow 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OMMERCIALIZING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expression that Mr. Andrews has used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opium traffic on which the reader will find in another place an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contribution from his pen.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he handed it to me,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improved upon my description of the traffic. I have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‘organizing vice’. Mr. Andrews calls it ‘commercializing vice’.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dispute with a scholar of Mr. Andrews’ stamp the superiority </w:t>
      </w:r>
      <w:r>
        <w:rPr>
          <w:rFonts w:ascii="Times" w:hAnsi="Times" w:eastAsia="Times"/>
          <w:b w:val="0"/>
          <w:i w:val="0"/>
          <w:color w:val="000000"/>
          <w:sz w:val="22"/>
        </w:rPr>
        <w:t>for choice phrase-making. But I would commend to the reader’s care-</w:t>
      </w:r>
      <w:r>
        <w:rPr>
          <w:rFonts w:ascii="Times" w:hAnsi="Times" w:eastAsia="Times"/>
          <w:b w:val="0"/>
          <w:i w:val="0"/>
          <w:color w:val="000000"/>
          <w:sz w:val="22"/>
        </w:rPr>
        <w:t>ful attention Mr. Andrews’ essay. And when he has digested the grue-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facts with which Mr. Andrews has fortified his impeachment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opium traffic let the reader recall the fact that it is British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grows and supplies opium to British Singapore, and then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further fact that our children are educated in Government schools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proceeds of this organized and commercialized vice.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OURS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C. Rajagopalachari’s 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students printed else-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deserves the careful attention of all students not merely of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schools but also of Government schools. Scholastic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like every other had a touch of violence about it.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gulf between the boys and girls belonging to national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schools. As a matter of fact, there should be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gulf. Mr. Rajagopalachari’s suggestion, if adopted, will serve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The adoption will bridge the gulf and provide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to the nation of utilizing the spare hours that students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vacations. The advance must be made by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They will not only thereby not surrender an iota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but they will actually emphasize its non-violent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vital part. There need be no despair if the advance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rejected. This suitor may feel sure of success, if it is fellowship that </w:t>
      </w:r>
      <w:r>
        <w:rPr>
          <w:rFonts w:ascii="Times" w:hAnsi="Times" w:eastAsia="Times"/>
          <w:b w:val="0"/>
          <w:i w:val="0"/>
          <w:color w:val="000000"/>
          <w:sz w:val="22"/>
        </w:rPr>
        <w:t>prompts the advance.</w:t>
      </w:r>
    </w:p>
    <w:p>
      <w:pPr>
        <w:autoSpaceDN w:val="0"/>
        <w:autoSpaceDE w:val="0"/>
        <w:widowControl/>
        <w:spacing w:line="266" w:lineRule="exact" w:before="48" w:after="0"/>
        <w:ind w:left="0" w:right="20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XAMPLE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OPY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of the National School at Dharwar have sent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parcel of yarn spun by them and written to me that it was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for seven days and nights. I learnt in the Sassoon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that the boys of the Chinchwad institution kept several 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continuously for a month and a half. If all who can spin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example of these good boys, we should solve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>problem in no time, and as I believe in the capacity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wheel, if it was universally adopted, to give us swaraj, I have no doubt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3-4-1924.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his article “Vacation Thoughts”, he had suggested to the students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utilize their leisure for khadi work.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devotion of the boys of the Dharwar National School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of the Chinchwad institution will take us many a step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of swaraj. And a such spinning can only be a labour of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enables us either to reduce the price of khadi or to give better wages </w:t>
      </w:r>
      <w:r>
        <w:rPr>
          <w:rFonts w:ascii="Times" w:hAnsi="Times" w:eastAsia="Times"/>
          <w:b w:val="0"/>
          <w:i w:val="0"/>
          <w:color w:val="000000"/>
          <w:sz w:val="22"/>
        </w:rPr>
        <w:t>to those who spin for their livelihood or for supplementing it.</w:t>
      </w:r>
    </w:p>
    <w:p>
      <w:pPr>
        <w:autoSpaceDN w:val="0"/>
        <w:autoSpaceDE w:val="0"/>
        <w:widowControl/>
        <w:spacing w:line="266" w:lineRule="exact" w:before="128" w:after="0"/>
        <w:ind w:left="0" w:right="1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AJLI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REATMENT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fellow-patient, I wrote a brief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Majli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 by way of consolation. Mr. Majli, as the reader is aware,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from prison because he was ailing rather seriously. In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my note, he writes: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letter in your own hand-writing could not but make me feel at first highly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pleased, but soon after highly obliged. Yesterday I had as usual high fever</w:t>
      </w:r>
    </w:p>
    <w:p>
      <w:pPr>
        <w:autoSpaceDN w:val="0"/>
        <w:autoSpaceDE w:val="0"/>
        <w:widowControl/>
        <w:spacing w:line="242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lasting for full sixteen hours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I am getting fever every alternate day        —but</w:t>
      </w:r>
    </w:p>
    <w:p>
      <w:pPr>
        <w:autoSpaceDN w:val="0"/>
        <w:autoSpaceDE w:val="0"/>
        <w:widowControl/>
        <w:spacing w:line="240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advice remained stamped on my brain throughout and I succeeded at last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observing silence throughout the period of fever. I am now perfectly at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peace in mind, but my body is again showing signs of diminishing vitality as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result of the new development of this fever of alternate days.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read in the papers an interpellation and a reply thereto regarding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treatment I received. Out of the three facts stated, two are misstatements. I was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given spinning as stated on behalf of Government, but twisting yarn (1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lb. a day). Secondly, I was kept in utter seclusion under lock for all the 24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hours of the day except 15 minutes’ walking. Though Government says I was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ill when I was [sent] to jail, I was refused even the rice diet, but given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jowari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bread which I could not digest. I leave it to you to give publicity or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not, because I am not worth anything.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Majli is a great worker. The readers will share the hope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he may be soon free of all ailments and find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harness. Regarding the contradiction, the uninitiated reader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notice much distinction between twisting of yarn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as a mere piece of work. The distinction for Mr. Majli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vital. Thousands of Indians today regard spinning as a sacred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a pleasure, whereas twisting has no such value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therefore, in his weak state Mr. Majli would regard twisting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insufferable task, he would regard spinning as balm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afflicted soul and a diversion to take the thoughts of his ailment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him. Moreover, whilst a practised worker can twist one pound of </w:t>
      </w:r>
      <w:r>
        <w:rPr>
          <w:rFonts w:ascii="Times" w:hAnsi="Times" w:eastAsia="Times"/>
          <w:b w:val="0"/>
          <w:i w:val="0"/>
          <w:color w:val="000000"/>
          <w:sz w:val="22"/>
        </w:rPr>
        <w:t>yarn without much difficulty, an ailing person like Mr. Majli can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D. R. Majli”, 23-3-1924.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twist a quarter of a pound. Let the reader understand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twisting yarn means, and as I like physical work, I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 do not exaggerate when I say that Mr. Majli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twist a quarter of a pound a day without undue strain on his frail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The seclusion under lock for 24 hours of the day, with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minutes’ walk in the open, was a torture and if Mr. Majli was given </w:t>
      </w:r>
      <w:r>
        <w:rPr>
          <w:rFonts w:ascii="Times" w:hAnsi="Times" w:eastAsia="Times"/>
          <w:b w:val="0"/>
          <w:i/>
          <w:color w:val="000000"/>
          <w:sz w:val="22"/>
        </w:rPr>
        <w:t>jowari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bread and refused the rice diet, it was the surest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him worse. I do not, however, print the foregoing letter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complaint against the Jail authorities, because very often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happen without any deliberate intention of inflicting hardship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prisoners. What is at fault is the whole system of Jail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already described as soul-less, and much worse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made by the Government to deny or twist facts. Mr Majli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apologized for sending the contradiction. There was no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He is, after all, a prominent worker in Karnatak. How nice,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if everyone of us could sincerely say to himself: “I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worth anything”! Then we would all be fellow-servants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fellow-workers among whom the only competition would be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of work without the slightest desire for gaining prominence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publicity. Swaraj could then be won and run without any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difficulties arise when everyone wants to lead and advise </w:t>
      </w:r>
      <w:r>
        <w:rPr>
          <w:rFonts w:ascii="Times" w:hAnsi="Times" w:eastAsia="Times"/>
          <w:b w:val="0"/>
          <w:i w:val="0"/>
          <w:color w:val="000000"/>
          <w:sz w:val="22"/>
        </w:rPr>
        <w:t>and nobody wants to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3-4-1924</w:t>
      </w:r>
    </w:p>
    <w:p>
      <w:pPr>
        <w:autoSpaceDN w:val="0"/>
        <w:autoSpaceDE w:val="0"/>
        <w:widowControl/>
        <w:spacing w:line="292" w:lineRule="exact" w:before="370" w:after="0"/>
        <w:ind w:left="0" w:right="20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162. MY MISSION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 Ghasita Ram, “President, All-India Sub-Assistant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Surgeons Association, Punjab Province, Amritsar” sent to the Editor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 ago an “open letter” addressed to me. After omitting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laudatory phrases and sentences of good wishes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>correcting obvious grammatical errors, the letter reads: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 Brahman, a doctor and an old man like you. It will not be out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if I in this triple capacity offer you a piece of counsel. If you see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wisdom and truth in it and if it appeals to your common sense and sentiments,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kindly take it to heart.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seen much of the world; you have read much of it.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Consequently you possess a wonderful experience of it, but in this world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mortals none till now has been able to accomplish the task he has undertaken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his lifetime. Buddha in spite of his high morality could not convert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 of India to Buddhism.</w:t>
      </w:r>
    </w:p>
    <w:p>
      <w:pPr>
        <w:autoSpaceDN w:val="0"/>
        <w:autoSpaceDE w:val="0"/>
        <w:widowControl/>
        <w:spacing w:line="280" w:lineRule="exact" w:before="40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Shankaracharya in spite of his high intellectuality could not make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Vedantist. Christ in spite of his high spirituality could not bring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fold of Christianity the whole Jewish nation. I do not think, and I am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believe for a single moment about the accomplishment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task. Still in face of these historical  facts, if you believe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accomplishment in your lifetime, then Sir, I venture to say that it is nothing </w:t>
      </w:r>
      <w:r>
        <w:rPr>
          <w:rFonts w:ascii="Times" w:hAnsi="Times" w:eastAsia="Times"/>
          <w:b w:val="0"/>
          <w:i w:val="0"/>
          <w:color w:val="000000"/>
          <w:sz w:val="18"/>
        </w:rPr>
        <w:t>but a dream.</w:t>
      </w:r>
    </w:p>
    <w:p>
      <w:pPr>
        <w:autoSpaceDN w:val="0"/>
        <w:autoSpaceDE w:val="0"/>
        <w:widowControl/>
        <w:spacing w:line="260" w:lineRule="exact" w:before="40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world is a place of trials, troubles and turmoils. The more a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sinks into it the more he is restless and, eventually, he loses his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calmness and peace of mind. Consequently, the Mahatmas of olden time kept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aloof from worldly worries, anxieties and cares and strove to 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 peace and true quality of mind and enjoyed an everlasting happiness </w:t>
      </w:r>
      <w:r>
        <w:rPr>
          <w:rFonts w:ascii="Times" w:hAnsi="Times" w:eastAsia="Times"/>
          <w:b w:val="0"/>
          <w:i w:val="0"/>
          <w:color w:val="000000"/>
          <w:sz w:val="18"/>
        </w:rPr>
        <w:t>and bliss thereby.</w:t>
      </w:r>
    </w:p>
    <w:p>
      <w:pPr>
        <w:autoSpaceDN w:val="0"/>
        <w:autoSpaceDE w:val="0"/>
        <w:widowControl/>
        <w:spacing w:line="28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Jail life has brought a great change in your life and vigour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disease has reduced you much. Therefore, in the fitness of things, you may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calm life and spin the thread of your remaining days in a certain solitary cave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meditation of God, and in realization of your own self in perfect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tranquillity and calmness, because your health will not allow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bear the burden of the worldly cares any more. It shall not be out of place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 that you are absolutely convinced of the goodwill, mercy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of good officers. That very system of European medicines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surgery, which you condemned more than once, has saved you from the jaws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monstrous death. The English officers helped you in time of your troubles and </w:t>
      </w:r>
      <w:r>
        <w:rPr>
          <w:rFonts w:ascii="Times" w:hAnsi="Times" w:eastAsia="Times"/>
          <w:b w:val="0"/>
          <w:i w:val="0"/>
          <w:color w:val="000000"/>
          <w:sz w:val="18"/>
        </w:rPr>
        <w:t>needs.</w:t>
      </w:r>
    </w:p>
    <w:p>
      <w:pPr>
        <w:autoSpaceDN w:val="0"/>
        <w:autoSpaceDE w:val="0"/>
        <w:widowControl/>
        <w:spacing w:line="260" w:lineRule="exact" w:before="40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 friend in need is a friend indeed”. Now it remains for you to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true friendship and to become the true ally of the British Raj in gratitude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safety of your life and your release from the jail. If anyhow you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so by your words and deeds, then pray do not come into the arena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activity, but still if your restless soul does not allow you to sit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rest, then in this </w:t>
      </w:r>
      <w:r>
        <w:rPr>
          <w:rFonts w:ascii="Times" w:hAnsi="Times" w:eastAsia="Times"/>
          <w:b w:val="0"/>
          <w:i/>
          <w:color w:val="000000"/>
          <w:sz w:val="18"/>
        </w:rPr>
        <w:t>Bhumi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motherland of great sages and saints, </w:t>
      </w:r>
      <w:r>
        <w:rPr>
          <w:rFonts w:ascii="Times" w:hAnsi="Times" w:eastAsia="Times"/>
          <w:b w:val="0"/>
          <w:i/>
          <w:color w:val="000000"/>
          <w:sz w:val="18"/>
        </w:rPr>
        <w:t>Rishi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Munis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take up the task of spiritualizing your brother Indians, teach them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lesson of true realization of the self. By doing so, instead of gaining this </w:t>
      </w:r>
      <w:r>
        <w:rPr>
          <w:rFonts w:ascii="Times" w:hAnsi="Times" w:eastAsia="Times"/>
          <w:b w:val="0"/>
          <w:i w:val="0"/>
          <w:color w:val="000000"/>
          <w:sz w:val="18"/>
        </w:rPr>
        <w:t>Kingdom of Earth, you will gain the Kingdom of Heaven.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writer is desperately in earnest and merits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on that account if for nothing else. But it enables me too, to </w:t>
      </w:r>
      <w:r>
        <w:rPr>
          <w:rFonts w:ascii="Times" w:hAnsi="Times" w:eastAsia="Times"/>
          <w:b w:val="0"/>
          <w:i w:val="0"/>
          <w:color w:val="000000"/>
          <w:sz w:val="22"/>
        </w:rPr>
        <w:t>clear up certain misapprehensions about my mission in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first, however, dispose of the advice about my views on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medicine. I have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Home Rule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me, but I recollect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be able to say that I have nothing to revise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set forth there. If I had written it for English readers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I would have put the same thought in a manner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more acceptable to the English ear. The original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and was written for the Gujarati readers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Moreover, what is written there has reference to an ideal state.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common error to think that condemnation of measures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men. Medicine does often benumb the soul of the patient.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therefore, be considered evil, but not, therefore,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medicine-men. I had precious medical friends when I wrote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did not hesitate to seek their advice in times of need. That was,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implies, inconsistent with my belief regarding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medicine. Several friends have said to me the same thing in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I plead guilty. But that is to admit that I am not a perfect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for me, I am far from being perfect. I am an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aspirant for perfection. I know my way to it also. But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is not reaching its end. If I was perfect, if I had acquired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all my passions even in thought, I should be perfect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I am free to confess that daily I am obliged to expend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mental energy in acquiring control over my thoughts.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have succeeded, if I ever do think what a store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would be set free for service. As I hold that appendicitis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infirmity of thought or mind, so do I concede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to the surgical operation was an additional infirmity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If I was absolutely free of egoism, I would have resigned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inevitable; but I wanted to live in the present body.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 is not a mechanical process. One has to grow to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toil and prayer. As for gratitude, I have more than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expressed my gratitude to Col. Maddock and his staff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with which they overwhelmed me. But there is no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kind treatment I received from Col. Maddock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Government I condemn. Col. Maddock himself would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of me, if I revised my views about Dyerism because he, Col.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Maddock, was a competent surgeon and did his duty as such,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any cause to be thankful to the Government for providing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best surgical assistance or for prematurely releasing me. The </w:t>
      </w:r>
      <w:r>
        <w:rPr>
          <w:rFonts w:ascii="Times" w:hAnsi="Times" w:eastAsia="Times"/>
          <w:b w:val="0"/>
          <w:i w:val="0"/>
          <w:color w:val="000000"/>
          <w:sz w:val="22"/>
        </w:rPr>
        <w:t>former they were bound to provide for every prisoner. The latter has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translation of </w:t>
      </w:r>
      <w:r>
        <w:rPr>
          <w:rFonts w:ascii="Times" w:hAnsi="Times" w:eastAsia="Times"/>
          <w:b w:val="0"/>
          <w:i/>
          <w:color w:val="000000"/>
          <w:sz w:val="18"/>
        </w:rPr>
        <w:t>Hindi 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Swaraj”, 22-11-1909.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me. I knew my course in prison whether well or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prison-walls, although I am slowly regaining my health,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know with certainty how to shape my course.</w:t>
      </w:r>
    </w:p>
    <w:p>
      <w:pPr>
        <w:autoSpaceDN w:val="0"/>
        <w:tabs>
          <w:tab w:pos="550" w:val="left"/>
          <w:tab w:pos="37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central point of the letter. The confusion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writer’s mind has arisen because of his misconception of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prophets he names and of an awkward (for me)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 and  me. I do not know that Buddha did not accomplish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task which was to reach </w:t>
      </w:r>
      <w:r>
        <w:rPr>
          <w:rFonts w:ascii="Times" w:hAnsi="Times" w:eastAsia="Times"/>
          <w:b w:val="0"/>
          <w:i/>
          <w:color w:val="000000"/>
          <w:sz w:val="22"/>
        </w:rPr>
        <w:t>Nirvana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Tradition has it that he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of others was a by-product, if one may so describe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function. The Gospels record it of Jesus that he testified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Cross of his own work, ‘It is finished.”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has their work of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after them. The truest part of it will live for ever. The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years that have gone by since their ministry are but a speck </w:t>
      </w:r>
      <w:r>
        <w:rPr>
          <w:rFonts w:ascii="Times" w:hAnsi="Times" w:eastAsia="Times"/>
          <w:b w:val="0"/>
          <w:i w:val="0"/>
          <w:color w:val="000000"/>
          <w:sz w:val="22"/>
        </w:rPr>
        <w:t>in the vast time circle.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myself worthy to be mentioned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 with the race of prophets. I am an humble seeker after truth.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impatient to realize myself, to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very existence.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national service is part of my training for freeing my soul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bondage of flesh. Thus considered, my service may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selfish. I have no desire for the perishable kingdom of earth.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striving for the Kingdom of Heaven which is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end it is not necessary for me to seek the shelter of a cave. I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about me, if I would but know it. A cave-dweller can build castles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air, whereas a dweller in a palace like Janak has no castles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build. The cave-dweller in who hovers round the world on the wings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thought has no peace A Janak, though living in the midst of ‘pomp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circumstance’, may have peace that passeth understanding.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road to salvation lies through incessant toil in the service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there through of humanity. I want to identify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lives. In the language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 to live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with both friend and foe. Though, therefore, A Mussalman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or a Hindu may despise me and hate me, I want to love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 him even as I would love my wife or son though they hate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So my patriotism is for me a stage in my journey to the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freedom and peace. Thus it will be seen that for me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politics devoid of religion. They subserve religion. Politics bereft </w:t>
      </w:r>
      <w:r>
        <w:rPr>
          <w:rFonts w:ascii="Times" w:hAnsi="Times" w:eastAsia="Times"/>
          <w:b w:val="0"/>
          <w:i w:val="0"/>
          <w:color w:val="000000"/>
          <w:sz w:val="22"/>
        </w:rPr>
        <w:t>of religion are a death-trap because they kill the soul.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3-4-1924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John, 19-30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PLEA FOR PATIENCE</w:t>
      </w:r>
    </w:p>
    <w:p>
      <w:pPr>
        <w:autoSpaceDN w:val="0"/>
        <w:tabs>
          <w:tab w:pos="490" w:val="left"/>
          <w:tab w:pos="590" w:val="left"/>
          <w:tab w:pos="2050" w:val="left"/>
          <w:tab w:pos="60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Some correspondents are anxious for my views on Council-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Hindu-Muslim questions. Others are equally insistent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hasty pronouncement. I am myself most eager to express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both these questions, but I want to avoid all avoidable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I owe a duty to those who differ from me. They are valued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co-workers. They love their country just as much as I claim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have recent sacrifices to their credit to which I can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claim. They have a longer first-hand experience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have. Their opinions, therefore, deserve all the 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that are due to their position and ability.  Above all,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embarrass them by any ill-considered opinion. Theirs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thankless task. The Government have rejected every advance made by </w:t>
      </w:r>
      <w:r>
        <w:rPr>
          <w:rFonts w:ascii="Times" w:hAnsi="Times" w:eastAsia="Times"/>
          <w:b w:val="0"/>
          <w:i w:val="0"/>
          <w:color w:val="000000"/>
          <w:sz w:val="22"/>
        </w:rPr>
        <w:t>them. The former have stood defiant behind their armed entrench-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mens even in such trifles (to them) as the removal of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Mr. Horniman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release of Maulana Hasrat Mohani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circumstances, it would be improper on my part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consideration to say anything that may in any way disturb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 the Swarajists may develop for meeting the emergency.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grasp the situation and understand their view-point.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possibly be lost by patience. Haste may cause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mischief.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may be said of the Hindu-Muslim question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emphasis. It is a problem that requires the most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handling. Every thought has to be examined. Every word weighed.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adjective may cause an explosion. Though, therefore,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views on the question and am most anxious to express them,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forbear. Both Hindus and Mussalmans occupying front positions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community are asking me not to say a word without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the situation. I have a letter which goes so far as to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shall know little until I have travelled and seen things for myself.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“Thoughts on Council-entry”, before 11-4-1924, and the item follo-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wing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G. Horniman (1873-1948); journalist and politician;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>. He was deported from India in April 1919 and could return only in 1926.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1875-1951; nationalist Muslim leader, took active part in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>movement.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16" w:right="1398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going so far with my correspondents, I give my assurance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all who think with them that I shall not write or say a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careful and prayerful study of the question. For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 depends not upon what the English Cabinet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or says but entirely upon a proper, satisfactory and lasting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thorny problem. Without it all before us is dark. With it </w:t>
      </w:r>
      <w:r>
        <w:rPr>
          <w:rFonts w:ascii="Times" w:hAnsi="Times" w:eastAsia="Times"/>
          <w:b w:val="0"/>
          <w:i w:val="0"/>
          <w:color w:val="000000"/>
          <w:sz w:val="22"/>
        </w:rPr>
        <w:t>swaraj is within immediate reach.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therefore, these conferences are going on, I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those who are interested in my opinion on these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to go on with the constructive programme. Every yard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spun or khaddar woven is a step towards swaraj.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refrains from harbouring an evil thought of his Hindu or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as the case may be contributes to the solution. Every writer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who economizes his adjectives and ceases to impute motives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inflame public opinion makes easy the path to a proper 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illuminating extracts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vernacular Press showing the present mentality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writers. They tell us how not to do the thing. Granting that a Hindu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Mussalman utters a hasty word, it is no business of a Pressman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well to his country immediately to advertise it.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to exaggerate such blunders. I am not sure that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advertised in those extracts were even made by the parties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expression of opinion from anybody is needed to demonstrate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being accurate, of curbing our tongues and checking our </w:t>
      </w:r>
      <w:r>
        <w:rPr>
          <w:rFonts w:ascii="Times" w:hAnsi="Times" w:eastAsia="Times"/>
          <w:b w:val="0"/>
          <w:i w:val="0"/>
          <w:color w:val="000000"/>
          <w:sz w:val="22"/>
        </w:rPr>
        <w:t>pens.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3-4-1924</w:t>
      </w:r>
    </w:p>
    <w:p>
      <w:pPr>
        <w:autoSpaceDN w:val="0"/>
        <w:autoSpaceDE w:val="0"/>
        <w:widowControl/>
        <w:spacing w:line="292" w:lineRule="exact" w:before="37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164. TO READERS OF “HINDI NAVAJIVAN”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Phalgun Krishna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3,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always been a matter of regret to me that, although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of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do not write anything for it.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reason I do not consider myself fit to be its editor.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accepted the post of editor out of my affection for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 Bajaj. I cannot be satisfied so long as the paper carries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from Gujarati and English. I shall now try, when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to write something for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some other reason for my writing this article.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runs at a loss. At one time it had 12,000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subscribers, but now their number is 1,400. For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self-supporting, it needs 4,000 subscribers. If this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is not forthcoming soon, it is my intention to close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paper.  I have always held the view-which became strengthened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in jail-that newspapers that are not self-supporting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depend on advertisements should be closed down. In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principle, it is desirable that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it cannot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way, should be discontinued. If you feel the need for this paper,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way to increase the circulation is for you to try and enroll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friends as subscribers. I may as well let you know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a similar intention with regard to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only on </w:t>
      </w:r>
      <w:r>
        <w:rPr>
          <w:rFonts w:ascii="Times" w:hAnsi="Times" w:eastAsia="Times"/>
          <w:b w:val="0"/>
          <w:i w:val="0"/>
          <w:color w:val="000000"/>
          <w:sz w:val="22"/>
        </w:rPr>
        <w:t>moral or spiritual grounds that I base this decision of mine.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has had to bear the brunt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losses incurred by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-has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profits. In the five years of its life it has saved Rs. 50,000.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will be spent on public work-on the propagation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and khadi. You shall find details of it in translations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If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a profit, the money will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spreading Hindi in the South. I feel that there is a great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 in the South a form of Hindi which is simple and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Hindus and Muslims alike. If you approve of the idea,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your best to push the sale of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306"/>
        <w:ind w:left="0" w:right="8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 servant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50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04" w:right="1402" w:bottom="484" w:left="1440" w:header="720" w:footer="720" w:gutter="0"/>
          <w:cols w:num="2" w:equalWidth="0">
            <w:col w:w="2648" w:space="0"/>
            <w:col w:w="386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84" w:left="1440" w:header="720" w:footer="720" w:gutter="0"/>
          <w:cols w:num="2" w:equalWidth="0">
            <w:col w:w="2648" w:space="0"/>
            <w:col w:w="386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6-4-1924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CHHAGANLAL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follow what you say about Kashi.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Prabhudas examined by Dr. Dalal, also by a famous Poona </w:t>
      </w:r>
      <w:r>
        <w:rPr>
          <w:rFonts w:ascii="Times" w:hAnsi="Times" w:eastAsia="Times"/>
          <w:b w:val="0"/>
          <w:i/>
          <w:color w:val="000000"/>
          <w:sz w:val="22"/>
        </w:rPr>
        <w:t>vaidya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had been here yesterday. Both approve of his living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diet. At present he takes four and a half pounds of milk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than he was before. Dr. Deshmukh also examined him and </w:t>
      </w:r>
      <w:r>
        <w:rPr>
          <w:rFonts w:ascii="Times" w:hAnsi="Times" w:eastAsia="Times"/>
          <w:b w:val="0"/>
          <w:i w:val="0"/>
          <w:color w:val="000000"/>
          <w:sz w:val="22"/>
        </w:rPr>
        <w:t>gave the same opinion. I have made full inquiries about the sea here.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postmark carries this date.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type w:val="continuous"/>
          <w:pgSz w:w="9360" w:h="12960"/>
          <w:pgMar w:top="50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 people bathe in it. what you have heard relates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 at Versova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Here everyone bathes without any fear.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8658</w:t>
      </w:r>
    </w:p>
    <w:p>
      <w:pPr>
        <w:autoSpaceDN w:val="0"/>
        <w:autoSpaceDE w:val="0"/>
        <w:widowControl/>
        <w:spacing w:line="292" w:lineRule="exact" w:before="42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166.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shall by and by write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things you have mentioned and give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explanations I can. Dr. Dalal thoroughly examined Radha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patients. Besides, an eminent </w:t>
      </w:r>
      <w:r>
        <w:rPr>
          <w:rFonts w:ascii="Times" w:hAnsi="Times" w:eastAsia="Times"/>
          <w:b w:val="0"/>
          <w:i/>
          <w:color w:val="000000"/>
          <w:sz w:val="22"/>
        </w:rPr>
        <w:t>vaidya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Poona is also here.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stronger under his treatment. She sleeps by my side.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more details. I shall not now send away Ramdas from me.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give him some time myself. I have already talked about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Surendra. I cannot say when they will come. I hope to reach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do not propose afterwards to go out for at least a month and </w:t>
      </w:r>
      <w:r>
        <w:rPr>
          <w:rFonts w:ascii="Times" w:hAnsi="Times" w:eastAsia="Times"/>
          <w:b w:val="0"/>
          <w:i w:val="0"/>
          <w:color w:val="000000"/>
          <w:sz w:val="22"/>
        </w:rPr>
        <w:t>a half.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C.W, 6041 Courtesy: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167.INTERVIEW TO “THE BOMBAY CHRONICLE”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3,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spite of the heavy burden of work Mahatma Gandhi has begun to shoulder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in his days of convalescence, he was pleased to accord an interview to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who called at his abode at Juhu yesterday morning. The callers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yesterday morning included Messrs Shuaib Qureshi, D. Chamanlal and Dr. Kitchlew.</w:t>
      </w:r>
    </w:p>
    <w:p>
      <w:pPr>
        <w:autoSpaceDN w:val="0"/>
        <w:autoSpaceDE w:val="0"/>
        <w:widowControl/>
        <w:spacing w:line="240" w:lineRule="exact" w:before="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“It is not my purpose to trouble you again so soon after last week’s long talk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had”, said our representative apologizing for trespassing on his quiet and rest, and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village near Andheri, suburb of Bombay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was reminded of Mahatmaji’s appeal in Gujarati in the course of which it was </w:t>
      </w:r>
      <w:r>
        <w:rPr>
          <w:rFonts w:ascii="Times" w:hAnsi="Times" w:eastAsia="Times"/>
          <w:b w:val="0"/>
          <w:i w:val="0"/>
          <w:color w:val="000000"/>
          <w:sz w:val="18"/>
        </w:rPr>
        <w:t>stated: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capital of energy at my disposal is very small, and I want to utilize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in service. I wish to resume editorship of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week. And I need absolute quiet for that work. If all my time and energy are taken up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seeing and entertaining you, it will not be possible for me to edit the weeklies in the </w:t>
      </w:r>
      <w:r>
        <w:rPr>
          <w:rFonts w:ascii="Times" w:hAnsi="Times" w:eastAsia="Times"/>
          <w:b w:val="0"/>
          <w:i w:val="0"/>
          <w:color w:val="000000"/>
          <w:sz w:val="18"/>
        </w:rPr>
        <w:t>way I desire..”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“Will you not, however , make just a short statement to me on the result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you are holding these days with the Swarajist leaders and others?” our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 inquired.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was in an exceedingly humorous disposition. He remarked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still a patient and little could be expected of him on the present situation till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finished his study of the current events and had had a full talk with the leaders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there. However, he light-heartedly suggested, as he laughed heartily,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could “pad” his interview with the descriptions of shady palm groves </w:t>
      </w:r>
      <w:r>
        <w:rPr>
          <w:rFonts w:ascii="Times" w:hAnsi="Times" w:eastAsia="Times"/>
          <w:b w:val="0"/>
          <w:i w:val="0"/>
          <w:color w:val="000000"/>
          <w:sz w:val="18"/>
        </w:rPr>
        <w:t>and the gently rolling ocean.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unity and untouchability both were questions of paramount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and it was not decided whether one of them would be tackled first or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 would be dealt with simultaneously, replied Gandhiji to the question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definitely arrived at a decision, as a result of consultations, to handle one or </w:t>
      </w:r>
      <w:r>
        <w:rPr>
          <w:rFonts w:ascii="Times" w:hAnsi="Times" w:eastAsia="Times"/>
          <w:b w:val="0"/>
          <w:i w:val="0"/>
          <w:color w:val="000000"/>
          <w:sz w:val="18"/>
        </w:rPr>
        <w:t>both of these vital problems.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4-4-1924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9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should of course be taken. It will certainly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If, therefore, you can drop some other times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these, please do so or take out a supplement.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is proper.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8571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5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“Appeal to the Public”, 24-3-1924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seems to have been written after Gandhiji resumed the editorship </w:t>
      </w:r>
      <w:r>
        <w:rPr>
          <w:rFonts w:ascii="Times" w:hAnsi="Times" w:eastAsia="Times"/>
          <w:b w:val="0"/>
          <w:i w:val="0"/>
          <w:color w:val="000000"/>
          <w:sz w:val="18"/>
        </w:rPr>
        <w:t>of his weeklies, which he did on April 3.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1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   TELEGRAM TO VYKOM SATYAGRAHIS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4,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       OVERWHELMED        WITH       WORK      UNABLE        WRITE.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  ARE   DOING        SPLENDIDLY.        CONTINUE         AS        YOU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HAVE        BEGUN.</w:t>
      </w:r>
    </w:p>
    <w:p>
      <w:pPr>
        <w:autoSpaceDN w:val="0"/>
        <w:autoSpaceDE w:val="0"/>
        <w:widowControl/>
        <w:spacing w:line="240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cutting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: S.N. 10300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C. RAJAGOPALACHARI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4,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RAJAGOPALACHARI,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most touching letter. I was at peace with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that morning note. Ramu’s unhesitating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suggestion added pleasure to that peace. What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with Motilalji and others can hardly be described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though I have used that word myself in 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having desultory talks. Hakimji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Hindu-Moslem problem. He is gone already. Malaviyaji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here. He too talks only about Hindu-Moslem unity. Motilalji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is naturally interested in the Council-entry because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his policy. We have, however, come to no conclusions,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be in a hurry. I see that I cannot even draw up a tentative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statement. So much for the conference or the talks.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suggestion has been made that I should make no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views without a conference of young workers. The idea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me, and I am thinking seriously of issuing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some day this month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are interested in the Congress programme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me the benefit of their advice. Please wire your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and send me also a convenient date. I should like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Is it not possible for you to pass a month with Jamnalalji?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Nasik where the climate is dry and salubrious. He gets the Poona </w:t>
      </w:r>
      <w:r>
        <w:rPr>
          <w:rFonts w:ascii="Times" w:hAnsi="Times" w:eastAsia="Times"/>
          <w:b w:val="0"/>
          <w:i w:val="0"/>
          <w:color w:val="000000"/>
          <w:sz w:val="22"/>
        </w:rPr>
        <w:t>physician also now and then. I would very much like you to give him</w:t>
      </w:r>
    </w:p>
    <w:p>
      <w:pPr>
        <w:autoSpaceDN w:val="0"/>
        <w:autoSpaceDE w:val="0"/>
        <w:widowControl/>
        <w:spacing w:line="220" w:lineRule="exact" w:before="22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“Plea for Patience”, 3-4-1924.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17-4-1924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full trial. He has been here at Devdas’s instance to see my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patients. He insisted that you should not take any food but papaw and </w:t>
      </w:r>
      <w:r>
        <w:rPr>
          <w:rFonts w:ascii="Times" w:hAnsi="Times" w:eastAsia="Times"/>
          <w:b w:val="0"/>
          <w:i w:val="0"/>
          <w:color w:val="000000"/>
          <w:sz w:val="22"/>
        </w:rPr>
        <w:t>raisins.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XTENSION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ALEM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8652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171. LETTER TO JAIRAMDAS DOULATRAM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4,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read in the papers of the visit to Bombay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Malaviyaji, Motilalji, Hakimji and other leaders. What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at Andheri can hardly be described as a conference,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used that word myself in 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desultory talks. Hakimji merely discussed the Hindu-Moslem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He is gone already. Malaviyaji is still here. He too talks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Hindu-Moslem unity. Motilalji alone is naturally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Council-entry because he has to shape his policy. We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come to no conclusions, and I am not going to be in a hurry. </w:t>
      </w:r>
      <w:r>
        <w:rPr>
          <w:rFonts w:ascii="Times" w:hAnsi="Times" w:eastAsia="Times"/>
          <w:b w:val="0"/>
          <w:i w:val="0"/>
          <w:color w:val="000000"/>
          <w:sz w:val="22"/>
        </w:rPr>
        <w:t>I see that I cannot even draw up a tentative statement. So much for the</w:t>
      </w:r>
      <w:r>
        <w:rPr>
          <w:rFonts w:ascii="Times" w:hAnsi="Times" w:eastAsia="Times"/>
          <w:b w:val="0"/>
          <w:i w:val="0"/>
          <w:color w:val="000000"/>
          <w:sz w:val="22"/>
        </w:rPr>
        <w:t>“conference” or the talks.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suggestion has been made that I should make no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views without a conference of young workers. The idea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me. and I am thinking seriously of issuing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through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some day this month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are interested in the Congress programme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me the benefit of their advice. Please wire your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>this matter and send me also a convenient date.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3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OULATRAM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8653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172. LETTER TO R. B. PALKAR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PALKAR,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for not writing to you earlier.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how good and kind you were all the time I was in the Sassoon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Hospital. Yours was a most trying work, and though I rarely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touch with you, I kept myself informed of the devotion and </w:t>
      </w:r>
      <w:r>
        <w:rPr>
          <w:rFonts w:ascii="Times" w:hAnsi="Times" w:eastAsia="Times"/>
          <w:b w:val="0"/>
          <w:i w:val="0"/>
          <w:color w:val="000000"/>
          <w:sz w:val="22"/>
        </w:rPr>
        <w:t>application with which you performed the service voluntarily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you. At best it was a thankless task turning away or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anxious and impatient visitors. Pray accept my thanks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services. I shall always recalll the pleasant memories of kind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done to me by so many friends whilst I was lying on a sick-</w:t>
      </w:r>
      <w:r>
        <w:rPr>
          <w:rFonts w:ascii="Times" w:hAnsi="Times" w:eastAsia="Times"/>
          <w:b w:val="0"/>
          <w:i w:val="0"/>
          <w:color w:val="000000"/>
          <w:sz w:val="22"/>
        </w:rPr>
        <w:t>bed  in the hospital. Yours will not be among the least of them.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B.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EWAK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ALAJI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YAPARI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UDHWAR </w:t>
      </w: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8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>],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S.N. 8654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C. A. PEREIRA</w:t>
      </w:r>
    </w:p>
    <w:p>
      <w:pPr>
        <w:autoSpaceDN w:val="0"/>
        <w:autoSpaceDE w:val="0"/>
        <w:widowControl/>
        <w:spacing w:line="244" w:lineRule="exact" w:before="18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4, 1924</w:t>
      </w:r>
    </w:p>
    <w:p>
      <w:pPr>
        <w:autoSpaceDN w:val="0"/>
        <w:tabs>
          <w:tab w:pos="590" w:val="left"/>
        </w:tabs>
        <w:autoSpaceDE w:val="0"/>
        <w:widowControl/>
        <w:spacing w:line="272" w:lineRule="exact" w:before="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PEREIRA,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 of the 26th ultimo.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your visit to the leaders of Hindu thought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advance the cause you have at heart. I do not know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season is better than any other for the purpose of a mission, </w:t>
      </w:r>
      <w:r>
        <w:rPr>
          <w:rFonts w:ascii="Times" w:hAnsi="Times" w:eastAsia="Times"/>
          <w:b w:val="0"/>
          <w:i w:val="0"/>
          <w:color w:val="000000"/>
          <w:sz w:val="22"/>
        </w:rPr>
        <w:t>but for the sake of comfort, the cold season is decidedly preferable.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my gross ignorance of the subject you refer to.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who is at present in possession, nor do I know 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the present possessor bases his claim, how and when were the </w:t>
      </w:r>
      <w:r>
        <w:rPr>
          <w:rFonts w:ascii="Times" w:hAnsi="Times" w:eastAsia="Times"/>
          <w:b w:val="0"/>
          <w:i w:val="0"/>
          <w:color w:val="000000"/>
          <w:sz w:val="22"/>
        </w:rPr>
        <w:t>Buddhists ousted from possession. I have visited the shrine myself.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know that there is no restriction upon visitors, nor is any </w:t>
      </w:r>
      <w:r>
        <w:rPr>
          <w:rFonts w:ascii="Times" w:hAnsi="Times" w:eastAsia="Times"/>
          <w:b w:val="0"/>
          <w:i w:val="0"/>
          <w:color w:val="000000"/>
          <w:sz w:val="22"/>
        </w:rPr>
        <w:t>fee demanded for admission.</w:t>
      </w:r>
    </w:p>
    <w:p>
      <w:pPr>
        <w:autoSpaceDN w:val="0"/>
        <w:autoSpaceDE w:val="0"/>
        <w:widowControl/>
        <w:spacing w:line="294" w:lineRule="exact" w:before="6" w:after="288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50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C. A. P</w:t>
      </w:r>
      <w:r>
        <w:rPr>
          <w:rFonts w:ascii="Times" w:hAnsi="Times" w:eastAsia="Times"/>
          <w:b w:val="0"/>
          <w:i w:val="0"/>
          <w:color w:val="000000"/>
          <w:sz w:val="18"/>
        </w:rPr>
        <w:t>EREIRA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8"/>
        </w:rPr>
        <w:t>AMUND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AMBELA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ITIYA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OLOMBO</w:t>
      </w:r>
    </w:p>
    <w:p>
      <w:pPr>
        <w:sectPr>
          <w:type w:val="continuous"/>
          <w:pgSz w:w="9360" w:h="12960"/>
          <w:pgMar w:top="504" w:right="1396" w:bottom="484" w:left="1440" w:header="720" w:footer="720" w:gutter="0"/>
          <w:cols w:num="2" w:equalWidth="0">
            <w:col w:w="3636" w:space="0"/>
            <w:col w:w="288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3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6" w:bottom="484" w:left="1440" w:header="720" w:footer="720" w:gutter="0"/>
          <w:cols w:num="2" w:equalWidth="0">
            <w:col w:w="3636" w:space="0"/>
            <w:col w:w="288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8655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H. R. SCOTT</w:t>
      </w:r>
    </w:p>
    <w:p>
      <w:pPr>
        <w:autoSpaceDN w:val="0"/>
        <w:autoSpaceDE w:val="0"/>
        <w:widowControl/>
        <w:spacing w:line="244" w:lineRule="exact" w:before="10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4,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SCOTT,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receive your note.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good wishes. I did receive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Fosdick’s </w:t>
      </w:r>
      <w:r>
        <w:rPr>
          <w:rFonts w:ascii="Times" w:hAnsi="Times" w:eastAsia="Times"/>
          <w:b w:val="0"/>
          <w:i/>
          <w:color w:val="000000"/>
          <w:sz w:val="22"/>
        </w:rPr>
        <w:t>Manhood of the Master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which I thank you.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please convey my thanks to Mr. Manilal Parekh for asking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>send me a copy. I confess my ignorance of the original.</w:t>
      </w:r>
    </w:p>
    <w:p>
      <w:pPr>
        <w:autoSpaceDN w:val="0"/>
        <w:autoSpaceDE w:val="0"/>
        <w:widowControl/>
        <w:spacing w:line="294" w:lineRule="exact" w:before="6" w:after="288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0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H. R.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</w:p>
    <w:p>
      <w:pPr>
        <w:sectPr>
          <w:type w:val="continuous"/>
          <w:pgSz w:w="9360" w:h="12960"/>
          <w:pgMar w:top="504" w:right="1396" w:bottom="484" w:left="1440" w:header="720" w:footer="720" w:gutter="0"/>
          <w:cols w:num="2" w:equalWidth="0">
            <w:col w:w="3624" w:space="0"/>
            <w:col w:w="29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5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6" w:bottom="484" w:left="1440" w:header="720" w:footer="720" w:gutter="0"/>
          <w:cols w:num="2" w:equalWidth="0">
            <w:col w:w="3624" w:space="0"/>
            <w:col w:w="2900" w:space="0"/>
          </w:cols>
          <w:docGrid w:linePitch="360"/>
        </w:sectPr>
      </w:pPr>
    </w:p>
    <w:p>
      <w:pPr>
        <w:autoSpaceDN w:val="0"/>
        <w:tabs>
          <w:tab w:pos="550" w:val="left"/>
          <w:tab w:pos="590" w:val="left"/>
          <w:tab w:pos="1710" w:val="left"/>
          <w:tab w:pos="4850" w:val="left"/>
          <w:tab w:pos="5170" w:val="left"/>
          <w:tab w:pos="5250" w:val="left"/>
        </w:tabs>
        <w:autoSpaceDE w:val="0"/>
        <w:widowControl/>
        <w:spacing w:line="30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: S.N. 8656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175. LETTER TO MAHADEV DESAI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4, 1924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MAHADEV,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at the earliest opportunity with someone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file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Solomon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available.</w:t>
      </w:r>
    </w:p>
    <w:p>
      <w:pPr>
        <w:autoSpaceDN w:val="0"/>
        <w:autoSpaceDE w:val="0"/>
        <w:widowControl/>
        <w:spacing w:line="306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Yours sincesrely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20" w:lineRule="exact" w:before="3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report of a Commission appointed to inquire, among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things, into the Indian marriages question and repeal of the £3 tax in South Africa;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Commission’s Report and Recommendations”, 25-3-1914, “Extracts from </w:t>
      </w:r>
      <w:r>
        <w:rPr>
          <w:rFonts w:ascii="Times" w:hAnsi="Times" w:eastAsia="Times"/>
          <w:b w:val="0"/>
          <w:i w:val="0"/>
          <w:color w:val="000000"/>
          <w:sz w:val="18"/>
        </w:rPr>
        <w:t>Solomon Commission Report”, 25-3-1914.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type w:val="continuous"/>
          <w:pgSz w:w="9360" w:h="12960"/>
          <w:pgMar w:top="50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3 o’ clock morning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6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Kingdom of Heaven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</w:p>
    <w:p>
      <w:pPr>
        <w:autoSpaceDN w:val="0"/>
        <w:autoSpaceDE w:val="0"/>
        <w:widowControl/>
        <w:spacing w:line="296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Paradise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/>
          <w:color w:val="000000"/>
          <w:sz w:val="22"/>
        </w:rPr>
        <w:t>Swarga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the rest, some other time.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is called bungling. I had asked him to write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but the poor man did not understand. Whose fault was this?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Mine, of course. Both the changes you have made in </w:t>
      </w:r>
      <w:r>
        <w:rPr>
          <w:rFonts w:ascii="Times" w:hAnsi="Times" w:eastAsia="Times"/>
          <w:b w:val="0"/>
          <w:i/>
          <w:color w:val="000000"/>
          <w:sz w:val="22"/>
        </w:rPr>
        <w:t>Y.I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were correct. </w:t>
      </w:r>
      <w:r>
        <w:rPr>
          <w:rFonts w:ascii="Times" w:hAnsi="Times" w:eastAsia="Times"/>
          <w:b w:val="0"/>
          <w:i w:val="0"/>
          <w:color w:val="000000"/>
          <w:sz w:val="22"/>
        </w:rPr>
        <w:t>Keep up this practice.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8657</w:t>
      </w:r>
    </w:p>
    <w:p>
      <w:pPr>
        <w:autoSpaceDN w:val="0"/>
        <w:autoSpaceDE w:val="0"/>
        <w:widowControl/>
        <w:spacing w:line="292" w:lineRule="exact" w:before="282" w:after="0"/>
        <w:ind w:left="0" w:right="12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176. LETTER TO PAUL RICHARDS</w:t>
      </w:r>
    </w:p>
    <w:p>
      <w:pPr>
        <w:autoSpaceDN w:val="0"/>
        <w:autoSpaceDE w:val="0"/>
        <w:widowControl/>
        <w:spacing w:line="266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3rd March. I received also,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before your long letter, a brief signed by you and Mons.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Romain Rolland.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my release, I have been trying to feel my way.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has altered so much. Of one thing, however, I am certain.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non-violence is unquenchable. All you can do there is to </w:t>
      </w:r>
      <w:r>
        <w:rPr>
          <w:rFonts w:ascii="Times" w:hAnsi="Times" w:eastAsia="Times"/>
          <w:b w:val="0"/>
          <w:i w:val="0"/>
          <w:color w:val="000000"/>
          <w:sz w:val="22"/>
        </w:rPr>
        <w:t>spread the truth of non-violence wherever you go.</w:t>
      </w:r>
    </w:p>
    <w:p>
      <w:pPr>
        <w:autoSpaceDN w:val="0"/>
        <w:autoSpaceDE w:val="0"/>
        <w:widowControl/>
        <w:spacing w:line="294" w:lineRule="exact" w:before="0" w:after="248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516" w:right="139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ONS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ICHARDS </w:t>
      </w:r>
      <w:r>
        <w:rPr>
          <w:rFonts w:ascii="Times" w:hAnsi="Times" w:eastAsia="Times"/>
          <w:b w:val="0"/>
          <w:i w:val="0"/>
          <w:color w:val="000000"/>
          <w:sz w:val="20"/>
        </w:rPr>
        <w:t>138,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ENEVA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WITZERLAND</w:t>
      </w:r>
    </w:p>
    <w:p>
      <w:pPr>
        <w:sectPr>
          <w:type w:val="continuous"/>
          <w:pgSz w:w="9360" w:h="12960"/>
          <w:pgMar w:top="516" w:right="1396" w:bottom="504" w:left="1440" w:header="720" w:footer="720" w:gutter="0"/>
          <w:cols w:num="2" w:equalWidth="0">
            <w:col w:w="3652" w:space="0"/>
            <w:col w:w="28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1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396" w:bottom="504" w:left="1440" w:header="720" w:footer="720" w:gutter="0"/>
          <w:cols w:num="2" w:equalWidth="0">
            <w:col w:w="3652" w:space="0"/>
            <w:col w:w="287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871</w:t>
      </w:r>
    </w:p>
    <w:p>
      <w:pPr>
        <w:autoSpaceDN w:val="0"/>
        <w:autoSpaceDE w:val="0"/>
        <w:widowControl/>
        <w:spacing w:line="214" w:lineRule="exact" w:before="22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Golikere, who was at this time working as Gandhiji’s typist, typed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postcard and left it for Gandhiji to sign . Gandhiji signed it in Gujarati early morning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day and added the remarks which follow. These had to be clarified in a letter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 later;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Mahadev Desai”, 11-4-1924.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Paul Richards wrote of his travels in the Middle east and Southern Europe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taking khadi “from East to West on his person” Richards had met Romain </w:t>
      </w:r>
      <w:r>
        <w:rPr>
          <w:rFonts w:ascii="Times" w:hAnsi="Times" w:eastAsia="Times"/>
          <w:b w:val="0"/>
          <w:i w:val="0"/>
          <w:color w:val="000000"/>
          <w:sz w:val="18"/>
        </w:rPr>
        <w:t>Rolland, whom he called the ‘Rishi of the West’ in Switzerland.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February 17, this letter read: “We join together to send you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of love and admiration. There you are free again, after the glorious shade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jail, in the sunshine of the battlefield. May India be ready this time. And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 also hear your voice in her wilderness. Yours is the love of India and the </w:t>
      </w:r>
      <w:r>
        <w:rPr>
          <w:rFonts w:ascii="Times" w:hAnsi="Times" w:eastAsia="Times"/>
          <w:b w:val="0"/>
          <w:i w:val="0"/>
          <w:color w:val="000000"/>
          <w:sz w:val="18"/>
        </w:rPr>
        <w:t>service of humanity.”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9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THE NIZAM OF HYDERABAD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XALTED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IGHNESS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IZAM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8"/>
        </w:rPr>
        <w:t>ECCAN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EXALTED HIGHNESS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Your Exalted Highness’s letter of the 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received also the letter of the 1st ultimo to which I replied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5th ultimo.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surprised that the reply did not reach Your </w:t>
      </w:r>
      <w:r>
        <w:rPr>
          <w:rFonts w:ascii="Times" w:hAnsi="Times" w:eastAsia="Times"/>
          <w:b w:val="0"/>
          <w:i w:val="0"/>
          <w:color w:val="000000"/>
          <w:sz w:val="22"/>
        </w:rPr>
        <w:t>Exalted Highness. I now enclose a copy thereof.</w:t>
      </w:r>
    </w:p>
    <w:p>
      <w:pPr>
        <w:autoSpaceDN w:val="0"/>
        <w:autoSpaceDE w:val="0"/>
        <w:widowControl/>
        <w:spacing w:line="294" w:lineRule="exact" w:before="6" w:after="0"/>
        <w:ind w:left="0" w:right="1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Exalted Highness’s faithful friend.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8428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H. WALTER HEEGSTRA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HEEGSTRA,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reply to the first question: My platform is India.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is to attain self-government for India. The means adopted to </w:t>
      </w:r>
      <w:r>
        <w:rPr>
          <w:rFonts w:ascii="Times" w:hAnsi="Times" w:eastAsia="Times"/>
          <w:b w:val="0"/>
          <w:i w:val="0"/>
          <w:color w:val="000000"/>
          <w:sz w:val="22"/>
        </w:rPr>
        <w:t>attain the end are Non-violence and Truth. Therefore, Indian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not only means no menace to the world, but will be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benefit to humanity if she attains her end through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and those means alone. The spinning-wheel is the external </w:t>
      </w:r>
      <w:r>
        <w:rPr>
          <w:rFonts w:ascii="Times" w:hAnsi="Times" w:eastAsia="Times"/>
          <w:b w:val="0"/>
          <w:i w:val="0"/>
          <w:color w:val="000000"/>
          <w:sz w:val="22"/>
        </w:rPr>
        <w:t>symbol of internal reform, and its universal  re-adoption in India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read: “. . . if the Beraris decline to avail themselves of this . . . autonomy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within their grasp, (which the Nizam has spontaneously offered to them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[that] they express to the British Government their desire to come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Hyderabad State), then the logical conclusion to be drawn from this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that they must give up all calims to self-government for which so much noise and </w:t>
      </w:r>
      <w:r>
        <w:rPr>
          <w:rFonts w:ascii="Times" w:hAnsi="Times" w:eastAsia="Times"/>
          <w:b w:val="0"/>
          <w:i w:val="0"/>
          <w:color w:val="000000"/>
          <w:sz w:val="18"/>
        </w:rPr>
        <w:t>agitation is now going on all over India.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Nizam of Hyderabad”, 5-3-1924.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16" w:right="141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ensures her economic salvation and frees millions of Indian peasants </w:t>
      </w:r>
      <w:r>
        <w:rPr>
          <w:rFonts w:ascii="Times" w:hAnsi="Times" w:eastAsia="Times"/>
          <w:b w:val="0"/>
          <w:i w:val="0"/>
          <w:color w:val="000000"/>
          <w:sz w:val="22"/>
        </w:rPr>
        <w:t>from growing pauperism.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 to the businessmen of America is: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meaning of the message of the spinning-wheel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find the solution for the World Peace which I know so many </w:t>
      </w:r>
      <w:r>
        <w:rPr>
          <w:rFonts w:ascii="Times" w:hAnsi="Times" w:eastAsia="Times"/>
          <w:b w:val="0"/>
          <w:i w:val="0"/>
          <w:color w:val="000000"/>
          <w:sz w:val="22"/>
        </w:rPr>
        <w:t>Americans sincerely desire.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have to disappoint you about my portrait because, </w:t>
      </w:r>
      <w:r>
        <w:rPr>
          <w:rFonts w:ascii="Times" w:hAnsi="Times" w:eastAsia="Times"/>
          <w:b w:val="0"/>
          <w:i w:val="0"/>
          <w:color w:val="000000"/>
          <w:sz w:val="22"/>
        </w:rPr>
        <w:t>as I told you, I do not possess a single portrait or print.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book you have sent me, and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suggestion, I am keeping it.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give my regards to Mrs. Heegstra and accept same for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EEGSTRA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HEPHERD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AIRO </w:t>
      </w:r>
      <w:r>
        <w:rPr>
          <w:rFonts w:ascii="Times" w:hAnsi="Times" w:eastAsia="Times"/>
          <w:b w:val="0"/>
          <w:i w:val="0"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18"/>
        </w:rPr>
        <w:t>GYPT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8662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V. V. DASTANE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DASTANE,</w:t>
      </w:r>
    </w:p>
    <w:p>
      <w:pPr>
        <w:autoSpaceDN w:val="0"/>
        <w:autoSpaceDE w:val="0"/>
        <w:widowControl/>
        <w:spacing w:line="280" w:lineRule="exact" w:before="15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Mulshi Peta papers. I have not been able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whole literature. It appears to me that the movement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>got to be dropped for two reasons or rather for three: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I understand that the vast majority of the men affected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compensation and that the few who have not cannot perhaps </w:t>
      </w:r>
      <w:r>
        <w:rPr>
          <w:rFonts w:ascii="Times" w:hAnsi="Times" w:eastAsia="Times"/>
          <w:b w:val="0"/>
          <w:i w:val="0"/>
          <w:color w:val="000000"/>
          <w:sz w:val="22"/>
        </w:rPr>
        <w:t>even be traced.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dam is nearly half-finished and its progress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 stopped. There seems to me to be no ideal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leader of the movement is not a believer out and out in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 This defect is fatal to success. I see the illuminating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Maharashtra Provincial Conference, Bassein”, 7-5-1921.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at the end of one of the pamphlets giving a definition of true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20" w:lineRule="exact" w:before="66" w:after="322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36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V.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ALGAON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8"/>
        </w:rPr>
        <w:t>HANDESH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04" w:right="1366" w:bottom="484" w:left="1440" w:header="720" w:footer="720" w:gutter="0"/>
          <w:cols w:num="2" w:equalWidth="0">
            <w:col w:w="3812" w:space="0"/>
            <w:col w:w="274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66" w:bottom="484" w:left="1440" w:header="720" w:footer="720" w:gutter="0"/>
          <w:cols w:num="2" w:equalWidth="0">
            <w:col w:w="3812" w:space="0"/>
            <w:col w:w="274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8663</w:t>
      </w:r>
    </w:p>
    <w:p>
      <w:pPr>
        <w:autoSpaceDN w:val="0"/>
        <w:autoSpaceDE w:val="0"/>
        <w:widowControl/>
        <w:spacing w:line="292" w:lineRule="exact" w:before="362" w:after="0"/>
        <w:ind w:left="0" w:right="12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180. LETTER TO BADRUL HUSSAIN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BADRUL HUSSAIN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5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rejoiced to receive your letter and that too on swadeshi paper.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certainly neglected me though I have enquired about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has come from Hyderabad and who, I thought,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know you. What have you been doing with your health?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cannot afford to adopt the pace of old men. I expect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be up and doing long before I can. Do come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>you are healthy and can undertake a long journey.</w:t>
      </w:r>
    </w:p>
    <w:p>
      <w:pPr>
        <w:autoSpaceDN w:val="0"/>
        <w:tabs>
          <w:tab w:pos="5270" w:val="left"/>
        </w:tabs>
        <w:autoSpaceDE w:val="0"/>
        <w:widowControl/>
        <w:spacing w:line="23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ADRUL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USSAIN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ANZIL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8"/>
        </w:rPr>
        <w:t>ECCAN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8664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H. M. PEREIRA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PERIRA,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the 25th February last.</w:t>
      </w:r>
    </w:p>
    <w:p>
      <w:pPr>
        <w:autoSpaceDN w:val="0"/>
        <w:autoSpaceDE w:val="0"/>
        <w:widowControl/>
        <w:spacing w:line="280" w:lineRule="exact" w:before="40" w:after="0"/>
        <w:ind w:left="10" w:right="6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interesting cutting you have sent me.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send cuttings that you may come across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national movement.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is likely that ‘Badrul Hussain’, is a slip for “Badrul Hassan’, author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Drink and Evil in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to which Gandhiji contributed a foreword;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“Foreword”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5-3-1922.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type w:val="continuous"/>
          <w:pgSz w:w="9360" w:h="12960"/>
          <w:pgMar w:top="504" w:right="136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remember your father well. What are you doing there?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250" w:val="left"/>
        </w:tabs>
        <w:autoSpaceDE w:val="0"/>
        <w:widowControl/>
        <w:spacing w:line="28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H. M. P</w:t>
      </w:r>
      <w:r>
        <w:rPr>
          <w:rFonts w:ascii="Times" w:hAnsi="Times" w:eastAsia="Times"/>
          <w:b w:val="0"/>
          <w:i w:val="0"/>
          <w:color w:val="000000"/>
          <w:sz w:val="18"/>
        </w:rPr>
        <w:t>EREIRA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ERRICK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  <w:r>
        <w:rPr>
          <w:rFonts w:ascii="Times" w:hAnsi="Times" w:eastAsia="Times"/>
          <w:b w:val="0"/>
          <w:i w:val="0"/>
          <w:color w:val="000000"/>
          <w:sz w:val="20"/>
        </w:rPr>
        <w:t>, U.S.A.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8666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 LETTER TO M. R. JAYAKAR</w:t>
      </w:r>
    </w:p>
    <w:p>
      <w:pPr>
        <w:autoSpaceDN w:val="0"/>
        <w:autoSpaceDE w:val="0"/>
        <w:widowControl/>
        <w:spacing w:line="30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80" w:lineRule="exact" w:before="78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thankful to you for the attention you are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Ramdas. I think that the regular training he is having at present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do him good and steady him.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mother is making satisfactory progress. Please give </w:t>
      </w:r>
      <w:r>
        <w:rPr>
          <w:rFonts w:ascii="Times" w:hAnsi="Times" w:eastAsia="Times"/>
          <w:b w:val="0"/>
          <w:i w:val="0"/>
          <w:color w:val="000000"/>
          <w:sz w:val="22"/>
        </w:rPr>
        <w:t>her my very kind regards.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80" w:lineRule="exact" w:before="28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R. J</w:t>
      </w:r>
      <w:r>
        <w:rPr>
          <w:rFonts w:ascii="Times" w:hAnsi="Times" w:eastAsia="Times"/>
          <w:b w:val="0"/>
          <w:i w:val="0"/>
          <w:color w:val="000000"/>
          <w:sz w:val="18"/>
        </w:rPr>
        <w:t>AYAKAR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391,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HAKURDWAR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8667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MULK RAJ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MULK RAJ,</w:t>
      </w:r>
    </w:p>
    <w:p>
      <w:pPr>
        <w:autoSpaceDN w:val="0"/>
        <w:autoSpaceDE w:val="0"/>
        <w:widowControl/>
        <w:spacing w:line="294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1st instant, for which I thank you.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Deshbandu Das has not yet come here. Pandit Malaviyaji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for Benares before finishing the conversations. He returns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the month. Pandit Motilalji is here, and I hope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>the Jallianwala Bagh Memorial as soon as the present deliberations are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finished. I shall take care of the original plans and return them after </w:t>
      </w:r>
      <w:r>
        <w:rPr>
          <w:rFonts w:ascii="Times" w:hAnsi="Times" w:eastAsia="Times"/>
          <w:b w:val="0"/>
          <w:i w:val="0"/>
          <w:color w:val="000000"/>
          <w:sz w:val="22"/>
        </w:rPr>
        <w:t>use.</w:t>
      </w:r>
    </w:p>
    <w:p>
      <w:pPr>
        <w:autoSpaceDN w:val="0"/>
        <w:tabs>
          <w:tab w:pos="590" w:val="left"/>
          <w:tab w:pos="5250" w:val="left"/>
          <w:tab w:pos="527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MRITSAR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8668</w:t>
      </w:r>
    </w:p>
    <w:p>
      <w:pPr>
        <w:autoSpaceDN w:val="0"/>
        <w:autoSpaceDE w:val="0"/>
        <w:widowControl/>
        <w:spacing w:line="292" w:lineRule="exact" w:before="422" w:after="0"/>
        <w:ind w:left="0" w:right="13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184. LETTER TO J. M. GOKARN</w:t>
      </w:r>
    </w:p>
    <w:p>
      <w:pPr>
        <w:autoSpaceDN w:val="0"/>
        <w:autoSpaceDE w:val="0"/>
        <w:widowControl/>
        <w:spacing w:line="32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tabs>
          <w:tab w:pos="590" w:val="left"/>
          <w:tab w:pos="6270" w:val="left"/>
        </w:tabs>
        <w:autoSpaceDE w:val="0"/>
        <w:widowControl/>
        <w:spacing w:line="28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GOKARN,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your letter regarding the venue of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Karnatak. I am already in correspondence with Mr. Gangadharrao.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all I can to prevent a prolongation of the dispute referred </w:t>
      </w:r>
      <w:r>
        <w:rPr>
          <w:rFonts w:ascii="Times" w:hAnsi="Times" w:eastAsia="Times"/>
          <w:b w:val="0"/>
          <w:i w:val="0"/>
          <w:color w:val="000000"/>
          <w:sz w:val="22"/>
        </w:rPr>
        <w:t>to by you.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note that even if I was dictator in 1922, I am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>that now.</w:t>
      </w:r>
    </w:p>
    <w:p>
      <w:pPr>
        <w:autoSpaceDN w:val="0"/>
        <w:autoSpaceDE w:val="0"/>
        <w:widowControl/>
        <w:spacing w:line="292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J. M. G</w:t>
      </w:r>
      <w:r>
        <w:rPr>
          <w:rFonts w:ascii="Times" w:hAnsi="Times" w:eastAsia="Times"/>
          <w:b w:val="0"/>
          <w:i w:val="0"/>
          <w:color w:val="000000"/>
          <w:sz w:val="18"/>
        </w:rPr>
        <w:t>OKARN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MBEWADI</w:t>
      </w:r>
      <w:r>
        <w:rPr>
          <w:rFonts w:ascii="Times" w:hAnsi="Times" w:eastAsia="Times"/>
          <w:b w:val="0"/>
          <w:i w:val="0"/>
          <w:color w:val="000000"/>
          <w:sz w:val="20"/>
        </w:rPr>
        <w:t>, “D”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IRGAUM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8669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GANGADHARRAO DESHPANDE</w:t>
      </w:r>
    </w:p>
    <w:p>
      <w:pPr>
        <w:autoSpaceDN w:val="0"/>
        <w:autoSpaceDE w:val="0"/>
        <w:widowControl/>
        <w:spacing w:line="284" w:lineRule="exact" w:before="10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tabs>
          <w:tab w:pos="590" w:val="left"/>
        </w:tabs>
        <w:autoSpaceDE w:val="0"/>
        <w:widowControl/>
        <w:spacing w:line="298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GANGADHARRAO,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31st March. I have seen it only today. </w:t>
      </w:r>
      <w:r>
        <w:rPr>
          <w:rFonts w:ascii="Times" w:hAnsi="Times" w:eastAsia="Times"/>
          <w:b w:val="0"/>
          <w:i w:val="0"/>
          <w:color w:val="000000"/>
          <w:sz w:val="22"/>
        </w:rPr>
        <w:t>As I do not know the latest development, I am not writing anything 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8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Young India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but I am sending a letter to Sadashivrao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copy of that letter.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Herewith a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3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Encl.</w:t>
      </w: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SJT.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ANGADHARRAO </w:t>
      </w:r>
      <w:r>
        <w:rPr>
          <w:rFonts w:ascii="Times" w:hAnsi="Times" w:eastAsia="Times"/>
          <w:b w:val="0"/>
          <w:i w:val="0"/>
          <w:color w:val="000000"/>
          <w:sz w:val="20"/>
        </w:rPr>
        <w:t>B.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ESHPANDE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ELGAUM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8670</w:t>
      </w:r>
    </w:p>
    <w:p>
      <w:pPr>
        <w:sectPr>
          <w:type w:val="continuous"/>
          <w:pgSz w:w="9360" w:h="12960"/>
          <w:pgMar w:top="504" w:right="1402" w:bottom="504" w:left="1440" w:header="720" w:footer="720" w:gutter="0"/>
          <w:cols w:num="2" w:equalWidth="0">
            <w:col w:w="4234" w:space="0"/>
            <w:col w:w="22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49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504" w:left="1440" w:header="720" w:footer="720" w:gutter="0"/>
          <w:cols w:num="2" w:equalWidth="0">
            <w:col w:w="4234" w:space="0"/>
            <w:col w:w="228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D. HANUMANTRAO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HANUMANTRAO,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need not apologize for its length.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interesting and shows the deep interest you are taking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Nature Cure. My difficulty is to digest milk made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nuts. I tried it during my convalescence after that violent attack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dysentery. I should love to give it a re-trial, but I do not want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any risky experiment in dietetics. The earth bandage you </w:t>
      </w:r>
      <w:r>
        <w:rPr>
          <w:rFonts w:ascii="Times" w:hAnsi="Times" w:eastAsia="Times"/>
          <w:b w:val="0"/>
          <w:i w:val="0"/>
          <w:color w:val="000000"/>
          <w:sz w:val="22"/>
        </w:rPr>
        <w:t>suggest is not now required because the wound is already healed.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40" w:lineRule="exact" w:before="48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8671</w:t>
      </w:r>
    </w:p>
    <w:p>
      <w:pPr>
        <w:autoSpaceDN w:val="0"/>
        <w:autoSpaceDE w:val="0"/>
        <w:widowControl/>
        <w:spacing w:line="220" w:lineRule="exact" w:before="22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Karnad Sadashiv Rao (1881-1937) ; lawyer, social worker and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from South Kanara, Mysore ; four times president, Karnatak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Committee.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available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187. LETTER TO EDWARD MURPHY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94" w:lineRule="exact" w:before="4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good wishes.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for a word from me. Here it is: There is no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that of Truth. The only means of finding it out is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its extreme form. It is because we have ignored it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seek to impose by force what we consider is truth upon others,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DWARD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URPHY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LUB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OUNG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EWBURGH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  <w:r>
        <w:rPr>
          <w:rFonts w:ascii="Times" w:hAnsi="Times" w:eastAsia="Times"/>
          <w:b w:val="0"/>
          <w:i w:val="0"/>
          <w:color w:val="000000"/>
          <w:sz w:val="20"/>
        </w:rPr>
        <w:t>, U.S.A.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8673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GORDON LAW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GORDON LAW,</w:t>
      </w:r>
    </w:p>
    <w:p>
      <w:pPr>
        <w:autoSpaceDN w:val="0"/>
        <w:autoSpaceDE w:val="0"/>
        <w:widowControl/>
        <w:spacing w:line="294" w:lineRule="exact" w:before="4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the 27th February.</w:t>
      </w:r>
    </w:p>
    <w:p>
      <w:pPr>
        <w:autoSpaceDN w:val="0"/>
        <w:tabs>
          <w:tab w:pos="590" w:val="left"/>
          <w:tab w:pos="3050" w:val="left"/>
          <w:tab w:pos="4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our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also your having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Moffatt’s Translation of the New Testament.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a reply to the Gandhi Club also.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 sending you a copy of Young India, the first number after </w:t>
      </w:r>
      <w:r>
        <w:rPr>
          <w:rFonts w:ascii="Times" w:hAnsi="Times" w:eastAsia="Times"/>
          <w:b w:val="0"/>
          <w:i w:val="0"/>
          <w:color w:val="000000"/>
          <w:sz w:val="22"/>
        </w:rPr>
        <w:t>resumption of my editorship, and I am asking the Management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Edward Murphy’s letter of February 27, in the course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had said: “Since the club bears your name, its object is to study, discuss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of your life and works. We find the study of your life very interesting.” S.N. 8381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 1920, at Lahore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Law had also presented Gandhiji a book on children by an American author.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36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a copy regularly to 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ODRON LOW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ESQ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GANDHI CLUB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YOUNG MEN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 CHRISTIAN ASSOCIATION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NEWBURGH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 YORK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2" w:lineRule="exact" w:before="356" w:after="0"/>
        <w:ind w:left="0" w:right="12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189. LETTER TO DR. M. A. ANSARI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your pathetic letter to Devdas.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sent my assurance to Mahomed Ali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issue no statement till I have met him. You will see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met the growing demand for some statement from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eager to make my views known on the Hindu-Moslem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and I am now held back only by Mahomed Ali’s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postponement, as also Pandit Malaviyaji’s, with whom I had a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chat yesterday on this very question. But you do not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silent about the Tibbia College incident, for instance.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that as also the charge against Mahomed Ali. I have not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reply to Swami Shraddhanand. Though I am trying to overtake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 Press, it is very difficult to do the thing single-handed.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send me all the choice cuttings from both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Moslem newspapers, I would like to deal with them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>firmness I can command. So much for the general question.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day passes when I do not think of the Brothers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sorrows. The Khilafat is dear to every Mussulman, but the Ali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its prestige and honour their life-work. I can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how the decision of the Turkish Assembly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shaken them. Amina’s death and Shaukat Ali’s serious illness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cup of sorrows. How I wish I was by your side to nurse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back to his former health and vigour! It is so difficult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lying prostrate on a sick-bed. May God soon restore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health! I wish I could go to Bombay to meet him when you arrive. But </w:t>
      </w:r>
      <w:r>
        <w:rPr>
          <w:rFonts w:ascii="Times" w:hAnsi="Times" w:eastAsia="Times"/>
          <w:b w:val="0"/>
          <w:i w:val="0"/>
          <w:color w:val="000000"/>
          <w:sz w:val="22"/>
        </w:rPr>
        <w:t>I must not make the attempt. One such journey may mean nothing,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know my  method. If I break the self-imposed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I shall have to do it many a time, and I should be nowhere.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retreat I have no rest. Crowds of visitors would not leave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alone, and from today I am commencing some hours’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ever day so that I might have some quiet and I might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overtake the correspondence which is daily growing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volume. I have already added Wednesday as a day of silence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so that I may be able to cope with the editing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dream of Shaukat Ali coming to Juhu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state of health. You must therefore, take him to Matheran,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can spare a day yourself, I certainly want to see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 will bring me all the messages from Shaukat Ali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quite sufficient to go on with. As far as I am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much really that I now want to know except the views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the Brothers and of a few others whose opinions I value.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is practically made up, and I am becoming impatient to </w:t>
      </w:r>
      <w:r>
        <w:rPr>
          <w:rFonts w:ascii="Times" w:hAnsi="Times" w:eastAsia="Times"/>
          <w:b w:val="0"/>
          <w:i w:val="0"/>
          <w:color w:val="000000"/>
          <w:sz w:val="22"/>
        </w:rPr>
        <w:t>deliver my soul.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you, the Brothers and all other friends, and please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me to Begum Saheba.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A. A</w:t>
      </w:r>
      <w:r>
        <w:rPr>
          <w:rFonts w:ascii="Times" w:hAnsi="Times" w:eastAsia="Times"/>
          <w:b w:val="0"/>
          <w:i w:val="0"/>
          <w:color w:val="000000"/>
          <w:sz w:val="18"/>
        </w:rPr>
        <w:t>NSARI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1,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P. A. NARIELWALA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P. A. NARIELWALA,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enclosing a ten-rupee note.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did not believe that statement that I would love </w:t>
      </w:r>
      <w:r>
        <w:rPr>
          <w:rFonts w:ascii="Times" w:hAnsi="Times" w:eastAsia="Times"/>
          <w:b w:val="0"/>
          <w:i w:val="0"/>
          <w:color w:val="000000"/>
          <w:sz w:val="22"/>
        </w:rPr>
        <w:t>less those who did not wear khaddar. I am sure that not one of my co-</w:t>
      </w:r>
      <w:r>
        <w:rPr>
          <w:rFonts w:ascii="Times" w:hAnsi="Times" w:eastAsia="Times"/>
          <w:b w:val="0"/>
          <w:i w:val="0"/>
          <w:color w:val="000000"/>
          <w:sz w:val="22"/>
        </w:rPr>
        <w:t>workers would make such a statement to anyone, but there was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volunteer in Poona who must have spoken to you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offensive terms.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for the wearing of khaddar, why do you associate all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qualities with it? Surely, in that event no one is fit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garments. The wearing of khaddar should be considered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merits, whether from the economic aspect or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political. As a matter of fact, the political is a corollary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economic. I would not hesitate to urge the most viciously-minded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use khaddar in preference to foreign cloth or even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mill-made cloth, because thereby we put the money paid for carding,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 into the pockets of our poor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sisters. Whilst, therefore, I would very much like you to separate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of khaddar from acquisition of noble qualities, and I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the adoption of khaddar will enable you all the more to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 those qualities.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A. N</w:t>
      </w:r>
      <w:r>
        <w:rPr>
          <w:rFonts w:ascii="Times" w:hAnsi="Times" w:eastAsia="Times"/>
          <w:b w:val="0"/>
          <w:i w:val="0"/>
          <w:color w:val="000000"/>
          <w:sz w:val="18"/>
        </w:rPr>
        <w:t>ARIELWALA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LTAMONT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UMBALA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8675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191.LETTER TO SIR DINSHAW MANECKJI PETIT</w:t>
      </w:r>
    </w:p>
    <w:p>
      <w:pPr>
        <w:autoSpaceDN w:val="0"/>
        <w:autoSpaceDE w:val="0"/>
        <w:widowControl/>
        <w:spacing w:line="244" w:lineRule="exact" w:before="10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  DINSHAW  PETIT</w:t>
      </w:r>
    </w:p>
    <w:p>
      <w:pPr>
        <w:autoSpaceDN w:val="0"/>
        <w:tabs>
          <w:tab w:pos="590" w:val="left"/>
          <w:tab w:pos="53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31st ultimo and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you give for your decisions against Mrs. Sorabjee.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too for your kind inquiry. I am making slow but </w:t>
      </w:r>
      <w:r>
        <w:rPr>
          <w:rFonts w:ascii="Times" w:hAnsi="Times" w:eastAsia="Times"/>
          <w:b w:val="0"/>
          <w:i w:val="0"/>
          <w:color w:val="000000"/>
          <w:sz w:val="22"/>
        </w:rPr>
        <w:t>steady progress.</w:t>
      </w:r>
    </w:p>
    <w:p>
      <w:pPr>
        <w:autoSpaceDN w:val="0"/>
        <w:autoSpaceDE w:val="0"/>
        <w:widowControl/>
        <w:spacing w:line="294" w:lineRule="exact" w:before="6" w:after="288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504" w:right="139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6" w:lineRule="exact" w:before="1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INSHAW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ANECKJI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ETIT </w:t>
      </w:r>
      <w:r>
        <w:rPr>
          <w:rFonts w:ascii="Times" w:hAnsi="Times" w:eastAsia="Times"/>
          <w:b w:val="0"/>
          <w:i w:val="0"/>
          <w:color w:val="000000"/>
          <w:sz w:val="20"/>
        </w:rPr>
        <w:t>41,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ICOL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Bombay</w:t>
      </w:r>
    </w:p>
    <w:p>
      <w:pPr>
        <w:sectPr>
          <w:type w:val="continuous"/>
          <w:pgSz w:w="9360" w:h="12960"/>
          <w:pgMar w:top="504" w:right="1396" w:bottom="504" w:left="1440" w:header="720" w:footer="720" w:gutter="0"/>
          <w:cols w:num="2" w:equalWidth="0">
            <w:col w:w="3944" w:space="0"/>
            <w:col w:w="25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7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6" w:bottom="504" w:left="1440" w:header="720" w:footer="720" w:gutter="0"/>
          <w:cols w:num="2" w:equalWidth="0">
            <w:col w:w="3944" w:space="0"/>
            <w:col w:w="25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8676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had appealed to Petit for help to her;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Dinshaw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Maneckjee Petit”, 27-3-1924.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DR. G. B. TALWALKAR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TALWALKAR,</w:t>
      </w:r>
    </w:p>
    <w:p>
      <w:pPr>
        <w:autoSpaceDN w:val="0"/>
        <w:autoSpaceDE w:val="0"/>
        <w:widowControl/>
        <w:spacing w:line="294" w:lineRule="exact" w:before="2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wrote to you, Dr. Dalal paid his weekly visit to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progress. I had all the three patients examined by him also,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cod-liver oil injection for both Kikiben and Radhaben 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some pills and mixture for Maniben. The Poona physician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after him and he also examined the three patients. He felt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of success, and all  the three are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his treatment. They appear to me to be better than they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ascribe all the little improvement there is to more cheerful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and the bracing sea air. It is too early yet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the physician’s treatment. When Dr. Dalal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 propose to discuss the Poona physician’s treatment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patients. My unfortunate position is that I have faith in the Ayurvedic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drugs, but very little in the diagnosis of the physicians.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feel sure about a patient under an Ayurvedic physician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diagnosis is not checked by a trustworthy practitioner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system. I am keeping a chart of the temperatures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patients, and I feel fairly safe so long as the temperature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the patients keep cheerful. Do please give me further </w:t>
      </w:r>
      <w:r>
        <w:rPr>
          <w:rFonts w:ascii="Times" w:hAnsi="Times" w:eastAsia="Times"/>
          <w:b w:val="0"/>
          <w:i w:val="0"/>
          <w:color w:val="000000"/>
          <w:sz w:val="22"/>
        </w:rPr>
        <w:t>guidance if you consider it necessary.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G. B. T</w:t>
      </w:r>
      <w:r>
        <w:rPr>
          <w:rFonts w:ascii="Times" w:hAnsi="Times" w:eastAsia="Times"/>
          <w:b w:val="0"/>
          <w:i w:val="0"/>
          <w:color w:val="000000"/>
          <w:sz w:val="18"/>
        </w:rPr>
        <w:t>ALWALKAR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8677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MANGAL SINGH AND RAJA SINGH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copy of the </w:t>
      </w:r>
      <w:r>
        <w:rPr>
          <w:rFonts w:ascii="Times" w:hAnsi="Times" w:eastAsia="Times"/>
          <w:b w:val="0"/>
          <w:i/>
          <w:color w:val="000000"/>
          <w:sz w:val="22"/>
        </w:rPr>
        <w:t>Onward Special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17th </w:t>
      </w:r>
      <w:r>
        <w:rPr>
          <w:rFonts w:ascii="Times" w:hAnsi="Times" w:eastAsia="Times"/>
          <w:b w:val="0"/>
          <w:i w:val="0"/>
          <w:color w:val="000000"/>
          <w:sz w:val="22"/>
        </w:rPr>
        <w:t>March. I was deeply hurt on reading it. Don’t you think that it reeks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16" w:right="141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gross exaggeration and falsehood? Those of you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nature of the struggle should wash your hands clean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tactics. If </w:t>
      </w:r>
      <w:r>
        <w:rPr>
          <w:rFonts w:ascii="Times" w:hAnsi="Times" w:eastAsia="Times"/>
          <w:b w:val="0"/>
          <w:i/>
          <w:color w:val="000000"/>
          <w:sz w:val="22"/>
        </w:rPr>
        <w:t>Onward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run as the official organ,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a sober and truthful editor.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MRITSAR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9953</w:t>
      </w:r>
    </w:p>
    <w:p>
      <w:pPr>
        <w:autoSpaceDN w:val="0"/>
        <w:autoSpaceDE w:val="0"/>
        <w:widowControl/>
        <w:spacing w:line="292" w:lineRule="exact" w:before="362" w:after="0"/>
        <w:ind w:left="0" w:right="12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194. LETTER TO K. M. PANIKKAR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PANIKKAR,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1st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you say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me. The friends who were here will tell you what I had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It is so difficult for me to say anything till I hear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with reference to the memorandum I have given them.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all your letters regularly and without any tampering? How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issue any statement after reading the </w:t>
      </w:r>
      <w:r>
        <w:rPr>
          <w:rFonts w:ascii="Times" w:hAnsi="Times" w:eastAsia="Times"/>
          <w:b w:val="0"/>
          <w:i/>
          <w:color w:val="000000"/>
          <w:sz w:val="22"/>
        </w:rPr>
        <w:t>Onward Special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a trace of the religious spirit about the writer, and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colored and untruthful. It is impossible for me to throw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soul into a struggle which, claiming to be religious,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supported by inflammatory and untruthful writings.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to our friends. Yours is a very delicate position.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the strength and the courage to live up to the creed we </w:t>
      </w:r>
      <w:r>
        <w:rPr>
          <w:rFonts w:ascii="Times" w:hAnsi="Times" w:eastAsia="Times"/>
          <w:b w:val="0"/>
          <w:i w:val="0"/>
          <w:color w:val="000000"/>
          <w:sz w:val="22"/>
        </w:rPr>
        <w:t>profess.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M. P</w:t>
      </w:r>
      <w:r>
        <w:rPr>
          <w:rFonts w:ascii="Times" w:hAnsi="Times" w:eastAsia="Times"/>
          <w:b w:val="0"/>
          <w:i w:val="0"/>
          <w:color w:val="000000"/>
          <w:sz w:val="18"/>
        </w:rPr>
        <w:t>ANIKKAR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AHAYAK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UREAU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MRITSAR</w:t>
      </w:r>
    </w:p>
    <w:p>
      <w:pPr>
        <w:autoSpaceDN w:val="0"/>
        <w:autoSpaceDE w:val="0"/>
        <w:widowControl/>
        <w:spacing w:line="240" w:lineRule="exact" w:before="1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9954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Panikkar had written earlier on March 29 forwarding to Gandhiji a report of </w:t>
      </w:r>
      <w:r>
        <w:rPr>
          <w:rFonts w:ascii="Times" w:hAnsi="Times" w:eastAsia="Times"/>
          <w:b w:val="0"/>
          <w:i w:val="0"/>
          <w:color w:val="000000"/>
          <w:sz w:val="18"/>
        </w:rPr>
        <w:t>an informal inquiry he had conducted into the jail occurrences.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195. TELEGRAM TO ALMORA CONGRESS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5,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THANKS.      UNABLE         ACCEPT         KIND         HOSPITALITY .</w:t>
      </w:r>
    </w:p>
    <w:p>
      <w:pPr>
        <w:autoSpaceDN w:val="0"/>
        <w:autoSpaceDE w:val="0"/>
        <w:widowControl/>
        <w:spacing w:line="266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V. G. DESAI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there was dearth of matter last time too. One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keep awake out of obstinacy.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need to employ more men. You may,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the last of your suggestions right now. I shall see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stamps are affixed. I hope the mistake will not be repeated.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changing ‘Imposture’. The title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out the sense more clearly. There will be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the order of the items under “Notes”, so long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not interrelated.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one change. The practice of reserving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 for the leader may be discontinued. Let the leading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from wherever the “Notes” end. Only it should start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fresh column so that we can dispense with the practice of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date-line inside.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a single copy of 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>Y.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more than five columns of matter are already lying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I send a little today. More I shall be able to send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Monday. I hope to send some tomorrow also. I shall try not to send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on Tuesday. I may send at the most two columns.</w:t>
      </w:r>
    </w:p>
    <w:p>
      <w:pPr>
        <w:autoSpaceDN w:val="0"/>
        <w:autoSpaceDE w:val="0"/>
        <w:widowControl/>
        <w:spacing w:line="220" w:lineRule="exact" w:before="6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C.W. 6201. Courtesy : V. G. Desai.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telegram from secretary, Almora 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dated April 5, 1924, which read: “Congratulations. Happy new year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Almora climate excellent for recuperation. Bungalow arranged. Kindly do come.”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is presumed that the letter was written by Gandhiji from Juhu after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resumed the editorial responsibility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on April 3, 1924. The Saturday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fell on April 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716" w:right="135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197.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6,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MAHADEV,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send you herewith eight chapters of the history of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 that not a single correction in it is left out. You will 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are all essential. I have cancelled the last paragraph.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Why are you still sore about that translation? A ‘</w:t>
      </w:r>
      <w:r>
        <w:rPr>
          <w:rFonts w:ascii="Times" w:hAnsi="Times" w:eastAsia="Times"/>
          <w:b w:val="0"/>
          <w:i/>
          <w:color w:val="000000"/>
          <w:sz w:val="22"/>
        </w:rPr>
        <w:t>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at the wrong place. There is nothing whatever to be said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[your translation of ] ‘Kingdom of Heaven’.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remedies for you. One, that you should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malady. It may be a sort of mental hypochondria,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that some imagine a physical malady where there is none.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our faults, but at the same time should not exaggerate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There is always a middle path in all things, which is really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 but the true path. The other remedy is to throw off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Being a coward, you make Durga suffer, and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you beat that coachman. Why did you get frightened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beat you? Cowards also lose patience sometimes.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 in love, but you do not examine yourself carefully.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self-confidence. Why don’t you always say to yourself,“I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give way to fear”,“ I will always correct myself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mistake”? As a last resort, you have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[nama]. Did you read the letter I wrote to Majli on the subject?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got a copy.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a letter about Mahomed Ali. Such questions may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minds of others also. If you write, I shall get an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 explanation. In any case, I shall write something [about it]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Write after my article reaches you. We shall put Durga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treatment of the Poona </w:t>
      </w:r>
      <w:r>
        <w:rPr>
          <w:rFonts w:ascii="Times" w:hAnsi="Times" w:eastAsia="Times"/>
          <w:b w:val="0"/>
          <w:i/>
          <w:color w:val="000000"/>
          <w:sz w:val="22"/>
        </w:rPr>
        <w:t>vaidya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Will she come 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Thursday? The </w:t>
      </w:r>
      <w:r>
        <w:rPr>
          <w:rFonts w:ascii="Times" w:hAnsi="Times" w:eastAsia="Times"/>
          <w:b w:val="0"/>
          <w:i/>
          <w:color w:val="000000"/>
          <w:sz w:val="22"/>
        </w:rPr>
        <w:t>vaidya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on Thursday. Let her come to stay here </w:t>
      </w:r>
      <w:r>
        <w:rPr>
          <w:rFonts w:ascii="Times" w:hAnsi="Times" w:eastAsia="Times"/>
          <w:b w:val="0"/>
          <w:i w:val="0"/>
          <w:color w:val="000000"/>
          <w:sz w:val="22"/>
        </w:rPr>
        <w:t>for a few days. Do expect some fresh crowding here. In a dharmsala</w:t>
      </w:r>
    </w:p>
    <w:p>
      <w:pPr>
        <w:autoSpaceDN w:val="0"/>
        <w:autoSpaceDE w:val="0"/>
        <w:widowControl/>
        <w:spacing w:line="226" w:lineRule="exact" w:before="2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were the first in a series which started appearing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6; the English version of the chapters started appearing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 w:val="0"/>
          <w:color w:val="000000"/>
          <w:sz w:val="18"/>
        </w:rPr>
        <w:t>April 17. The latter was published in book form, as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in </w:t>
      </w:r>
      <w:r>
        <w:rPr>
          <w:rFonts w:ascii="Times" w:hAnsi="Times" w:eastAsia="Times"/>
          <w:b w:val="0"/>
          <w:i w:val="0"/>
          <w:color w:val="000000"/>
          <w:sz w:val="18"/>
        </w:rPr>
        <w:t>1928. The Gujarati edition was released in two parts during 1924-25.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D. R. Majli”, 23-3-1924.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 come and find room. Is it truly a place of dharma? If it </w:t>
      </w:r>
      <w:r>
        <w:rPr>
          <w:rFonts w:ascii="Times" w:hAnsi="Times" w:eastAsia="Times"/>
          <w:b w:val="0"/>
          <w:i w:val="0"/>
          <w:color w:val="000000"/>
          <w:sz w:val="22"/>
        </w:rPr>
        <w:t>is, there should be no need for hesitation.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S.N. 8762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198. INTERVIEW TO THE ASSOCIATED PRESS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6,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read Mr. Duncan’s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delivered by him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reading of the Class Areas Bill in the Union Assembly.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before me the letters exchanged between General Smuts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 have sent for the file of the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Ashram, Sabarmati. It contains the text of the two letters,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my purpose I do not really need them. I am surprised 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Duncan’s assertion. The two letters do not form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It is necessary to remember that the Indian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with the Asiatic Registration Act of 1907,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vetoed as an ordinance and passed, almost word for word, by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legislature of the Transvaal. Finally, in 1914,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reached its climax and embraced all the four provinces of the union.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‘Vested rights’ has been a phrase requiring interpretation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time. My contention is that the whole tenor of the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the Union Government not only not to curtail vested rights, </w:t>
      </w:r>
      <w:r>
        <w:rPr>
          <w:rFonts w:ascii="Times" w:hAnsi="Times" w:eastAsia="Times"/>
          <w:b w:val="0"/>
          <w:i w:val="0"/>
          <w:color w:val="000000"/>
          <w:sz w:val="22"/>
        </w:rPr>
        <w:t>but gradually to remove the restrictions that existed in 1914.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cited Sir Benjamin Robertson and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witnesses in support of my contention. I have asked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Andrews, who was present at the negotiations that were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General Smuts and myself, and he completely supports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struggle extending over a long period of eight years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undertaken so that, after a full and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it was open to the Union Government to take away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rights already possessed by the Indians.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whole of Mr. Duncan’s speech is a curious exhibition of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Patrick Duncan, member of the South African Cabinet, Governor-General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Andrews’s statement substantiating the position taken by 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“C. F. Andrews’ Interview to Associated Press”, 7-4-1924.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inconsistency and refusal to do the right thing. As the speech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shows, the Class Areas Bill is introduced not because it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conservation of European predominance, but because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are clamouring for it. Mr. Duncan himself admits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is gradually decreasing, because immigration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ceased. His distinction between segregation and separation is,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least, hypocritical. And in spite of his statement to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state that, whatever the idea underlying the Bill may be, its </w:t>
      </w:r>
      <w:r>
        <w:rPr>
          <w:rFonts w:ascii="Times" w:hAnsi="Times" w:eastAsia="Times"/>
          <w:b w:val="0"/>
          <w:i w:val="0"/>
          <w:color w:val="000000"/>
          <w:sz w:val="22"/>
        </w:rPr>
        <w:t>effect must be to ruin the Indian settlers.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7-4-1924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TO READERS OF “NAVAJIVAN”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separation of two years, I meet you through this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my weekly letter to my Gujarati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sisters. Through it I have come closer to you. As for myself,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separation has strengthened rather than weakened the ties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 us together. Ever since my release, I have been longing to get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you again. I used to be overwhelmed with joy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in jail of your affection for me. I used to wonder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place before you my reflections while in jail. I thank </w:t>
      </w:r>
      <w:r>
        <w:rPr>
          <w:rFonts w:ascii="Times" w:hAnsi="Times" w:eastAsia="Times"/>
          <w:b w:val="0"/>
          <w:i w:val="0"/>
          <w:color w:val="000000"/>
          <w:sz w:val="22"/>
        </w:rPr>
        <w:t>God that today I can 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you not to feel bored with me if I am not able to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ideas to you. I have not discovered any new means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progress. The conviction has grown stronger in me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gain our objective only by the means we were employing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ago-and by no other means. How much faith I have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you will see in the pages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will the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the same means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of any use? Will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weary you? You alone can answer the question. If you get bored,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stop reading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insist that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not be run at a loss.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being run successfully only if it could pay its way through </w:t>
      </w:r>
      <w:r>
        <w:rPr>
          <w:rFonts w:ascii="Times" w:hAnsi="Times" w:eastAsia="Times"/>
          <w:b w:val="0"/>
          <w:i w:val="0"/>
          <w:color w:val="000000"/>
          <w:sz w:val="22"/>
        </w:rPr>
        <w:t>subscriptions.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as old as creation. Yet we have not got tired of it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out of our mind even when we indulge in untruth. Truth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yard-stick. We relish as ever new the lesson we draw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it.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serves and will continue to serve </w:t>
      </w:r>
      <w:r>
        <w:rPr>
          <w:rFonts w:ascii="Times" w:hAnsi="Times" w:eastAsia="Times"/>
          <w:b w:val="0"/>
          <w:i w:val="0"/>
          <w:color w:val="000000"/>
          <w:sz w:val="22"/>
        </w:rPr>
        <w:t>you, has placed and will continue to place before you chiefly lessons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experience; hence I have no misgiving about its future.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Banker and Indulal Yagnik entrusted the editorship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had told them that neither my co-workers nor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for ourselves the profits out of the paper, even if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>any. They would be utilized for some sort of public work.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exceeded all expectations. You have not only 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also made good the loss incurred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English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to record the labours which my comrades put in during my abs-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ence. They have given a new impetus to the activities of the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The latter has published many books. I know that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would not have been published if I had not gone to jail.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place, they would not have had so much enthusiasm.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new books they have made a contribution to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swaraj early. Moreover, had I not gone to jail, I would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have been able to publish so many books. They did not sell the </w:t>
      </w:r>
      <w:r>
        <w:rPr>
          <w:rFonts w:ascii="Times" w:hAnsi="Times" w:eastAsia="Times"/>
          <w:b w:val="0"/>
          <w:i w:val="0"/>
          <w:color w:val="000000"/>
          <w:sz w:val="22"/>
        </w:rPr>
        <w:t>books at cost, but included profit in the sale price. They had no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to serve in doing so, but they knew that, if there was any profit,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used only for some public purpose. If an anna is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of a book, probably it will not put a strain on the buyer;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many buyers, there will certainly be a good profit.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reader that, just as there was a profit in that enterprise,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loss, too, in it. The sales of all books have not been uniform.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 is a big stock of unsold books.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these ups and downs, despite the two other weeklies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at a loss,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has, during the five years of its existence,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 well that we are now in a position to appropriate Rs. 50,000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 benefit. We intend to use this sum for popularizing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khadi through the Gujarat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In this way, it will be utilized for giving encouragement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sisters,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classes of people.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amount represents a saving. You alone have been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making it possible. But if I do not acknowledge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comrades too have contributed to this, I shall be failing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towards them. Swami Anandanand, whose energy, untiring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elements, and matchless devotion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this enterprise to expand so much, does not accept even a pie </w:t>
      </w:r>
      <w:r>
        <w:rPr>
          <w:rFonts w:ascii="Times" w:hAnsi="Times" w:eastAsia="Times"/>
          <w:b w:val="0"/>
          <w:i w:val="0"/>
          <w:color w:val="000000"/>
          <w:sz w:val="22"/>
        </w:rPr>
        <w:t>for his labours. Many of those who are engaged in carrying on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September 1919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40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routine work content themselves with accepting no more than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their bare subsistence. Should I mention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been writing for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They receive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if we calculate the salaries of all of them at market rates.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surely amount to at least Rs. 1,000 a month. That works out to 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60,000 for five years. Now you will see that a saving of Rs. 50,000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very big achievement. If the number of subscribers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as small as it is, if there were no loss in the publication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as at present, if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way, a sum larger than Rs. 50,000 could easily have been saved.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profits should accrue hereafter, we intend to distribute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year. Swami Anandanand does not like to deposit even a pie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bank. He believes, and I agree with him, that public insti-tutions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accumulate no surpluses with them. He tries to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God’s law, as far as possible. God always provides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for all created beings. If many people had not hoarded food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 of their needs, no one would have died of hunger in this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public institutions have no right to subsist on reserves.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institution ought to exist only as long as it is popular.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stop supporting it, it must close down.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by now five years have passed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and you can easily understand the reasons. Even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jail, we had discussed the question of utilizing profits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purpose. Almost all my co-workers too went to prison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is why the surplus remained unspent.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say one thing more. We do not intend to run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 loss much longer. I am sure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it if those papers are run on profits from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wish them run that way. But I believe that it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run periodicals in that manner. Hence I have been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both that, if the loss continues for long,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closed down.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Readers, you do not read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mere pleasure.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in order to understand your post of duty in the great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in progress in our country. If the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duty, you may rest assured that swaraj is as good as in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truthful and non-violent soldiers are required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win swaraj. A true cause never suffers from dearth of funds. Our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is the spinning-wheel; our ammunition hanks of yarn.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has made and left with me a spinning-wheel shaped like a gun 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fixed to it a belt containing cartridges which are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cotton slivers. This friend’s labours prove his faith in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Up till now we have not been able to win swaraj. This is so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any defect in the means, but because of our lack of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want of effort and skill, and so on. 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strive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these defects to your notice again and again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you render more and more service to the country.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>to help in the effort.</w:t>
      </w:r>
    </w:p>
    <w:p>
      <w:pPr>
        <w:autoSpaceDN w:val="0"/>
        <w:autoSpaceDE w:val="0"/>
        <w:widowControl/>
        <w:spacing w:line="266" w:lineRule="exact" w:before="28" w:after="312"/>
        <w:ind w:left="0" w:right="10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 servant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02" w:bottom="484" w:left="1440" w:header="720" w:footer="720" w:gutter="0"/>
          <w:cols w:num="2" w:equalWidth="0">
            <w:col w:w="2758" w:space="0"/>
            <w:col w:w="375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7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84" w:left="1440" w:header="720" w:footer="720" w:gutter="0"/>
          <w:cols w:num="2" w:equalWidth="0">
            <w:col w:w="2758" w:space="0"/>
            <w:col w:w="375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 MY NOTES</w:t>
      </w:r>
    </w:p>
    <w:p>
      <w:pPr>
        <w:autoSpaceDN w:val="0"/>
        <w:autoSpaceDE w:val="0"/>
        <w:widowControl/>
        <w:spacing w:line="266" w:lineRule="exact" w:before="126" w:after="0"/>
        <w:ind w:left="0" w:right="1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ATIENCE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RUIT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eager to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about Council-entry. It is not easy for me, however,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If it was the first time the problem had been raised,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replied that we should not enter the Councils.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Council-entry stands. The Congress, however,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the advocates of Council-entry to seek elections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have already entered the Councils. Under these circumstances,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difficult to answer the question what should be done as it is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it. Moreover, the advocates of Council-entry are eminent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the nation. I should first understand from them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this decision. Several of them have made big sacrifices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the country long. Their patriotism is inferior to nobody else’s.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not, therefore, wish, and leaders too would not expect me,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any views before studying the question carefully.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depends on their being the result of careful deliberation.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>have also to take care lest I thoughtlessly enable the Government to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special session of the Congress held at Delhi in September 1923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permitted the Swaraj Party to contest the elections which were to be held by the end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year. Later, in December when the annual session of the Congress was held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Cocanada, the elected members of the Swaraj Party were granted permission to enter </w:t>
      </w:r>
      <w:r>
        <w:rPr>
          <w:rFonts w:ascii="Times" w:hAnsi="Times" w:eastAsia="Times"/>
          <w:b w:val="0"/>
          <w:i w:val="0"/>
          <w:color w:val="000000"/>
          <w:sz w:val="18"/>
        </w:rPr>
        <w:t>the Councils.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type w:val="continuous"/>
          <w:pgSz w:w="9360" w:h="12960"/>
          <w:pgMar w:top="50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 my views for its own purposes. Hence I request readers to be </w:t>
      </w:r>
      <w:r>
        <w:rPr>
          <w:rFonts w:ascii="Times" w:hAnsi="Times" w:eastAsia="Times"/>
          <w:b w:val="0"/>
          <w:i w:val="0"/>
          <w:color w:val="000000"/>
          <w:sz w:val="22"/>
        </w:rPr>
        <w:t>patient for the present.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the most important task before us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repair the breach in Hindu-Muslim unity which has occurred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places. Till there is genuine love uniting the followers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faiths, we should not hope for swaraj or prosperity.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convinced that, without such love, all our efforts will be in vain.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eager to give my views about how the breach may be repaired,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readers to have patience in this matter also. I must discuss </w:t>
      </w:r>
      <w:r>
        <w:rPr>
          <w:rFonts w:ascii="Times" w:hAnsi="Times" w:eastAsia="Times"/>
          <w:b w:val="0"/>
          <w:i w:val="0"/>
          <w:color w:val="000000"/>
          <w:sz w:val="22"/>
        </w:rPr>
        <w:t>this problem, too, with the leaders.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EETING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EADERS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being acquainted with the situation by Bharat Bhushan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Malaviya, Hakim Ajmal Khan Saheb, Pandit Motilal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understand their points of view. Maulana Mahomed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wired to say that he will be coming in a few days.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 Ranjan 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likely to arrive after the 4th. I am looking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meeting them.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EANWHILE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stop working and wait for my views.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I may express about Council-entry, they will make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the spinning programme or national education.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 cannot be completed or organized well in a short period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devote all our time to them and, till then, we shall not be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whatever the remedy I prescribe for bringing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there is no question that the two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cultivate sincere friendship for each other. No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either, that they must help each other. If we reflect thus,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realize that, after I have expressed my views,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with greater determination and efficiency the tasks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our attention today. Those persons, therefore, who put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my views should, if they have been neglecting their work, </w:t>
      </w:r>
      <w:r>
        <w:rPr>
          <w:rFonts w:ascii="Times" w:hAnsi="Times" w:eastAsia="Times"/>
          <w:b w:val="0"/>
          <w:i w:val="0"/>
          <w:color w:val="000000"/>
          <w:sz w:val="22"/>
        </w:rPr>
        <w:t>bestir themselves and start working 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6-4-1924</w:t>
      </w:r>
    </w:p>
    <w:p>
      <w:pPr>
        <w:autoSpaceDN w:val="0"/>
        <w:autoSpaceDE w:val="0"/>
        <w:widowControl/>
        <w:spacing w:line="220" w:lineRule="exact" w:before="4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1870-1925; lawyer, orator and founder of the Swaraj Party; President-elect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Ahmedabad Congress, 1921 but arrested and imprisoned; presided over the Gaya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in 1922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201.  GUJARAT’S EFFORTS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Gujarat’s record during the last two years does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Gujaratis. Anything which brings honour to Gujarat brings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India. Our movement is such that anything which benefits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benefits the country as a whole. Hence the entire country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in the measure that Gujarat has advanced. Vallabhbhai’s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is seen in every field. His co-workers are as capable as he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in Borsad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shining example of conscientious effort </w:t>
      </w:r>
      <w:r>
        <w:rPr>
          <w:rFonts w:ascii="Times" w:hAnsi="Times" w:eastAsia="Times"/>
          <w:b w:val="0"/>
          <w:i w:val="0"/>
          <w:color w:val="000000"/>
          <w:sz w:val="22"/>
        </w:rPr>
        <w:t>on their part.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satyagaraha is in many ways superior to the Kheda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victory in Kheda satyagraha was one which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our face. The victory in the workers’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tainted by my fast, since that fast had brought undue pressure on </w:t>
      </w:r>
      <w:r>
        <w:rPr>
          <w:rFonts w:ascii="Times" w:hAnsi="Times" w:eastAsia="Times"/>
          <w:b w:val="0"/>
          <w:i w:val="0"/>
          <w:color w:val="000000"/>
          <w:sz w:val="22"/>
        </w:rPr>
        <w:t>the mill-owners.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Borsad, satyagraha by itself has completely succeeded.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upheld our honour and also protected our material interests,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means, legitimate or otherwise, was employed along with it for </w:t>
      </w:r>
      <w:r>
        <w:rPr>
          <w:rFonts w:ascii="Times" w:hAnsi="Times" w:eastAsia="Times"/>
          <w:b w:val="0"/>
          <w:i w:val="0"/>
          <w:color w:val="000000"/>
          <w:sz w:val="22"/>
        </w:rPr>
        <w:t>securing victory.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think, either, that the victory was made possible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circumstances, since the Governor proved to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We may thank him for doing justice, but would it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even for a hard-hearted Governor to suppress the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of Borsad? One who believes in God will also trust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will favour good men conducting a movement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cause. Satyagraha aims at converting an opponent into a friend, </w:t>
      </w:r>
      <w:r>
        <w:rPr>
          <w:rFonts w:ascii="Times" w:hAnsi="Times" w:eastAsia="Times"/>
          <w:b w:val="0"/>
          <w:i w:val="0"/>
          <w:color w:val="000000"/>
          <w:sz w:val="22"/>
        </w:rPr>
        <w:t>that is, at creating circumstances favourable to a good cause.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Gujarat had rested on its oars after Borsad satyagraha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blamed it. But how can a satyagrahi rest? A holiday means </w:t>
      </w:r>
      <w:r>
        <w:rPr>
          <w:rFonts w:ascii="Times" w:hAnsi="Times" w:eastAsia="Times"/>
          <w:b w:val="0"/>
          <w:i w:val="0"/>
          <w:color w:val="000000"/>
          <w:sz w:val="22"/>
        </w:rPr>
        <w:t>for him a fresh task. Satyagraha can also be interpreted to mean self-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Vallabhbhai Patel (1875-1950); Congress leader of Gujarat; Deputy Prime </w:t>
      </w:r>
      <w:r>
        <w:rPr>
          <w:rFonts w:ascii="Times" w:hAnsi="Times" w:eastAsia="Times"/>
          <w:b w:val="0"/>
          <w:i w:val="0"/>
          <w:color w:val="000000"/>
          <w:sz w:val="18"/>
        </w:rPr>
        <w:t>Minister of India after independence.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started in Borsad taluka of the Kheda district in 1923,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leadership of Vallabhhai Patel, against the punitive cess imposed on the taluka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 local Government was not convinced that the inhabitants of the area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their duty by the State in connection with the dacoities of Babar Deva,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outlaw. The satyagraha was successful and the punitive cess was withdrawn in early </w:t>
      </w:r>
      <w:r>
        <w:rPr>
          <w:rFonts w:ascii="Times" w:hAnsi="Times" w:eastAsia="Times"/>
          <w:b w:val="0"/>
          <w:i w:val="0"/>
          <w:color w:val="000000"/>
          <w:sz w:val="18"/>
        </w:rPr>
        <w:t>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1918.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716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The people of Borsad did this and saw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responsible, partly at any rate, for the imposition of punitive police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taluka. One error having been understood, others are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course. Hence internal reform is now being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This work is more valuable, and more difficult, than fighting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Fighting the Government and winning against it was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weeding operation. Now we have to raise and harvest the crop,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more difficult job and takes more time. I hear that this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proceeding very well. The strength and fitness of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of Borsad taluka will be measured by their success in it.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Gujarat is not likely to fail in regard to other aspects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too. No other province has as many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as Gujarat has. The province has done fairly good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khadi, removal of untouchability and other items. It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fear comparison with other provinces. There has been no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Hindu-Muslim unity, though I notice some effects of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I congratulate Gujarat on all these efforts. I wish to add,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very much more yet remains to be done.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imparted in national schools has still to be infused with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The number of these schools is much too small yet. Efforts </w:t>
      </w:r>
      <w:r>
        <w:rPr>
          <w:rFonts w:ascii="Times" w:hAnsi="Times" w:eastAsia="Times"/>
          <w:b w:val="0"/>
          <w:i w:val="0"/>
          <w:color w:val="000000"/>
          <w:sz w:val="22"/>
        </w:rPr>
        <w:t>need to be made to popularize khadi on a large scale.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has yet to find a place in every home. A great deal remains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in the way of service to untouchables.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hard-working, able and honest volunteers are needed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activities. As long as we have not made sufficient progress in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fields, we cannot afford the luxury of resting.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think of all these tasks, I remember the quiet of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 know, however, that this is a sign of cowardice. 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jail, people carried on a great agitation for my release. But can I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outside till we have won swaraj? On coming out of jail,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being in jail can also be a form of self-indulgence.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of what I can contribute to these activities, now that I am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prison, my weakness pains me and makes me feel ashamed;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afraid, moreover, that the enthusiasm produced by the demand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may now subside and this increases the pain. I, therefore,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remind Gujaratis of the warning which I gave two years ago.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 must aim at swaraj. As long as the entire country remains </w:t>
      </w:r>
      <w:r>
        <w:rPr>
          <w:rFonts w:ascii="Times" w:hAnsi="Times" w:eastAsia="Times"/>
          <w:b w:val="0"/>
          <w:i w:val="0"/>
          <w:color w:val="000000"/>
          <w:sz w:val="22"/>
        </w:rPr>
        <w:t>imprisoned, we can have no rest or peace. I request my Gujarati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to let whatever love they have for me inspire them </w:t>
      </w:r>
      <w:r>
        <w:rPr>
          <w:rFonts w:ascii="Times" w:hAnsi="Times" w:eastAsia="Times"/>
          <w:b w:val="0"/>
          <w:i w:val="0"/>
          <w:color w:val="000000"/>
          <w:sz w:val="22"/>
        </w:rPr>
        <w:t>to take up the tasks connected with the struggle for swaraj.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6-4-1924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SHRIMATI SAROJINI AND KHADI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a letter from East Africa when I was in the hospital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It purported to give Shrimati Sarojini Naidu’s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Indians in East Africa should wear khadi. The letter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lost, but the following is a summary of the views attributed to Shrimati </w:t>
      </w:r>
      <w:r>
        <w:rPr>
          <w:rFonts w:ascii="Times" w:hAnsi="Times" w:eastAsia="Times"/>
          <w:b w:val="0"/>
          <w:i w:val="0"/>
          <w:color w:val="000000"/>
          <w:sz w:val="22"/>
        </w:rPr>
        <w:t>Naidu in that letter 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is Gandhi’s view that the vow of  khadi applies only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Not only is there no need to wear khadi outside India, but </w:t>
      </w:r>
      <w:r>
        <w:rPr>
          <w:rFonts w:ascii="Times" w:hAnsi="Times" w:eastAsia="Times"/>
          <w:b w:val="0"/>
          <w:i w:val="0"/>
          <w:color w:val="000000"/>
          <w:sz w:val="22"/>
        </w:rPr>
        <w:t>actually it should be avoided and one should dress like an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If Gandhi himself went to East Africa, he would not wear a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loin-cloth but, like Mr. Verma, put on English dress, and you also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the same.”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doubt if Shrimati Naidu spoke in this vein.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East Africa has asked for my comments on these views.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number of Indians in East Africa dress in khadi and also wear </w:t>
      </w:r>
      <w:r>
        <w:rPr>
          <w:rFonts w:ascii="Times" w:hAnsi="Times" w:eastAsia="Times"/>
          <w:b w:val="0"/>
          <w:i w:val="0"/>
          <w:color w:val="000000"/>
          <w:sz w:val="22"/>
        </w:rPr>
        <w:t>khadi caps. They have been confused by Shrimati Naidu’s speech.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 the vow of khadi is intended to be observed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countries. In some cases, it may be altogether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it. Moreover, the object of this vow is to secure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India; it is, therefore, not necessary to observe it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But it has never been my view, nor is it today, that khadi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used outside India even if it can be used conveniently. I feel,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that Shrimati Naidu would never express such a view. In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East Africa or a place like Aden, khadi can be used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inconvenience. In South Africa, too, it can be used in summer.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difficulty in wearing it in hot countries. Further, most </w:t>
      </w:r>
      <w:r>
        <w:rPr>
          <w:rFonts w:ascii="Times" w:hAnsi="Times" w:eastAsia="Times"/>
          <w:b w:val="0"/>
          <w:i w:val="0"/>
          <w:color w:val="000000"/>
          <w:sz w:val="22"/>
        </w:rPr>
        <w:t>of the articles for use in the home should be of khadi.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however, take the view that, if we go to a country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cotton and which weaves its own khadi, we should wear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produced locally. We should follow in other countries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apply in our own. When foreigners come to India,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that they should use goods produced here. We should,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act on the same principle in foreign countries. In countries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East Africa, all cloth is imported from outside. I have never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produce their own cloth. Not only, therefore, do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right to wear khadi in those countries, but actually it is our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believe, to do so to the greatest extent possible. As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with the progress of the satyagraha struggle [in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Africa] and the more I felt the need to embrace poverty, I increasingly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simplicity in my life. Ultimately, I adopted a dress resembling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labourer’s and made of cloth imported from India, the</w:t>
      </w:r>
    </w:p>
    <w:p>
      <w:pPr>
        <w:autoSpaceDN w:val="0"/>
        <w:autoSpaceDE w:val="0"/>
        <w:widowControl/>
        <w:spacing w:line="264" w:lineRule="exact" w:before="6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lungi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shirt in the Madras style, and kept it up afterwards.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winter, I wore two shirts which I would get stitched from coarse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discarded the cap there. I used to meet all Government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very dress. I did not notice that my English friends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took offence at it. Many of my English friends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me when they saw that I was adopting the mode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dress of the labourers whose fight I was leading. My only aim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this story here is to explain that it will suffice if we wear in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countries a dress which will cover our limbs adequately.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passage from Shrimati Naidu’s speech, there was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which deserves notice. Her speech dealt with our undesirable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habits. It described many of our shabby and untidy ways.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this criticism is justified. If a khadi dress, or for that matter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dress, is soiled or shapeless, it does not please the eye. Tidiness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not as adornment, but for the sake of cleanliness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decorum. One person may wear a dress made from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carelessly and appear untidy and another person may wear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made from the same material properly and appear tidy.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dress keeps up decorum and shows our regard for others.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fail in these. The border line between a becoming tidiness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adornment is very thin, but it is essential that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maintained. It is not at all my intention to suggest that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must every now and then  look into a mirror and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dress. I have, of course, no such fear about friends in East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clothes we wear must not be the least dirty. White khadi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regularly washed. In India, it is considered decent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a short dhoti. Indian civilization is so liberal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least indecent if anyone wears, as I do, a very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loin-cloth. In our country, we do not judge a man by his dress. The </w:t>
      </w:r>
      <w:r>
        <w:rPr>
          <w:rFonts w:ascii="Times" w:hAnsi="Times" w:eastAsia="Times"/>
          <w:b w:val="0"/>
          <w:i w:val="0"/>
          <w:color w:val="000000"/>
          <w:sz w:val="22"/>
        </w:rPr>
        <w:t>loin-cloth would not, however, be looked on with favour in other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Dhoti stitched but plaitless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If I had to go to a foreign land, I would by all means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my loin-cloth in a trunk. In foreign countries,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the legs up to the knee. ‘Do in Rome as the Romans do’ is no </w:t>
      </w:r>
      <w:r>
        <w:rPr>
          <w:rFonts w:ascii="Times" w:hAnsi="Times" w:eastAsia="Times"/>
          <w:b w:val="0"/>
          <w:i w:val="0"/>
          <w:color w:val="000000"/>
          <w:sz w:val="22"/>
        </w:rPr>
        <w:t>idle saying. Everyone would consider us guilty of lack of consi-</w:t>
      </w:r>
      <w:r>
        <w:rPr>
          <w:rFonts w:ascii="Times" w:hAnsi="Times" w:eastAsia="Times"/>
          <w:b w:val="0"/>
          <w:i w:val="0"/>
          <w:color w:val="000000"/>
          <w:sz w:val="22"/>
        </w:rPr>
        <w:t>deration if we unnecessarily do something that offends the suscepti-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of people in foreign lands. I would regard such conduct as a </w:t>
      </w:r>
      <w:r>
        <w:rPr>
          <w:rFonts w:ascii="Times" w:hAnsi="Times" w:eastAsia="Times"/>
          <w:b w:val="0"/>
          <w:i w:val="0"/>
          <w:color w:val="000000"/>
          <w:sz w:val="22"/>
        </w:rPr>
        <w:t>form of violence. There is certainly violence in showing no consi-</w:t>
      </w:r>
      <w:r>
        <w:rPr>
          <w:rFonts w:ascii="Times" w:hAnsi="Times" w:eastAsia="Times"/>
          <w:b w:val="0"/>
          <w:i w:val="0"/>
          <w:color w:val="000000"/>
          <w:sz w:val="22"/>
        </w:rPr>
        <w:t>deration for others.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discussing the letter from East Africa, I may also say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could be popularized there. Ready-made dresses are imported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East  and South Africa  in large quantities. We may have 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stitched here which will suit the native inhabitants of these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Indians there, and carry them with us. Resourceful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can, with patience, sell khadi worth lakhs of rupees. India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however, produce enough khadi to meet her own requirements.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unaware of the fact that the quantity of khadi produced and </w:t>
      </w:r>
      <w:r>
        <w:rPr>
          <w:rFonts w:ascii="Times" w:hAnsi="Times" w:eastAsia="Times"/>
          <w:b w:val="0"/>
          <w:i w:val="0"/>
          <w:color w:val="000000"/>
          <w:sz w:val="22"/>
        </w:rPr>
        <w:t>sold is no more than a drop in the ocean. The use of khadi is sprea-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at such a slow pace still that stocks of khadi have accumulated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places. How strange and how sad! I made the suggestion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 this fact in mind. A single Gujarati trader in South Africa can </w:t>
      </w:r>
      <w:r>
        <w:rPr>
          <w:rFonts w:ascii="Times" w:hAnsi="Times" w:eastAsia="Times"/>
          <w:b w:val="0"/>
          <w:i w:val="0"/>
          <w:color w:val="000000"/>
          <w:sz w:val="22"/>
        </w:rPr>
        <w:t>easily lift the entire stock of khadi which has accumulated in Gujarat.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6-4-1924</w:t>
      </w:r>
    </w:p>
    <w:p>
      <w:pPr>
        <w:autoSpaceDN w:val="0"/>
        <w:autoSpaceDE w:val="0"/>
        <w:widowControl/>
        <w:spacing w:line="292" w:lineRule="exact" w:before="43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203. UNTOUCHABILITY AND UNAPPROACHABILITY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accumulated burden of Hindus’ sins is big enough.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used Shastras, which teach selflessness, as instruments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selfishness. By casting aside the immutable principles enunciated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 and treating as of permanent application verses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rules of conduct of temporary utility, we have elevated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wickedness to the place of dharma. My conscience tells me ever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every day that one such wickedness is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As if the sin of untouchability was not enough,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another sinful practice, that of unapproachability, to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In the South, that is, in Madras Presidency,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 with this sinful practice. But with a view to serving these </w:t>
      </w:r>
      <w:r>
        <w:rPr>
          <w:rFonts w:ascii="Times" w:hAnsi="Times" w:eastAsia="Times"/>
          <w:b w:val="0"/>
          <w:i w:val="0"/>
          <w:color w:val="000000"/>
          <w:sz w:val="22"/>
        </w:rPr>
        <w:t>people kept at a distance and atoning for their own sins, Hindu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39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Congress in Travancore have started satyagraha.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is a Hindu State. There this practice of forcibly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at a distance exists in a cruel form. Many Gujaratis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aware of the 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doorata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word is not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dictionary. How can it ever be found in the Shastras? </w:t>
      </w:r>
      <w:r>
        <w:rPr>
          <w:rFonts w:ascii="Times" w:hAnsi="Times" w:eastAsia="Times"/>
          <w:b w:val="0"/>
          <w:i/>
          <w:color w:val="000000"/>
          <w:sz w:val="22"/>
        </w:rPr>
        <w:t>Doorata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 keeping at a certain distance from other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belief that the other Hindus, and mainly Brahmins,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 even by the shadow cast by these untouchables, the latter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walk at some yards’ distance from the Brahmins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When passing along the same road, if they fail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abuses and even blows are showered on them. There are some streets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Travancore which these poor brethren are forbidden even to enter.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by this unbearable evil, Hindu members of the congress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satyagraha, as I mentioned above. In order to establish his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walk along a particular street, an untouchable Hindu takes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Hindu and enters that street. Three untouchables offer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satyagraha every day and court arrest. Three of them,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way, are serving a six-month term of imprisonment.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slightest doubt that, if this satyagraha continues peacefully and </w:t>
      </w:r>
      <w:r>
        <w:rPr>
          <w:rFonts w:ascii="Times" w:hAnsi="Times" w:eastAsia="Times"/>
          <w:b w:val="0"/>
          <w:i w:val="0"/>
          <w:color w:val="000000"/>
          <w:sz w:val="22"/>
        </w:rPr>
        <w:t>steadily, people will win.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working to eradicate the evil of untouchability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India have gone much further than this with the help and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leadership of Bharat Bhushan Malaviya: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draw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wells used by other Hindus. The notion of being defiled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seems to have died out in many places. Now the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untouchables are able to make use of common wells.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Dohad Taluka Congress Committee reports to this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writes to say that the Hindus did not permit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effect.</w:t>
      </w: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draw water from a well belonging to the local board. A weaver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passed the vernacular final examination made bold to use the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persuaded other members of his community to follow him.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and went to fetch water from that well. Other Hindus attempted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them from doing so, but the police sub-inspector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 and explained to them that, when a movement was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against such restrictions, they should not try to stop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. This calmed the caste Hindus. This was a happy conclusion.</w:t>
      </w:r>
    </w:p>
    <w:p>
      <w:pPr>
        <w:autoSpaceDN w:val="0"/>
        <w:autoSpaceDE w:val="0"/>
        <w:widowControl/>
        <w:spacing w:line="210" w:lineRule="exact" w:before="2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Vykom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‘remoteness’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information was later found to be misleading;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correction”,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27-4-1924.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incident, however, shows that, even in Gujarat,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prevented from drawing water from public wells. I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of Dohad, but at the same time suggest to the Dohad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members that they should visit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locality and instruct the residents in sanitation and persuade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their pitchers, etc., clean. If such an effort to reform them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simultaneously, it is likely that, while things are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to change for the better, opposition to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from public wells may be renewed. I have heard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 at many places in the north.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 ]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6-4-1924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ELIZABETH SHARPE</w:t>
      </w:r>
    </w:p>
    <w:p>
      <w:pPr>
        <w:autoSpaceDN w:val="0"/>
        <w:autoSpaceDE w:val="0"/>
        <w:widowControl/>
        <w:spacing w:line="264" w:lineRule="exact" w:before="10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SHARPE</w:t>
      </w:r>
    </w:p>
    <w:p>
      <w:pPr>
        <w:autoSpaceDN w:val="0"/>
        <w:autoSpaceDE w:val="0"/>
        <w:widowControl/>
        <w:spacing w:line="294" w:lineRule="exact" w:before="4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sincere and frank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do not want me to discuss the various questions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in it. You have raised them for me to ponder over which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do. I must not, however, conceal from you the fact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 radical difference between your view-point and mine. What does it</w:t>
      </w:r>
    </w:p>
    <w:p>
      <w:pPr>
        <w:autoSpaceDN w:val="0"/>
        <w:autoSpaceDE w:val="0"/>
        <w:widowControl/>
        <w:spacing w:line="22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her letter of April 3, Elizabeth Sharpe had posed Gandhiji a string of </w:t>
      </w:r>
      <w:r>
        <w:rPr>
          <w:rFonts w:ascii="Times" w:hAnsi="Times" w:eastAsia="Times"/>
          <w:b w:val="0"/>
          <w:i w:val="0"/>
          <w:color w:val="000000"/>
          <w:sz w:val="18"/>
        </w:rPr>
        <w:t>questions: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 . . . Do you think you have done any good to India by raising in her heart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rankling sense of injustice, true or untrue? Do you think the impassioned speeches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Naidu, rousing ‘hate’ are ‘good’ karma? Do you think two wrongs can ever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right? Or that Temporal Power in India will not be the end of her spirituality? Don’t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feel that it was just because of India’s worldly poverty that she was spirituality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rich? That man cannot serve two masters, God and Mammon? Alas! Alas! The mad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energy thrown about in India today was once devoted to </w:t>
      </w:r>
      <w:r>
        <w:rPr>
          <w:rFonts w:ascii="Times" w:hAnsi="Times" w:eastAsia="Times"/>
          <w:b w:val="0"/>
          <w:i/>
          <w:color w:val="000000"/>
          <w:sz w:val="18"/>
        </w:rPr>
        <w:t>Brahma-Darshan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Even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is the only spot in the world where in peace and quietness we may renounce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world-good God, Mr. Gandhi, there is more freedom in India today than anywhere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else; freedom to wander, beg and love, and have God in our own ways. Isn’t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highest freedom? You with your true life, your immense possibilities for good, </w:t>
      </w:r>
      <w:r>
        <w:rPr>
          <w:rFonts w:ascii="Times" w:hAnsi="Times" w:eastAsia="Times"/>
          <w:b w:val="0"/>
          <w:i w:val="0"/>
          <w:color w:val="000000"/>
          <w:sz w:val="18"/>
        </w:rPr>
        <w:t>please, please care not at all for man’s condition on this earth, that is past bad karma-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 only for the saving of his soul-cutting off worldly bonds. I write this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you, an Indian, will understand thoroughly. The West which only believes in this one </w:t>
      </w:r>
      <w:r>
        <w:rPr>
          <w:rFonts w:ascii="Times" w:hAnsi="Times" w:eastAsia="Times"/>
          <w:b w:val="0"/>
          <w:i w:val="0"/>
          <w:color w:val="000000"/>
          <w:sz w:val="18"/>
        </w:rPr>
        <w:t>birth will not see my point at all. . . ”  S.N. 8646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matter, however, so long as we all remain searchers after truth 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E. S</w:t>
      </w:r>
      <w:r>
        <w:rPr>
          <w:rFonts w:ascii="Times" w:hAnsi="Times" w:eastAsia="Times"/>
          <w:b w:val="0"/>
          <w:i w:val="0"/>
          <w:color w:val="000000"/>
          <w:sz w:val="18"/>
        </w:rPr>
        <w:t>HARPE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IMBDI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8684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JOSEPH BAPTISTA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1924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BAPTISTA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5th inst.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immediately on receiving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Wednesday, like Monday, is my day of silence. You are quite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that my views are practically what they were before.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if you could find time after next Sunday,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to give you any day between 5 and 6. p.m., expect Mondays </w:t>
      </w:r>
      <w:r>
        <w:rPr>
          <w:rFonts w:ascii="Times" w:hAnsi="Times" w:eastAsia="Times"/>
          <w:b w:val="0"/>
          <w:i w:val="0"/>
          <w:color w:val="000000"/>
          <w:sz w:val="22"/>
        </w:rPr>
        <w:t>and Wednesdays.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APTISTA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ATHARPACADY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AZAGAON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8685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GURBAKSH SINGH GULATI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1924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SARDAR GURBAKSH SINGH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letter of the 3rd instant and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all the friends whom you left behind in the jail.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them all and I remember my talks with the Kaveeshar.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Nationalist leader, associated with the Home Rule Movement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available. In an earlier letter dated February 8, Baptista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that he wanted to meet Gandhiji to discuss certain political matters in view </w:t>
      </w:r>
      <w:r>
        <w:rPr>
          <w:rFonts w:ascii="Times" w:hAnsi="Times" w:eastAsia="Times"/>
          <w:b w:val="0"/>
          <w:i w:val="0"/>
          <w:color w:val="000000"/>
          <w:sz w:val="18"/>
        </w:rPr>
        <w:t>especially of the former’s impending visit to England.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‘Gushaksha Singh’, evidently a typing error.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inquiry about my health. I am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fair progress. I am able to take a little exercise daily and am </w:t>
      </w:r>
      <w:r>
        <w:rPr>
          <w:rFonts w:ascii="Times" w:hAnsi="Times" w:eastAsia="Times"/>
          <w:b w:val="0"/>
          <w:i w:val="0"/>
          <w:color w:val="000000"/>
          <w:sz w:val="22"/>
        </w:rPr>
        <w:t>gaining strength day by day.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URBAKSH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ULATI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L.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AJ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ETHI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UJRANWALA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MRS. M. G. POLAK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1924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MRS. POLAK </w:t>
      </w:r>
      <w:r>
        <w:rPr>
          <w:rFonts w:ascii="Times" w:hAnsi="Times" w:eastAsia="Times"/>
          <w:b w:val="0"/>
          <w:i w:val="0"/>
          <w:color w:val="000000"/>
          <w:sz w:val="10"/>
        </w:rPr>
        <w:t>1,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 delighted to have from you after so many years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handwriting, your language, your thoughts just the same as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Your description of Waldo makes me think that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him if I meet him without notice. I hope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 in the examination and find a naval job to suit 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sorry to hear about Mater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Maud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me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find them all in good health. I forgot to ask you about Amy,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you given any news about her. You may know that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with me at this delightful retreat and that he is looking after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mother. Ramdas and Devdas are also here. This place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a cottage hospital. Radha, Maganlal’s daughter, is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recovering from a severe attack of pleurisy. Another inmate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Patel’s daughter whom you do not know. There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Kripalani’s sister whom too you do not know. The fourth,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not laid up in bed, is Prabhudas, Chhaganlal’s son. Radha’s </w:t>
      </w:r>
      <w:r>
        <w:rPr>
          <w:rFonts w:ascii="Times" w:hAnsi="Times" w:eastAsia="Times"/>
          <w:b w:val="0"/>
          <w:i w:val="0"/>
          <w:color w:val="000000"/>
          <w:sz w:val="22"/>
        </w:rPr>
        <w:t>mother and sister are also here. So you see we are a fairly big family.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tells me that Henry has grown fairly stout. I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recognize him if he comes to me unawares. I am looking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his . . 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getting on as well as it is possible. Andrews takes me for a</w:t>
      </w:r>
    </w:p>
    <w:p>
      <w:pPr>
        <w:autoSpaceDN w:val="0"/>
        <w:autoSpaceDE w:val="0"/>
        <w:widowControl/>
        <w:spacing w:line="220" w:lineRule="exact" w:before="3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Millie Graham Polak, wife of H. S. L. Polak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Polak’s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Polak’s sister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96" w:lineRule="exact" w:before="0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walk in the evening by the seaside.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48" w:lineRule="exact" w:before="40" w:after="0"/>
        <w:ind w:left="10" w:right="0" w:firstLine="598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M. G.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OLAK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33,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OWBRAY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URNSBURY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N. W.</w:t>
      </w:r>
    </w:p>
    <w:p>
      <w:pPr>
        <w:autoSpaceDN w:val="0"/>
        <w:autoSpaceDE w:val="0"/>
        <w:widowControl/>
        <w:spacing w:line="240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GEORGE JOSEPH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JOSEPH,</w:t>
      </w:r>
    </w:p>
    <w:p>
      <w:pPr>
        <w:autoSpaceDN w:val="0"/>
        <w:autoSpaceDE w:val="0"/>
        <w:widowControl/>
        <w:spacing w:line="280" w:lineRule="exact" w:before="38" w:after="0"/>
        <w:ind w:left="10" w:right="4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delighted you have decided to put Mrs. Joseph under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care. He is a skilled physician and I am sure that she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well looked after under his care.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splendid thing if you succeed in growing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district, and if you do not wish to import cotton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district where it is grown, I would suggest your commencing </w:t>
      </w:r>
      <w:r>
        <w:rPr>
          <w:rFonts w:ascii="Times" w:hAnsi="Times" w:eastAsia="Times"/>
          <w:b w:val="0"/>
          <w:i w:val="0"/>
          <w:color w:val="000000"/>
          <w:sz w:val="22"/>
        </w:rPr>
        <w:t>weaving and importing hand-spun yarn from wherever it is found.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Vykom, I think that you should let the Hindus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It is they who have to purify themselves. You can help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and by your pen, but not by organizing the movement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by offering satyagraha. If you refer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Nagpur, it calls upon the Hindu members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of untouchablility. I was surprised to learn from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disease had infected even the Syrian Christians.</w:t>
      </w:r>
    </w:p>
    <w:p>
      <w:pPr>
        <w:autoSpaceDN w:val="0"/>
        <w:autoSpaceDE w:val="0"/>
        <w:widowControl/>
        <w:spacing w:line="294" w:lineRule="exact" w:before="6" w:after="288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yourself and Mrs. Joseph,</w:t>
      </w:r>
    </w:p>
    <w:p>
      <w:pPr>
        <w:sectPr>
          <w:pgSz w:w="9360" w:h="12960"/>
          <w:pgMar w:top="504" w:right="139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UZHUVAPPURAM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HENGANNUR </w:t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8"/>
        </w:rPr>
        <w:t>RAVANCORE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S.N. 8688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T. S. S. Rajan</w:t>
      </w:r>
    </w:p>
    <w:p>
      <w:pPr>
        <w:sectPr>
          <w:type w:val="continuous"/>
          <w:pgSz w:w="9360" w:h="12960"/>
          <w:pgMar w:top="504" w:right="1396" w:bottom="504" w:left="1440" w:header="720" w:footer="720" w:gutter="0"/>
          <w:cols w:num="2" w:equalWidth="0">
            <w:col w:w="3912" w:space="0"/>
            <w:col w:w="261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346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nextColumn"/>
          <w:pgSz w:w="9360" w:h="12960"/>
          <w:pgMar w:top="504" w:right="1396" w:bottom="504" w:left="1440" w:header="720" w:footer="720" w:gutter="0"/>
          <w:cols w:num="2" w:equalWidth="0">
            <w:col w:w="3912" w:space="0"/>
            <w:col w:w="2611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1290" w:val="left"/>
          <w:tab w:pos="5130" w:val="left"/>
          <w:tab w:pos="5250" w:val="left"/>
        </w:tabs>
        <w:autoSpaceDE w:val="0"/>
        <w:widowControl/>
        <w:spacing w:line="294" w:lineRule="exact" w:before="0" w:after="1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209. LETTER TO HARIBHAU PATHAK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6, 1924 </w:t>
      </w:r>
      <w:r>
        <w:rPr>
          <w:rFonts w:ascii="Times" w:hAnsi="Times" w:eastAsia="Times"/>
          <w:b w:val="0"/>
          <w:i w:val="0"/>
          <w:color w:val="000000"/>
          <w:sz w:val="16"/>
        </w:rPr>
        <w:t>DEAR HARIBHAU,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8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 is a reminiscence from Lokamanya’s conversation with</w:t>
            </w:r>
          </w:p>
        </w:tc>
      </w:tr>
    </w:tbl>
    <w:p>
      <w:pPr>
        <w:autoSpaceDN w:val="0"/>
        <w:autoSpaceDE w:val="0"/>
        <w:widowControl/>
        <w:spacing w:line="220" w:lineRule="exact" w:before="4" w:after="28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676" w:right="1398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ARIBHAU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ATHAK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sectPr>
          <w:type w:val="continuous"/>
          <w:pgSz w:w="9360" w:h="12960"/>
          <w:pgMar w:top="676" w:right="1398" w:bottom="484" w:left="1440" w:header="720" w:footer="720" w:gutter="0"/>
          <w:cols w:num="2" w:equalWidth="0">
            <w:col w:w="2574" w:space="0"/>
            <w:col w:w="39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2"/>
        <w:ind w:left="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8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676" w:right="1398" w:bottom="484" w:left="1440" w:header="720" w:footer="720" w:gutter="0"/>
          <w:cols w:num="2" w:equalWidth="0">
            <w:col w:w="2574" w:space="0"/>
            <w:col w:w="3948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privilege of meeting the Lokamanya scores of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time I had the honour of making his acquaintance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1896, when I went to Poona to pay my respects to the leaders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canvass their assistance in the cause of Indian settlers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the last was in Bombay when with Maulana Shaukat Ali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him at Sardar Griha before leaving Bombay with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Upper India tour. When we returned from the tour, it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 that the Lokamanya was lying dangerously ill. I went in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respects, but that was all. We had no talk. I propose to give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reminiscence as it is appropriate to the season. About Hindus </w:t>
      </w:r>
      <w:r>
        <w:rPr>
          <w:rFonts w:ascii="Times" w:hAnsi="Times" w:eastAsia="Times"/>
          <w:b w:val="0"/>
          <w:i w:val="0"/>
          <w:color w:val="000000"/>
          <w:sz w:val="22"/>
        </w:rPr>
        <w:t>and Mussalmans he said, turning to the Maulana: “I will sign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Gandhi suggests, because I have full faith in him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question.” About Non-co-operation, he significantly repeated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had said to me before, “I like the programme well enough, </w:t>
      </w:r>
      <w:r>
        <w:rPr>
          <w:rFonts w:ascii="Times" w:hAnsi="Times" w:eastAsia="Times"/>
          <w:b w:val="0"/>
          <w:i w:val="0"/>
          <w:color w:val="000000"/>
          <w:sz w:val="22"/>
        </w:rPr>
        <w:t>but I have my doubts as to the country being with us in the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denying ordinance which Non-co-operation presents to the people.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nothing to hinder the progress of the movement.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success, and if you gain the popular ear, you will find in me an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enthusiastic supporter.”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8689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type w:val="continuous"/>
          <w:pgSz w:w="9360" w:h="12960"/>
          <w:pgMar w:top="676" w:right="1398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SIR IBRAHIM RAHIMTULLA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IBRAHIM RAHIMTULLA,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looking forward to meeting you today. I am sorry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able to come, and more so to find that the cause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indisposition. I hope that you will soon be well. Tomorrow is a blank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as I keep silence till late at night. Wednesday is another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and all the other free days are filled during the week. May I </w:t>
      </w:r>
      <w:r>
        <w:rPr>
          <w:rFonts w:ascii="Times" w:hAnsi="Times" w:eastAsia="Times"/>
          <w:b w:val="0"/>
          <w:i w:val="0"/>
          <w:color w:val="000000"/>
          <w:sz w:val="22"/>
        </w:rPr>
        <w:t>tentatively fix next Sunday at 6 p.m. 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BRAHIM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AHIMTULLA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11402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3.30 a.m. </w:t>
      </w: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know something about Radha and Kikibehn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letter. Radha has enough of mental troubles.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with her a little. I shall have more talks when I get more time. </w:t>
      </w:r>
      <w:r>
        <w:rPr>
          <w:rFonts w:ascii="Times" w:hAnsi="Times" w:eastAsia="Times"/>
          <w:b w:val="0"/>
          <w:i w:val="0"/>
          <w:color w:val="000000"/>
          <w:sz w:val="22"/>
        </w:rPr>
        <w:t>All the three patients’ beds are beside me in the open.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write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what you have written in </w:t>
      </w:r>
      <w:r>
        <w:rPr>
          <w:rFonts w:ascii="Times" w:hAnsi="Times" w:eastAsia="Times"/>
          <w:b w:val="0"/>
          <w:i/>
          <w:color w:val="000000"/>
          <w:sz w:val="22"/>
        </w:rPr>
        <w:t>The Mahratta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position will be clearer after we meet and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On a little reflection, I feel that our real field of work is to </w:t>
      </w:r>
      <w:r>
        <w:rPr>
          <w:rFonts w:ascii="Times" w:hAnsi="Times" w:eastAsia="Times"/>
          <w:b w:val="0"/>
          <w:i w:val="0"/>
          <w:color w:val="000000"/>
          <w:sz w:val="22"/>
        </w:rPr>
        <w:t>support weavers of hand-spun yarn only.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26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4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Gandhi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original: C.W. 5786. Courtesy: Narandas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resumed writing for his weeklies regularly after April 3, 1924.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Sunday following this date was April 6.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Sister of J. B Kripalani.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TELEGRAM TO GOPALA KURUP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OPALA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URUP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IRUVALA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RAVANCORE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RARELY        ANYBODY        ASKS        PERMISSION          DEDICATION.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8680</w:t>
      </w:r>
    </w:p>
    <w:p>
      <w:pPr>
        <w:autoSpaceDN w:val="0"/>
        <w:autoSpaceDE w:val="0"/>
        <w:widowControl/>
        <w:spacing w:line="292" w:lineRule="exact" w:before="362" w:after="0"/>
        <w:ind w:left="0" w:right="12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213.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April 7,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MAHADEV,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the material as per list. Correct any errors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grammar, etc., which you may notice. I have had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inquiries made. If you think it necessary to omit something, omit</w:t>
      </w:r>
      <w:r>
        <w:rPr>
          <w:rFonts w:ascii="Times" w:hAnsi="Times" w:eastAsia="Times"/>
          <w:b w:val="0"/>
          <w:i w:val="0"/>
          <w:color w:val="000000"/>
          <w:sz w:val="22"/>
        </w:rPr>
        <w:t>“Jail Experiences”.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include Andrews’ interview and mine to A. P.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 do not think this a proper way of preserving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already appeared [elsewhere]. A separate file of such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maintained, or they should be put in the relevant weekly file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Y. 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“Jail Experiences” have been started, I must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More later on. I had said I would, if possible, write a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on the Satyagraha Week. But now you may give in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Supplement a translation of the English note [in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India].</w:t>
      </w:r>
    </w:p>
    <w:p>
      <w:pPr>
        <w:autoSpaceDN w:val="0"/>
        <w:autoSpaceDE w:val="0"/>
        <w:widowControl/>
        <w:spacing w:line="220" w:lineRule="exact" w:before="68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If, after dropping “Jail Experiences”, you have still more than</w:t>
      </w:r>
    </w:p>
    <w:p>
      <w:pPr>
        <w:autoSpaceDN w:val="0"/>
        <w:autoSpaceDE w:val="0"/>
        <w:widowControl/>
        <w:spacing w:line="210" w:lineRule="exact" w:before="5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Gopala Kurup’s telegram of April 5, 1924,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received on April 6, which  read: Humbly beg to dedicate my Malayalam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 </w:t>
      </w:r>
      <w:r>
        <w:rPr>
          <w:rFonts w:ascii="Times" w:hAnsi="Times" w:eastAsia="Times"/>
          <w:b w:val="0"/>
          <w:i/>
          <w:color w:val="000000"/>
          <w:sz w:val="18"/>
        </w:rPr>
        <w:t>Swarajya Geetha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pray blessings permission.”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716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[this week], you may give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22"/>
        </w:rPr>
        <w:t>Unity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next week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article on Mahomed Ali the leading article. Try and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Notes in the order in which they are placed. You may,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change the order if necessary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S.N. 8696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214. CABLE TO DR. PRANJIVAN MEHTA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RANJIVAN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ANGOON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MANILAL       LEAVING      AHMEDABAD      TODAY.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8692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J. P. TRIVEDI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Chaitra Sud 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JAYSHANKAR TRIVEDI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all the time thinking of writing to you,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feel ashamed that I did not write to you first. I only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I have not forgotten your love. I have seen few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who do good to others in a spirit of humility, 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them. I have observed this for years and felt happy.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you have been able to buy a motor-car.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G. N. 998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extracts from and Gandhiji’s comments on this article, in the Chicago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periodical,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It Is Not”, 10-4-1924.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pursuance of Manilal’s telegram, dated April 7, 1924,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Bombay, which read: “Starting tomorrow Rangoon </w:t>
      </w:r>
      <w:r>
        <w:rPr>
          <w:rFonts w:ascii="Times" w:hAnsi="Times" w:eastAsia="Times"/>
          <w:b w:val="0"/>
          <w:i/>
          <w:color w:val="000000"/>
          <w:sz w:val="18"/>
        </w:rPr>
        <w:t>via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Delhi. Please send some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for Indians particularly Gujaratis in Burma and Burmans care Seth Jamnalalji </w:t>
      </w:r>
      <w:r>
        <w:rPr>
          <w:rFonts w:ascii="Times" w:hAnsi="Times" w:eastAsia="Times"/>
          <w:b w:val="0"/>
          <w:i w:val="0"/>
          <w:color w:val="000000"/>
          <w:sz w:val="18"/>
        </w:rPr>
        <w:t>128 Canning Street, Calcutta.”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1924 , </w:t>
      </w:r>
      <w:r>
        <w:rPr>
          <w:rFonts w:ascii="Times" w:hAnsi="Times" w:eastAsia="Times"/>
          <w:b w:val="0"/>
          <w:i/>
          <w:color w:val="000000"/>
          <w:sz w:val="18"/>
        </w:rPr>
        <w:t>Chaitra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 fell on April 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Professor of Agricultural Engineering at the Agricultural College, Poona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216. LETTER TO PARASRAM MEHROTRA</w:t>
      </w:r>
    </w:p>
    <w:p>
      <w:pPr>
        <w:autoSpaceDN w:val="0"/>
        <w:autoSpaceDE w:val="0"/>
        <w:widowControl/>
        <w:spacing w:line="294" w:lineRule="exact" w:before="84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Shukla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5"/>
        <w:gridCol w:w="2195"/>
        <w:gridCol w:w="2195"/>
      </w:tblGrid>
      <w:tr>
        <w:trPr>
          <w:trHeight w:hRule="exact" w:val="300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letter. I had sent a telegram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the Conference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Any</w:t>
            </w:r>
          </w:p>
        </w:tc>
      </w:tr>
      <w:tr>
        <w:trPr>
          <w:trHeight w:hRule="exact" w:val="300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results ?</w:t>
            </w:r>
          </w:p>
        </w:tc>
        <w:tc>
          <w:tcPr>
            <w:tcW w:type="dxa" w:w="2195"/>
            <w:vMerge/>
            <w:tcBorders/>
          </w:tcPr>
          <w:p/>
        </w:tc>
        <w:tc>
          <w:tcPr>
            <w:tcW w:type="dxa" w:w="21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1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work will now be regular.</w:t>
      </w:r>
    </w:p>
    <w:p>
      <w:pPr>
        <w:autoSpaceDN w:val="0"/>
        <w:autoSpaceDE w:val="0"/>
        <w:widowControl/>
        <w:spacing w:line="220" w:lineRule="exact" w:before="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6202. Courtesy: Parasram Mehrotra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217. TELEGRAM TO K. NAMBOODRIPAD</w:t>
      </w:r>
    </w:p>
    <w:p>
      <w:pPr>
        <w:autoSpaceDN w:val="0"/>
        <w:autoSpaceDE w:val="0"/>
        <w:widowControl/>
        <w:spacing w:line="286" w:lineRule="exact" w:before="106" w:after="0"/>
        <w:ind w:left="3890" w:right="0" w:firstLine="1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CONGRATULATE           MENON            MADHAVAN            ON       ARREST.      HOPE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FIGHT           WILL          BE        KEPT          UP        TO       FINISH.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10270</w:t>
      </w:r>
    </w:p>
    <w:p>
      <w:pPr>
        <w:autoSpaceDN w:val="0"/>
        <w:autoSpaceDE w:val="0"/>
        <w:widowControl/>
        <w:spacing w:line="292" w:lineRule="exact" w:before="422" w:after="0"/>
        <w:ind w:left="155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218.  LETTER TO FULCHAND K. SHAH</w:t>
      </w:r>
    </w:p>
    <w:p>
      <w:pPr>
        <w:autoSpaceDN w:val="0"/>
        <w:autoSpaceDE w:val="0"/>
        <w:widowControl/>
        <w:spacing w:line="266" w:lineRule="exact" w:before="20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Sud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9,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FULCHAND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9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Chunilal has written to me a long letter about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Therein he has made several allegations against you. I trust I </w:t>
      </w:r>
      <w:r>
        <w:rPr>
          <w:rFonts w:ascii="Times" w:hAnsi="Times" w:eastAsia="Times"/>
          <w:b w:val="0"/>
          <w:i w:val="0"/>
          <w:color w:val="000000"/>
          <w:sz w:val="22"/>
        </w:rPr>
        <w:t>can ask you to see him personally, know from him his complaints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given by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U.P. Political Conference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the telegram from Namboodripad received on April 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1924, which read: “Iyer Brothers fact not correct. Campaign resumed today. Kesava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Menon Madhavan offered satyagraha and were arrested. Other batches to follow </w:t>
      </w:r>
      <w:r>
        <w:rPr>
          <w:rFonts w:ascii="Times" w:hAnsi="Times" w:eastAsia="Times"/>
          <w:b w:val="0"/>
          <w:i w:val="0"/>
          <w:color w:val="000000"/>
          <w:sz w:val="18"/>
        </w:rPr>
        <w:t>daily.”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constructive and political worker of Wadhwan, Kathiawar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16" w:right="133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after satisfying him. I want you to do this.</w:t>
      </w:r>
    </w:p>
    <w:p>
      <w:pPr>
        <w:autoSpaceDN w:val="0"/>
        <w:autoSpaceDE w:val="0"/>
        <w:widowControl/>
        <w:spacing w:line="220" w:lineRule="exact" w:before="6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2875. Courtesy: Shardabehn F.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TELEGRAM TO K. M. PANIKKAR</w:t>
      </w:r>
    </w:p>
    <w:p>
      <w:pPr>
        <w:autoSpaceDN w:val="0"/>
        <w:autoSpaceDE w:val="0"/>
        <w:widowControl/>
        <w:spacing w:line="294" w:lineRule="exact" w:before="84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9,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          CONGRATULATIONS            ON           JATHA’S           PEACEFUL      SUR-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RENDER</w:t>
      </w:r>
    </w:p>
    <w:p>
      <w:pPr>
        <w:autoSpaceDN w:val="0"/>
        <w:autoSpaceDE w:val="0"/>
        <w:widowControl/>
        <w:spacing w:line="240" w:lineRule="exact" w:before="10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9957</w:t>
      </w:r>
    </w:p>
    <w:p>
      <w:pPr>
        <w:autoSpaceDN w:val="0"/>
        <w:autoSpaceDE w:val="0"/>
        <w:widowControl/>
        <w:spacing w:line="292" w:lineRule="exact" w:before="362" w:after="0"/>
        <w:ind w:left="0" w:right="27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220. NOTES</w:t>
      </w:r>
    </w:p>
    <w:p>
      <w:pPr>
        <w:autoSpaceDN w:val="0"/>
        <w:autoSpaceDE w:val="0"/>
        <w:widowControl/>
        <w:spacing w:line="266" w:lineRule="exact" w:before="86" w:after="0"/>
        <w:ind w:left="0" w:right="20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EEK</w:t>
      </w:r>
    </w:p>
    <w:p>
      <w:pPr>
        <w:autoSpaceDN w:val="0"/>
        <w:autoSpaceDE w:val="0"/>
        <w:widowControl/>
        <w:spacing w:line="260" w:lineRule="exact" w:before="34" w:after="0"/>
        <w:ind w:left="10" w:right="9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does not need the reminder that this is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Week. It was on Sunday the 6th April, 1919, that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hartal took place as a protest against the passing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Act. It was on that day that thousands of men and women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India kept a twenty-four-hour fast. It was on that sacred day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recognized, with the strength it has never done before,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Hindu-Muslim unity and that Hindus, Mussalmans,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Christians and others met in hearty co-operation, and it was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 that an all-India swadeshi spirit, not in vengeance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necessity in the life of the nation, was born. It was on the 13th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Jallianwala massacre took place. We have been observing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and the intervening days from year to year as special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purification, searching of hearts, for cultivating better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 the different sections and for promoting swadeshi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centered gradually round the spinning-wheel. I was grieved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a friend that in Amritsar, the scene of the black tragedy,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 was least observed last year. I wonder how Amritsar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of India will have observed the Week this year.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 </w:t>
      </w:r>
      <w:r>
        <w:rPr>
          <w:rFonts w:ascii="Times" w:hAnsi="Times" w:eastAsia="Times"/>
          <w:b w:val="0"/>
          <w:i w:val="0"/>
          <w:color w:val="000000"/>
          <w:sz w:val="20"/>
        </w:rPr>
        <w:t>I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NFAIR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good fortune to possess friends who keep me on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path when I am inclined or likely to stray away from it. One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Panikkar’s telegram of April 8, received on April 9, </w:t>
      </w:r>
      <w:r>
        <w:rPr>
          <w:rFonts w:ascii="Times" w:hAnsi="Times" w:eastAsia="Times"/>
          <w:b w:val="0"/>
          <w:i w:val="0"/>
          <w:color w:val="000000"/>
          <w:sz w:val="18"/>
        </w:rPr>
        <w:t>stating: “Third Jatha surrendered peacefully.”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friend thought that,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week to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was less than fair to the Government of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I declined to render thanks to them for having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medical assistance and made the path to recovery easy by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permitting friends to visit me. In my friend’s opinion, the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sign of change of heart due to the advent of the new Governor.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deeply thought over my friend’s argument and I am reluctantly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adhere to the conclusion that I owe no thanks for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assistance and the facilities given to friends to visit me,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are due to a Government every time it does its duty.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ample acknowledgment of the fact that the Government did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during my illness all that it could reasonably be expected to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a prisoner. But I am unable to render thanks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 such in the same sense that I have rendered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Col. Maddock, Col. Murray and Major Jones. They need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 kind as they were and I would still have acknowledged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done all they could be expected to do in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spheres. The personal element was a factor in these gentlemen’s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towards me, and I was bound to give them my thanks.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this part of the argument, if I may state it without indelicacy,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that my scrupulously correct conduct as a prisoner had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to do with the happy relations that subsisted between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indeed, also the Government and myself. I state this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the truth tested by me on scores of trying occasions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uniformly correct conduct will disarm the fiercest opposition,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 and suspicion.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supposed change of heart. I wish I could see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longing for it. The reader may know that the slightest real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heart will make me capitulate without delay. But it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real. The Government have failed even in so simple a test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of Maulana Hasrat Mohani, and the removal of the ban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Horniman. I own that from a strong believer I have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strong unbeliever in this Government. I am, however, sane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be able to perceive a sincere change of heart.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Sir George Lloyd would not have treated me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illness as His Excellency Sir Leslie Wilson has done.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it. In spite of Sir George Lloyd’s utter dislike of me,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me the same medical assistance and facility that were given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“For the Readers Past and Present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” 3-4-1924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by the present Governor. Indeed, it was he who sent Col.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Maddock to examine me when I first became at all seriously ill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Jail about eight months ago. Col. Maddock was asked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weekly during convalescence and send the Governor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reports. I have a higher opinion of the British officials than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imagine. They have a high sense of duty. Only the honesty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ordinary official does not travel beyond the line of policy.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of his. He is heir to a system handed down for generations-a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which is based on exploitation of the weak by the strong.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breaks down when the system which sustains him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jeopardy. But it is my belief that no other human being will do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that system. The sooner, therefore, it is destroyed or radically </w:t>
      </w:r>
      <w:r>
        <w:rPr>
          <w:rFonts w:ascii="Times" w:hAnsi="Times" w:eastAsia="Times"/>
          <w:b w:val="0"/>
          <w:i w:val="0"/>
          <w:color w:val="000000"/>
          <w:sz w:val="22"/>
        </w:rPr>
        <w:t>altered the better for us all.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ECK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ASSENGERS</w:t>
      </w:r>
    </w:p>
    <w:p>
      <w:pPr>
        <w:autoSpaceDN w:val="0"/>
        <w:autoSpaceDE w:val="0"/>
        <w:widowControl/>
        <w:spacing w:line="260" w:lineRule="exact" w:before="46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the reader’s attention to Mr. Chaturvedi’s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instructive experiences in East Africa.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bitter experiences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deck passenger revive painful memories. The picture he has given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overdrawn. Three parties can change the disgraceful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things: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British India Steam Navigation Company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Government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passengers.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 S.N. Company will not worry because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is to secure the largest profits. We may expect nothing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till we have the power to move it. The passengers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parties affected. Unfortunately, the majority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injured  even to avoidable hardship. The others secure relief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bribes. It is only when a sensitive passenger travels as a deck passenger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causes a stir. He does not make reform in the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deck passengers his life-work and so nothing is achieved.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self-respecting persons like Mr. Banarasidas insist on proper 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accommodation, not merely for themselves, but for all, may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 change be expected.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HARKHA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BROAD</w:t>
      </w:r>
    </w:p>
    <w:p>
      <w:pPr>
        <w:autoSpaceDN w:val="0"/>
        <w:autoSpaceDE w:val="0"/>
        <w:widowControl/>
        <w:spacing w:line="260" w:lineRule="exact" w:before="46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Chaturvedi’s remarks on the spinning-wheel are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instructive. If Indians of East Africa can popularize the bow,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loom among the natives of the soil, they will have rendered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10-4-1924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signal service. The possibilities of the wheel are as wide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itself because its spread requires little capital. It merely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fellow-feeling, ordinary organizing ability and technical skill which </w:t>
      </w:r>
      <w:r>
        <w:rPr>
          <w:rFonts w:ascii="Times" w:hAnsi="Times" w:eastAsia="Times"/>
          <w:b w:val="0"/>
          <w:i w:val="0"/>
          <w:color w:val="000000"/>
          <w:sz w:val="22"/>
        </w:rPr>
        <w:t>can be easily acquired.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Indians of East Africa wear khaddar?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Naidu is reported to have replied in the negative. I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it. Be that as it may, East Africa should use khaddar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It is not necessary for them to take or be under the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as we at home must be. What the Shrimati must have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upon is cleanliness and neatness. Khaddar clothing must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spotlessly clean and worn neatly. One often notices a tendency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neglect of these necessary qualities. If khaddar is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with the upper classes, the wearers must be clean and neat.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roughness and thickness of well-washed khaddar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rather than otherwise. The absorbent property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 khadar makes it hygienically sound. Its loose texture gives it a </w:t>
      </w:r>
      <w:r>
        <w:rPr>
          <w:rFonts w:ascii="Times" w:hAnsi="Times" w:eastAsia="Times"/>
          <w:b w:val="0"/>
          <w:i w:val="0"/>
          <w:color w:val="000000"/>
          <w:sz w:val="22"/>
        </w:rPr>
        <w:t>softness that is pleasant to the wearer.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OWN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Andrews’s pathetic remarks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untouchability deserve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pondered over by every Hindu. I knew nothing till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untouchability was practiced even by Syrian Christians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Malabar. As a Hindu I hung my head in shame when I heard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news. For I realized that the evil was copied by them from the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retort of his fellow-passengers which Mr. Andrews received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broached the subject of the disabilities of Indians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well deserved. Whilst it is true that the Europeans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treat us as we treat our own people at home, our mouths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shut when our own sins are flung in our faces. We are reaping fruits of </w:t>
      </w:r>
      <w:r>
        <w:rPr>
          <w:rFonts w:ascii="Times" w:hAnsi="Times" w:eastAsia="Times"/>
          <w:b w:val="0"/>
          <w:i w:val="0"/>
          <w:color w:val="000000"/>
          <w:sz w:val="22"/>
        </w:rPr>
        <w:t>what we have sown.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FFER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Sarojini’s splendid work in South Africa has told.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received by me from South Africa show that her presence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fresh courage to the Indian settlers. Mr. Duncan’s fruitless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justify an unjustifiable measure show also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 of South Africa have felt the force of her wonderful work.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Andrews’s article, “Untouchability”, was published in the same issue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0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Duncan’s assertion that the agreement of 1914 did not bind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Government to take away vested rights, as the Class Areas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admittedly does, ought to carry with it the understanding that,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agreement can be proved, the Bill will not be proceeded with.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non-co-operator, I beg to make the proposal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receive an undertaking from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that, if the agreement can be proved to the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impartial tribunal, they will suspend the Bill pending such enquiry,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prepared to appear before such a tribunal to 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Nor is precedent wanting for such a course.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Transvaal Law 3 of 1885 and the propriety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enactment in spite of the London Convention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in dispute,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was referred to arbitration by the Imperial and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ORRESPONDENTS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before me a heap of correspondence and other docu-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for publication. It is impossible for me to find space for it if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retain its present size. The correspondents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please, therefore, forgive me if they miss their contributions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columns. The fact is that, as an esteemed friend remarked to me,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newspaper. It is a veiwspaper. And then, too,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used today predominantly for distributing my views and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way. Its scope being, therefore, circumscribed,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well not to send contributions which have no special feature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 and which have no bearing on the message for which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10-4-1924</w:t>
      </w:r>
    </w:p>
    <w:p>
      <w:pPr>
        <w:autoSpaceDN w:val="0"/>
        <w:autoSpaceDE w:val="0"/>
        <w:widowControl/>
        <w:spacing w:line="292" w:lineRule="exact" w:before="370" w:after="0"/>
        <w:ind w:left="14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221. CAMPAIGN OF MISREPRESENTATION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there seems to be a wilful attempt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widen the gulf between Hindus and Mussalmans.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both Hindu and Muslim are leaving no stone unturned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inflame passions and, unfortunately, they do not hesitate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>exaggeration and even misrepresentation. Where they are not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consciously guilty of such methods, they recklessly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verification everything in the nature of a sensation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appears in any other newspaper.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signed in 1884.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such statement was made with reference to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Ali. He was reported to have said that an adulterous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was better than myself. That there should have been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willing to believe such a thing of Maulana Mahomed Ali </w:t>
      </w:r>
      <w:r>
        <w:rPr>
          <w:rFonts w:ascii="Times" w:hAnsi="Times" w:eastAsia="Times"/>
          <w:b w:val="0"/>
          <w:i w:val="0"/>
          <w:color w:val="000000"/>
          <w:sz w:val="22"/>
        </w:rPr>
        <w:t>shows the degree of tension that exists between Hindus and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mans. The reader will find in another column a translation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written by the Maulana, one to Swami Shri Shraddhanandji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Tej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my opinion, the letters dispose of, once for all,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calumny against the Maulana that has been going the round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Enemies of India’s freedom have not hesitated to distort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Maulana’s statement and use it for the purpose of setting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Maulana Saheb. I venture to commend his letters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every thoughtful Hindu. The letters,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demonstrate the transparent honesty of the Maulana.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original statement which has been so cruelly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distorted by some newspapers? He says in effect that the creed of </w:t>
      </w:r>
      <w:r>
        <w:rPr>
          <w:rFonts w:ascii="Times" w:hAnsi="Times" w:eastAsia="Times"/>
          <w:b w:val="0"/>
          <w:i w:val="0"/>
          <w:color w:val="000000"/>
          <w:sz w:val="22"/>
        </w:rPr>
        <w:t>Islam is better than my creed. Is there anything offensive in the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ment? So long as there are different religions, is not the Maulana’s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the only logical and honest one? I have very dear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South Africa and in India. They pray for light for me.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them, a retired solicitor of standing in South Africa, urges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Jesus Christ and his salvation. He says that without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effort will be useless. Thousands of Christians certainly hold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righteous man without belief in Jesus Christ is less than an adulterous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Christian. Does an orthodox Hindu fare better? If he does, why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all this feverish agitation regarding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In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of a husband for his daughter, will he choose the best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religion or the best man in his own sect? And if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 the choice to his own circle, does it not show that he, too, like </w:t>
      </w:r>
      <w:r>
        <w:rPr>
          <w:rFonts w:ascii="Times" w:hAnsi="Times" w:eastAsia="Times"/>
          <w:b w:val="0"/>
          <w:i w:val="0"/>
          <w:color w:val="000000"/>
          <w:sz w:val="22"/>
        </w:rPr>
        <w:t>the Maulana, believes that his creed is the best of all?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has stated the religious law in picturesque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feeling safe, as he had a right to do, that I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offended, he chose me as one of his best Hindu friends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and showed that his creed he held superior to persons,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 how dear they might be to him. I hold that he deserves to be</w:t>
      </w:r>
    </w:p>
    <w:p>
      <w:pPr>
        <w:autoSpaceDN w:val="0"/>
        <w:autoSpaceDE w:val="0"/>
        <w:widowControl/>
        <w:spacing w:line="220" w:lineRule="exact" w:before="2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Munshiram Nanakchand (1856-1926); later known as Shraddhanand;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 leader of Arya Samaj who took a prominent part in public activities in </w:t>
      </w:r>
      <w:r>
        <w:rPr>
          <w:rFonts w:ascii="Times" w:hAnsi="Times" w:eastAsia="Times"/>
          <w:b w:val="0"/>
          <w:i w:val="0"/>
          <w:color w:val="000000"/>
          <w:sz w:val="18"/>
        </w:rPr>
        <w:t>Delhi and the Punjab.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text of these letters,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“Mahomed Ali’s Letter to Swami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Shraddanand”, 10-4-1924 and “Mahomed Ali’s Letter to the Editor, </w:t>
      </w:r>
      <w:r>
        <w:rPr>
          <w:rFonts w:ascii="Times" w:hAnsi="Times" w:eastAsia="Times"/>
          <w:b w:val="0"/>
          <w:i/>
          <w:color w:val="000000"/>
          <w:sz w:val="18"/>
        </w:rPr>
        <w:t>Tej</w:t>
      </w:r>
      <w:r>
        <w:rPr>
          <w:rFonts w:ascii="Times" w:hAnsi="Times" w:eastAsia="Times"/>
          <w:b w:val="0"/>
          <w:i w:val="0"/>
          <w:color w:val="000000"/>
          <w:sz w:val="18"/>
        </w:rPr>
        <w:t>”, 10-4-1924.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0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for the staunchness of his faith rather than be accused of </w:t>
      </w:r>
      <w:r>
        <w:rPr>
          <w:rFonts w:ascii="Times" w:hAnsi="Times" w:eastAsia="Times"/>
          <w:b w:val="0"/>
          <w:i w:val="0"/>
          <w:color w:val="000000"/>
          <w:sz w:val="22"/>
        </w:rPr>
        <w:t>coldness for a friend or disrespect for the latter’s creed.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his prayers for me that I should find it in my heart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Islam, cause any alarm or surprise. He would not be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if he did not wish the best (according to his belief) for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is truth and non-violence in their extreme form.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But if I wish well to my friends, I cannot but wish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the same creed so long as I continue to believe it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I remain within the Hindu fold because it stands best the test laid </w:t>
      </w:r>
      <w:r>
        <w:rPr>
          <w:rFonts w:ascii="Times" w:hAnsi="Times" w:eastAsia="Times"/>
          <w:b w:val="0"/>
          <w:i w:val="0"/>
          <w:color w:val="000000"/>
          <w:sz w:val="22"/>
        </w:rPr>
        <w:t>down by my creed.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Swamiji in his note, whilst heartily and unreservedly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the Maulana’s letter, remarked that his creed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deference between practice and profession as the Maulana’s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to do. The second letter of the Maulana clears up the point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clinches the whole argument when he says that his creed, too,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divorce practice from profession. He adds that in his letter he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the world’s creeds and gave his opinion that his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Could he do otherwise and still be a Mussalman? If 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would he not then, as an honest man, be bound to profess </w:t>
      </w:r>
      <w:r>
        <w:rPr>
          <w:rFonts w:ascii="Times" w:hAnsi="Times" w:eastAsia="Times"/>
          <w:b w:val="0"/>
          <w:i w:val="0"/>
          <w:color w:val="000000"/>
          <w:sz w:val="22"/>
        </w:rPr>
        <w:t>the creed he considered better than that of Islam?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the heart of every true Hindu will go out to Maho-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 Ali when, in the midst of his domestic bereavement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sickness of his great brother, he is trying his utmost to heal the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Hindus and the Mussalmans. Surely Hindus who strive for </w:t>
      </w:r>
      <w:r>
        <w:rPr>
          <w:rFonts w:ascii="Times" w:hAnsi="Times" w:eastAsia="Times"/>
          <w:b w:val="0"/>
          <w:i w:val="0"/>
          <w:color w:val="000000"/>
          <w:sz w:val="22"/>
        </w:rPr>
        <w:t>unity have enough fanaticism within to recognize that Mussalman co-</w:t>
      </w:r>
      <w:r>
        <w:rPr>
          <w:rFonts w:ascii="Times" w:hAnsi="Times" w:eastAsia="Times"/>
          <w:b w:val="0"/>
          <w:i w:val="0"/>
          <w:color w:val="000000"/>
          <w:sz w:val="22"/>
        </w:rPr>
        <w:t>workers fare no better.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incident is reported to have occurred in the Tibbia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College. I asked my son to write to Dr. Ansari to let me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did happen. I quote his reply in full except six words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name of the newspaper which has been  offending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self-restraint and verification. I omit the name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is not to select newspapers for criticism, but to find a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disease that has become rampant in the Press. Dr. Ansari </w:t>
      </w:r>
      <w:r>
        <w:rPr>
          <w:rFonts w:ascii="Times" w:hAnsi="Times" w:eastAsia="Times"/>
          <w:b w:val="0"/>
          <w:i w:val="0"/>
          <w:color w:val="000000"/>
          <w:sz w:val="22"/>
        </w:rPr>
        <w:t>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incident in the Tibbia College is a very petty one. On the day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celebration of Mahatmaji’s birthday in the Tibbia College, one of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speakers compared him to Jesus Christ to which a Muslim student took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exception and observed that no living person, however eminent in all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respects, should be compared to prophets. Some of the students protested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 Muslim student’s remark upon which the latter tried to explain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had meant and regretted that he was misunderstood. This is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story and it is evidently absurd to suggest that members of the staff were </w:t>
      </w:r>
      <w:r>
        <w:rPr>
          <w:rFonts w:ascii="Times" w:hAnsi="Times" w:eastAsia="Times"/>
          <w:b w:val="0"/>
          <w:i w:val="0"/>
          <w:color w:val="000000"/>
          <w:sz w:val="18"/>
        </w:rPr>
        <w:t>involved in it or that there was the slightest likelihood of a breach of peace.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papers which you mention are extremely partisan ones whose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characteristic feature it is to purvey news calculated to set one community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 other and to present trifling incidents in a very highly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exaggerated form. It would not have been so very sad if these papers alone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to blame. because they are neither important nor well known. But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misfortune is that the spirit of animosity is swaying almost all the vernacular</w:t>
      </w:r>
    </w:p>
    <w:p>
      <w:pPr>
        <w:autoSpaceDN w:val="0"/>
        <w:autoSpaceDE w:val="0"/>
        <w:widowControl/>
        <w:spacing w:line="242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papers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Hindu and Muslim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in Northern India.</w:t>
      </w:r>
    </w:p>
    <w:p>
      <w:pPr>
        <w:autoSpaceDN w:val="0"/>
        <w:autoSpaceDE w:val="0"/>
        <w:widowControl/>
        <w:spacing w:line="240" w:lineRule="exact" w:before="5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 are the incidents referred to by you the only ones reporting which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papers have betrayed such a deplorable and narrow-minded bigotry.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Blind fanaticism and a reprehensible desire to run the other community down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every means has today become an essential  part of the life of a vernacular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paper of Northern India.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 readers know the exaggerated manner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has been described. The Muslim student who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to the comparison was, after all, justified in so doing.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 for the purpose of honouring a man to compare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other honoured man, much less with revered prophets.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Dr. Ansari gives about the vernacular Press in Northern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calculated to cause alarm and anxiety. It is to be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which make a living out of sensations will put patriotism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 before their pockets. I have heard it suggested that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editors say they will cease to revile Hindus and Hinduism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editors leave off reviling Islam and Mussalmans. Hindu editors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reverse the process. I suggest that both make the desired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 simultaneously.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suggest that truth should be hushed.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that kind of indelicate delicacy before now. What is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that whilst truth may be fearlessly told, exaggeration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innuendos should be scrupulously avoided.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10-4-1924</w:t>
      </w:r>
    </w:p>
    <w:p>
      <w:pPr>
        <w:autoSpaceDN w:val="0"/>
        <w:autoSpaceDE w:val="0"/>
        <w:widowControl/>
        <w:spacing w:line="292" w:lineRule="exact" w:before="47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222. MAULANA MAHOMED ALI ON HIS CRITICS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the letters addressed by Maulana Mahomed </w:t>
      </w:r>
      <w:r>
        <w:rPr>
          <w:rFonts w:ascii="Times" w:hAnsi="Times" w:eastAsia="Times"/>
          <w:b w:val="0"/>
          <w:i w:val="0"/>
          <w:color w:val="000000"/>
          <w:sz w:val="22"/>
        </w:rPr>
        <w:t>Ali, the one to Swami Shri Shraddanandji and the other to the Editor,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9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Tej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Delhi.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The letters are referred to in the leading article.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WHAT IT IS NOT</w:t>
      </w:r>
    </w:p>
    <w:p>
      <w:pPr>
        <w:autoSpaceDN w:val="0"/>
        <w:autoSpaceDE w:val="0"/>
        <w:widowControl/>
        <w:spacing w:line="280" w:lineRule="exact" w:before="126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situation in India illustrates another curious basis of difference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us. I hold to the “Non-resistance” idea. Gandhi as I understand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proclaims the Way of Love. And yet he does not see that “Non-co-operation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way of violence”. Suppose the milk drivers of New York had a real and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even terrible grievance. Suppose that they should strike and cut off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milk supply from the babies of New York. They might never raise a hand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attack on anyone and yet their way would be the way of violence.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dead bodies of little children,  they would by “non-co-operation” win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victory. As Bertrand Russell said of the Bolsheviki, “such suffering makes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the means used to arrive at a desired end” Non-co-operation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in Lancashire and is an appeal, in the end, to violence rather than </w:t>
      </w:r>
      <w:r>
        <w:rPr>
          <w:rFonts w:ascii="Times" w:hAnsi="Times" w:eastAsia="Times"/>
          <w:b w:val="0"/>
          <w:i w:val="0"/>
          <w:color w:val="000000"/>
          <w:sz w:val="18"/>
        </w:rPr>
        <w:t>reason.</w:t>
      </w:r>
    </w:p>
    <w:p>
      <w:pPr>
        <w:autoSpaceDN w:val="0"/>
        <w:autoSpaceDE w:val="0"/>
        <w:widowControl/>
        <w:spacing w:line="28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not quite to the point and yet it does illustrate in a way what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in mind. The advocates of Home Rule in India are now in the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bodies and there they propose to block progress by non-co-operative </w:t>
      </w:r>
      <w:r>
        <w:rPr>
          <w:rFonts w:ascii="Times" w:hAnsi="Times" w:eastAsia="Times"/>
          <w:b w:val="0"/>
          <w:i w:val="0"/>
          <w:color w:val="000000"/>
          <w:sz w:val="18"/>
        </w:rPr>
        <w:t>methods. In England, the country in which by historical accident civil insti-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tutions got a chance to develop, as John Fiske pointed out, through absence of </w:t>
      </w:r>
      <w:r>
        <w:rPr>
          <w:rFonts w:ascii="Times" w:hAnsi="Times" w:eastAsia="Times"/>
          <w:b w:val="0"/>
          <w:i w:val="0"/>
          <w:color w:val="000000"/>
          <w:sz w:val="18"/>
        </w:rPr>
        <w:t>war, the process of growth has been by the method of co-operation.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is an extract from an article in </w:t>
      </w:r>
      <w:r>
        <w:rPr>
          <w:rFonts w:ascii="Times" w:hAnsi="Times" w:eastAsia="Times"/>
          <w:b w:val="0"/>
          <w:i/>
          <w:color w:val="000000"/>
          <w:sz w:val="22"/>
        </w:rPr>
        <w:t>Unity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(14th February, </w:t>
      </w:r>
      <w:r>
        <w:rPr>
          <w:rFonts w:ascii="Times" w:hAnsi="Times" w:eastAsia="Times"/>
          <w:b w:val="0"/>
          <w:i w:val="0"/>
          <w:color w:val="000000"/>
          <w:sz w:val="22"/>
        </w:rPr>
        <w:t>1924) sent by an unknown American friend.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is a letter addressed to Mr. Holmes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Arthur 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Weatherly. The letter is an endeavour to show that an idealist, if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practical, has to water his ideal down to suit given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packed his letter with illustrations in support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As I am not for the moment concerned with his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argument, I hope I am doing no violence to him by merely giving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from his letter. My purpose is to show that Mr. Weatherly’s </w:t>
      </w:r>
      <w:r>
        <w:rPr>
          <w:rFonts w:ascii="Times" w:hAnsi="Times" w:eastAsia="Times"/>
          <w:b w:val="0"/>
          <w:i w:val="0"/>
          <w:color w:val="000000"/>
          <w:sz w:val="22"/>
        </w:rPr>
        <w:t>view of Indian non-co-operation cannot fail to be of general interest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“Mahomed Ali’s Letter to Swami Shraddanand”, 10-4-1924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“Mahomed Ali’s Letter to the Editor, </w:t>
      </w:r>
      <w:r>
        <w:rPr>
          <w:rFonts w:ascii="Times" w:hAnsi="Times" w:eastAsia="Times"/>
          <w:b w:val="0"/>
          <w:i/>
          <w:color w:val="000000"/>
          <w:sz w:val="18"/>
        </w:rPr>
        <w:t>Tej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10-4-1924.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Presumably, John Haynes Holmes, author of </w:t>
      </w:r>
      <w:r>
        <w:rPr>
          <w:rFonts w:ascii="Times" w:hAnsi="Times" w:eastAsia="Times"/>
          <w:b w:val="0"/>
          <w:i/>
          <w:color w:val="000000"/>
          <w:sz w:val="18"/>
        </w:rPr>
        <w:t>My Gandhi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reader.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Weatherly has laid down a universal proposition that “non-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is a way of violence”. A moment’s thought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the falsity of the proposition. I non-co-operate when I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sell liquor in a liquor-shop, or help a murderer in his plans. My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co-operation, I hold, is not only not a way of violence, but may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love, if love is the motive that has prompted my refusal. The </w:t>
      </w:r>
      <w:r>
        <w:rPr>
          <w:rFonts w:ascii="Times" w:hAnsi="Times" w:eastAsia="Times"/>
          <w:b w:val="0"/>
          <w:i w:val="0"/>
          <w:color w:val="000000"/>
          <w:sz w:val="22"/>
        </w:rPr>
        <w:t>fact is that all non-co-operation is not violent and non-violent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can never be an act of violence. It may not be always an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love. For love is an active quality which cannot always be inferred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act itself. A surgeon may perform a most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and yet he may have no love for his patient.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Weatherly’s illustration is most unhappy and incomplete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examination. If the milk drivers of New York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 against its Municipality for criminal mismanagement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and if, in order to bend it, they decided to cut off the milk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babies of New York, they would be guilty of a crime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But suppose that the milk drivers were underpaid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employers, that they were consequently starving,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justified, if they have tried every other available and proper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better wages, in refusing to drive the milk carts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action resulted in the death of the babies of New York.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will certainly not be an act of violence, though it will not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love. They were not philanthropists. They were driving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carts for the sake of their maintenance. It was no part of their duty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under every circumstance to supply milk to babies.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violence when there is no infraction of duty. Suppose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milk drivers in question knew that their employers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but adulterated milk and another dairy company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but dearer milk and they felt for the welfare of the babies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York, their refusal to drive the milk carts will be an act of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some short-sighted mother of New York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the adulterated milk and may not have bought better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dearer milk from the more honest dairy company whose existence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assumed for the purpose of our argument.</w:t>
      </w:r>
    </w:p>
    <w:p>
      <w:pPr>
        <w:autoSpaceDN w:val="0"/>
        <w:autoSpaceDE w:val="0"/>
        <w:widowControl/>
        <w:spacing w:line="210" w:lineRule="exact" w:before="2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There is an error here. Gandhiji later corrected this to read: “My purpose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that Mr. Weatherly’s view is altogether wrong. His view, wrong though it 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fail to be of general interest.”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Mahadev Desai”, after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10-4-1924.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38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imaginary heartless milk drivers and the heaps of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of New York babies, the writer in </w:t>
      </w:r>
      <w:r>
        <w:rPr>
          <w:rFonts w:ascii="Times" w:hAnsi="Times" w:eastAsia="Times"/>
          <w:b w:val="0"/>
          <w:i/>
          <w:color w:val="000000"/>
          <w:sz w:val="22"/>
        </w:rPr>
        <w:t>Unity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takes us to Lancashire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pictures its ruin when Indian non-co-operation has succeeded.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haste to prove his main argument, the writer has hardly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 study even simple facts. Indian non-co-operation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injure Lancashire or any other part of the British Isles.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undertaken to vindicate India’s right to administer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affairs. Lancashire’s trade with India was established at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bayonet and it is sustained by similar means. It has ruined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cottage industry which supple-mented the resources of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India’s peasants and kept starvation from their doors. If India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strives to revive her cottage industry and hand-spinning and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any foreign cloth or even cloth manufactured by Indian mills,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Lancashire of Indian mills suffer thereby,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by any law of morals be held to be an act of violence.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bound herself to maintain Lancashire. Visitors to taverns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of ill fame would be congra-tulated on their self-restraint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held even as benefactors of keepers of taverns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questionable houses, if they ceased to visit those places even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and even if their abstention resulted in the starvation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keepers of those houses. Similarly, if customers of money-lenders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borrow and the latter starved, the former cannot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violent by reason of their withdrawal. But they might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if they transferred their custom from one money-lender to </w:t>
      </w:r>
      <w:r>
        <w:rPr>
          <w:rFonts w:ascii="Times" w:hAnsi="Times" w:eastAsia="Times"/>
          <w:b w:val="0"/>
          <w:i w:val="0"/>
          <w:color w:val="000000"/>
          <w:sz w:val="22"/>
        </w:rPr>
        <w:t>another through ill will or spite and without just cause.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it is clear that non-co-operation is not violence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of the restraint is a right and a duty, even though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performance some people may have to suffer. It will be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when non-co-operation is resorted to solely for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wrongdoer. Indian non-co-operation is a right and a duty, but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as an act of love because it has been undertaken by a </w:t>
      </w:r>
      <w:r>
        <w:rPr>
          <w:rFonts w:ascii="Times" w:hAnsi="Times" w:eastAsia="Times"/>
          <w:b w:val="0"/>
          <w:i w:val="0"/>
          <w:color w:val="000000"/>
          <w:sz w:val="22"/>
        </w:rPr>
        <w:t>weak people in self-defence.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Weatherly’s reference to the obstructive programme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 cannot for reasons stated last week be examined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10-4-1924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SAROJINI’S MAGNETISM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at the time of sending the last post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my 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in charge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giving a graphic account o52..366=f Mrs. Naidu’s visit.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reader will like to have it at the earliest opportunity. I give </w:t>
      </w:r>
      <w:r>
        <w:rPr>
          <w:rFonts w:ascii="Times" w:hAnsi="Times" w:eastAsia="Times"/>
          <w:b w:val="0"/>
          <w:i w:val="0"/>
          <w:color w:val="000000"/>
          <w:sz w:val="22"/>
        </w:rPr>
        <w:t>below a translation of the letter which is dated 15th March 1924: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a hurried note. I have barely two hours to catch the mail.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Mrs. Sarojini Naidu has been in our midst for the past twenty days.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work by now has produced a very good effect on the people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particularly the Europeans. Johanseburg was hostile when she came, </w:t>
      </w:r>
      <w:r>
        <w:rPr>
          <w:rFonts w:ascii="Times" w:hAnsi="Times" w:eastAsia="Times"/>
          <w:b w:val="0"/>
          <w:i w:val="0"/>
          <w:color w:val="000000"/>
          <w:sz w:val="18"/>
        </w:rPr>
        <w:t>but her eloquence has disarmed much of the opposition and the mischief-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makers have been shamed into silence. Towards the end of her tour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Transvaal, Europeans attended her lectures in their thousands. I was not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myself. But I managed to meet her at Volksrust, half-way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Johannesburg and here. She was received at every station by large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eager crowds, composed of both Europeans and Indians and her compartment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the constant appearance of a flower garden. She stopped for two days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Maritzburg. The anti-Asiatic spirit there is acute and the reactionary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 holds full sway. There had been a strong movement to disallow the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Town Hall to the Indians for Mrs. Naidu’s reception and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 were threatened if it was allowed. But the situation was saved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moment by the </w:t>
      </w:r>
      <w:r>
        <w:rPr>
          <w:rFonts w:ascii="Times" w:hAnsi="Times" w:eastAsia="Times"/>
          <w:b w:val="0"/>
          <w:i/>
          <w:color w:val="000000"/>
          <w:sz w:val="18"/>
        </w:rPr>
        <w:t>Maritzburg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which, in a leading article, wisely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dissuaded the Europeans from any precipitate action. In spite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indications of trouble, every rich of the Town Hall was packed with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quite a number of Europeans occupied the gallery. The Mayour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preside on the occasion, a European friend was proposed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chair. He was howled down by the occupants of the gallery as soon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attempted to speak. Mr. Bhagat, who tried to reason, too, was obliged to 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down. Mrs Naidu at this stage took charge of the meeting She had hardly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uttered three sentences when the gallery-leaders were seen quitting the hall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another and, in about twenty minutes’ time, the main element of rowdies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retired from the field. When the meeting was over, a number of Europeans, </w:t>
      </w:r>
      <w:r>
        <w:rPr>
          <w:rFonts w:ascii="Times" w:hAnsi="Times" w:eastAsia="Times"/>
          <w:b w:val="0"/>
          <w:i w:val="0"/>
          <w:color w:val="000000"/>
          <w:sz w:val="18"/>
        </w:rPr>
        <w:t>unknown before, showed great eagerness to shake hands with Mrs. Naidu.</w:t>
      </w:r>
    </w:p>
    <w:p>
      <w:pPr>
        <w:autoSpaceDN w:val="0"/>
        <w:autoSpaceDE w:val="0"/>
        <w:widowControl/>
        <w:spacing w:line="260" w:lineRule="exact" w:before="40" w:after="0"/>
        <w:ind w:left="55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day, crowds of Indians and Europeans could be seen in front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Naidu’s residence struggling to have a glimpse of her, the space outside </w:t>
      </w:r>
      <w:r>
        <w:rPr>
          <w:rFonts w:ascii="Times" w:hAnsi="Times" w:eastAsia="Times"/>
          <w:b w:val="0"/>
          <w:i w:val="0"/>
          <w:color w:val="000000"/>
          <w:sz w:val="18"/>
        </w:rPr>
        <w:t>being hardly sufficient to contain them. The European and Coloured women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Manilal Gandhi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16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felt astounded at her courage. There were missionaries who called on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Naidu, wanting to make her acquaintance, and the whole dramatic change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quickly followed by a cordial interview between the Bishop of Natal and Mrs. </w:t>
      </w:r>
      <w:r>
        <w:rPr>
          <w:rFonts w:ascii="Times" w:hAnsi="Times" w:eastAsia="Times"/>
          <w:b w:val="0"/>
          <w:i w:val="0"/>
          <w:color w:val="000000"/>
          <w:sz w:val="18"/>
        </w:rPr>
        <w:t>Naidu.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 probably excelled all the other places in the reception it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great guest. A special train received her at Maritzburg. The station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platform at Durban was packed to overflowing and the road outside, too,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blocked by the mass of spectators. Mrs. Naidu was conveyed to the Albert Park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carriage drawn by the people themselves. The attendance at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was easily five thousand men and women of all classes and as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schoolchildren. The women’s meeting was unique in the history of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Africa. Mrs. Naidu also delivered two lectures in the Town Hall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filled to the full on both occasions, some of the people actually having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disappointed for want of accommodation. The European women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arranged a special meeting of their own to receive Mrs. Naidu. The tour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now extended up to Zululand. Tongaat and Phoenix yet remain to be done.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Naidu has for the present left for Cape Town after spending three days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here. She intends being present at the debate on the Class Areas Bill. She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tours through  some of the towns in the Cape, goes back to Johannesburg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brief visit, comes back here to spend with us a week and takes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 boat in April for the Motherland.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Naidu’s energy is wonderful. She has slight fever and headache 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times, but her ailments never come in the way of her heavy programme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journeys and lectures.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authorities have accorded her excellent treatment. She is invariably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a special saloon on trains and the railway officials are courteous.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Naidu was anxious to write to you, but it has been quite impossible for her to </w:t>
      </w:r>
      <w:r>
        <w:rPr>
          <w:rFonts w:ascii="Times" w:hAnsi="Times" w:eastAsia="Times"/>
          <w:b w:val="0"/>
          <w:i w:val="0"/>
          <w:color w:val="000000"/>
          <w:sz w:val="18"/>
        </w:rPr>
        <w:t>do so. She has asked me specially to write to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10-4-1924</w:t>
      </w:r>
    </w:p>
    <w:p>
      <w:pPr>
        <w:autoSpaceDN w:val="0"/>
        <w:autoSpaceDE w:val="0"/>
        <w:widowControl/>
        <w:spacing w:line="292" w:lineRule="exact" w:before="370" w:after="0"/>
        <w:ind w:left="0" w:right="13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225. LETTER TO ISMAIL AHMED</w:t>
      </w:r>
    </w:p>
    <w:p>
      <w:pPr>
        <w:autoSpaceDN w:val="0"/>
        <w:autoSpaceDE w:val="0"/>
        <w:widowControl/>
        <w:spacing w:line="284" w:lineRule="exact" w:before="10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10, 1924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for which I thank you. I hope to make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it as I can in 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hope that God will show me the light and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it. I am afraid I am beyond redemption if you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Bardoli decision was a blunder. I am quite likely to repeat such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4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blunders if I am to retain my loyalty to truth undiminished.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HOLVAD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 : S.N. 8701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K. M. PANIKKAR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PANIKKAR,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keeping me well posted with all the news. I want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slowly. I have your telegram saying that the Jatha peacefully </w:t>
      </w:r>
      <w:r>
        <w:rPr>
          <w:rFonts w:ascii="Times" w:hAnsi="Times" w:eastAsia="Times"/>
          <w:b w:val="0"/>
          <w:i w:val="0"/>
          <w:color w:val="000000"/>
          <w:sz w:val="22"/>
        </w:rPr>
        <w:t>surrendered. I know that victory lies in that direction and no other.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Vykom temple.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that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totally non-committal, but since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have moved fast, and I have kept pace with them. I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it is a most important movement that has been launched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Travancore. I can only hope that there are enough volunteers to fight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 to the finish.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M. P</w:t>
      </w:r>
      <w:r>
        <w:rPr>
          <w:rFonts w:ascii="Times" w:hAnsi="Times" w:eastAsia="Times"/>
          <w:b w:val="0"/>
          <w:i w:val="0"/>
          <w:color w:val="000000"/>
          <w:sz w:val="18"/>
        </w:rPr>
        <w:t>ANIKKAR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AHAYAK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UREAU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MRITSAR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S.N. 8703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MAHOMED ALI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 AND BROTHER,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letters, one written by your secretary enclosing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received by you, the other personal.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dealing with the enclosure in my own way. You may come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apparently is to “Letter to K. P. Kesava Menon”, 1-4-1924,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3-4-1924.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1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think that you can leave safely the bedside of the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my assurance and give it to you again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publish anything of my views on the two questions till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met you. You may take your own time. You will see how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your letter to Swamiji in 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need the slightest persuasion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that both the parties are to blame for the present tension,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 time comes, I am hoping and praying that God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strength and courage to say the truth, the whole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the truth as I know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Devdas wrote to Dr. Ansari, but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tells me that there was not a word that could have disconcerted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you or Dr. Ansari. I thought you wanted him to post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so that I could know the real state of affairs in order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>me to deal with those extracts.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 reassuring wire from Dr. Ansari saying </w:t>
      </w:r>
      <w:r>
        <w:rPr>
          <w:rFonts w:ascii="Times" w:hAnsi="Times" w:eastAsia="Times"/>
          <w:b w:val="0"/>
          <w:i w:val="0"/>
          <w:color w:val="000000"/>
          <w:sz w:val="22"/>
        </w:rPr>
        <w:t>that Shaukat Ali’s temperature is again normal.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A. A</w:t>
      </w:r>
      <w:r>
        <w:rPr>
          <w:rFonts w:ascii="Times" w:hAnsi="Times" w:eastAsia="Times"/>
          <w:b w:val="0"/>
          <w:i w:val="0"/>
          <w:color w:val="000000"/>
          <w:sz w:val="18"/>
        </w:rPr>
        <w:t>NSARI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1,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8704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TO THE READER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Shukla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10,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READER,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are being made in many newspapers in North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feelings of  disaffection between Hindus and Muslims. One </w:t>
      </w:r>
      <w:r>
        <w:rPr>
          <w:rFonts w:ascii="Times" w:hAnsi="Times" w:eastAsia="Times"/>
          <w:b w:val="0"/>
          <w:i w:val="0"/>
          <w:color w:val="000000"/>
          <w:sz w:val="22"/>
        </w:rPr>
        <w:t>notices manifestations of jealousy, exaggeration and lies in these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Shaukat Ali was ailing and had suffered a relapse. Gandhiji had a letter dated,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6 from Zahir Ali, Shaukat Ali’s son, stating that Mahomed Ali was unable to </w:t>
      </w:r>
      <w:r>
        <w:rPr>
          <w:rFonts w:ascii="Times" w:hAnsi="Times" w:eastAsia="Times"/>
          <w:b w:val="0"/>
          <w:i w:val="0"/>
          <w:color w:val="000000"/>
          <w:sz w:val="18"/>
        </w:rPr>
        <w:t>leave for Bombay to meet Gandhiji till his brother was better.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“Campaign of Misrepresentation” and “Maulana Mahomed Ali on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Critics”, 10-4-1924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newspaper. At such a time your duty and mine is to try our best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this fire. It is my firm conviction that there is no cause for disunity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cleavage between us. Each adhering to his own religion,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mutual brotherliness. I therefore hope that you will try to </w:t>
      </w:r>
      <w:r>
        <w:rPr>
          <w:rFonts w:ascii="Times" w:hAnsi="Times" w:eastAsia="Times"/>
          <w:b w:val="0"/>
          <w:i w:val="0"/>
          <w:color w:val="000000"/>
          <w:sz w:val="22"/>
        </w:rPr>
        <w:t>promote friendship between our two communities. Never accept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examination and scrutiny all that my be written against either </w:t>
      </w:r>
      <w:r>
        <w:rPr>
          <w:rFonts w:ascii="Times" w:hAnsi="Times" w:eastAsia="Times"/>
          <w:b w:val="0"/>
          <w:i w:val="0"/>
          <w:color w:val="000000"/>
          <w:sz w:val="22"/>
        </w:rPr>
        <w:t>Hindus or Muslims.</w:t>
      </w:r>
    </w:p>
    <w:p>
      <w:pPr>
        <w:autoSpaceDN w:val="0"/>
        <w:autoSpaceDE w:val="0"/>
        <w:widowControl/>
        <w:spacing w:line="294" w:lineRule="exact" w:before="6" w:after="306"/>
        <w:ind w:left="0" w:right="6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514" w:right="138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14" w:right="1380" w:bottom="484" w:left="1440" w:header="720" w:footer="720" w:gutter="0"/>
          <w:cols w:num="2" w:equalWidth="0">
            <w:col w:w="3278" w:space="0"/>
            <w:col w:w="326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4" w:right="1380" w:bottom="484" w:left="1440" w:header="720" w:footer="720" w:gutter="0"/>
          <w:cols w:num="2" w:equalWidth="0">
            <w:col w:w="3278" w:space="0"/>
            <w:col w:w="326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13-4-1924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MAHADEV,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matter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 is already lying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 Do not hesitate to correct mistakes wherever you notice any.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sentences in the current issue is incorrect: “My </w:t>
      </w:r>
      <w:r>
        <w:rPr>
          <w:rFonts w:ascii="Times" w:hAnsi="Times" w:eastAsia="Times"/>
          <w:b w:val="0"/>
          <w:i w:val="0"/>
          <w:color w:val="000000"/>
          <w:sz w:val="22"/>
        </w:rPr>
        <w:t>purpose is to show that Mr. Weatherly’s view of Indian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cannot fail to be of general interest.” This sentence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sense. It should be. ‘My purpose . . . Mr. W’s view is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His view, wrong though it is, cannot fail to be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interest.” The second sentence, indeed, may well  be omitted.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unnecessary. But since you have spoken of “general interest”,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retained the phrase to show how you can revise such sentences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seem to make no sense. Though, indeed, care has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 see that mistakes remain. I would even suggest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 corrected file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that, if Ganesan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some one </w:t>
      </w:r>
      <w:r>
        <w:rPr>
          <w:rFonts w:ascii="Times" w:hAnsi="Times" w:eastAsia="Times"/>
          <w:b w:val="0"/>
          <w:i w:val="0"/>
          <w:color w:val="000000"/>
          <w:sz w:val="22"/>
        </w:rPr>
        <w:t>else reprints the articles, the correct text may be printed.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at all feel concerned if the sales of </w:t>
      </w:r>
      <w:r>
        <w:rPr>
          <w:rFonts w:ascii="Times" w:hAnsi="Times" w:eastAsia="Times"/>
          <w:b w:val="0"/>
          <w:i/>
          <w:color w:val="000000"/>
          <w:sz w:val="22"/>
        </w:rPr>
        <w:t>N. 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Y. I. </w:t>
      </w:r>
      <w:r>
        <w:rPr>
          <w:rFonts w:ascii="Times" w:hAnsi="Times" w:eastAsia="Times"/>
          <w:b w:val="0"/>
          <w:i w:val="0"/>
          <w:color w:val="000000"/>
          <w:sz w:val="22"/>
        </w:rPr>
        <w:t>do not increase. Nobody has taken note of Rs. 50,000/-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has become nervous. Should not something be said about the example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sentence quoted in the second paragraph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10-4-1924;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It Is Not”, 10-4-1924.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Ganesan published two volumes of Gandhiji’s articles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1919-22 and 1922-24.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amount represented savings in the course of five years of the existence of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Readers of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”, 6-4-1924.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type w:val="continuous"/>
          <w:pgSz w:w="9360" w:h="12960"/>
          <w:pgMar w:top="514" w:right="138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followed ? How is this to be done? We have never heard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having been run on the same lines as ours.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be sorry for the absence of the note.</w:t>
      </w:r>
    </w:p>
    <w:p>
      <w:pPr>
        <w:autoSpaceDN w:val="0"/>
        <w:autoSpaceDE w:val="0"/>
        <w:widowControl/>
        <w:spacing w:line="220" w:lineRule="exact" w:before="6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 is doing well.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Maulana’s resignation from the Presidentship’ and ‘Was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Partial?’ are not to my liking. If you too do not approve of them,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destroy the articles. There is enough material even without these.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11420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230. THOUGHTS ON COUNCIL-ENTRY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Motilalji and I have had prolonged discussions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of non-co-operators entering the Legislative bodies.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the privilege of discussion with other Swarajist friends. But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my effort I have not been able to discover a common meeting </w:t>
      </w:r>
      <w:r>
        <w:rPr>
          <w:rFonts w:ascii="Times" w:hAnsi="Times" w:eastAsia="Times"/>
          <w:b w:val="0"/>
          <w:i w:val="0"/>
          <w:color w:val="000000"/>
          <w:sz w:val="22"/>
        </w:rPr>
        <w:t>ground in terms of non-co-opertion. I retain the opinion that Council-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is inconsistent with non-co-operation. There is an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 between the Swarajists and myself.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convince them that to be out of the Legislative bodies is,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the least, far more advantageous to the country than to be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recognize that so long as they think otherwise, their place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in the Councils. It is the best for us all. If their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prospers and the country benefits, such an ocular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convince honest sceptics like me of our error and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Swarajists to be patriotic enough to retrace their steps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disillusioned them. I would therefore be no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any obstacle in their way. I cannot actively help in a project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I do not believe.</w:t>
      </w:r>
    </w:p>
    <w:p>
      <w:pPr>
        <w:autoSpaceDN w:val="0"/>
        <w:autoSpaceDE w:val="0"/>
        <w:widowControl/>
        <w:spacing w:line="216" w:lineRule="exact" w:before="3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document is in Gandhiji’s handwriting, with several corrections by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carries what are evidently his first thoughts on the “vexed question of entry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into the Legislative Councils and Assembly” After week-long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discussions, from March 29 to April 5, in Bombay, with Motilal Nehru, Lajpat Rai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Swarajist leaders, Gandhiji formulated his stand on the question. It is likely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Gandhiji put down these thoughts sometime prior to his “Draft Statement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Council-entry”, dated April 11;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differ too as to the method of work in the Councils.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obstruction within the Councils. I should only enter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body, if I found I could at all use it to advantage.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entered the Councils, I should endeavor to give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 of the Congress. I should therefore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requiring the Central and the Provincial Governments (1)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all their cloth purchases in hand-spun and hand-woven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(2) to impose a prohibitive duty on foreign cloth, (3) abolish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 and drug reserve and correspondingly reduce the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If the Government refuse to enforce resolutions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legislature, I should invite them to dissolve them and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of the electors on the specific points. If the Government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dissolove, I should resign and prepare the country for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dience. When that stage is reached, the Swarajists will find me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and under them. My test of fitness for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>remains the same as before.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state of probation I should advise the No-changers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their faith without thinking of what the Swarajists are doing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saying, prosecute their programme with undivided energy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concentration. The khaddar and the national schools are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occupy a large army of workers who believe in quiet, honest unde-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monstrative work. The Hindu and  Muslim problem too will tax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energy and faith of the workers. As Vaikom is showing,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in untouchability a huge problem before them.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 outside the Councils, No-changers and pro-changers can </w:t>
      </w:r>
      <w:r>
        <w:rPr>
          <w:rFonts w:ascii="Times" w:hAnsi="Times" w:eastAsia="Times"/>
          <w:b w:val="0"/>
          <w:i w:val="0"/>
          <w:color w:val="000000"/>
          <w:sz w:val="22"/>
        </w:rPr>
        <w:t>work in unison.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8718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9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1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DRAFT STATEMENT ON COUNCIL-ENTRY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1924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discussed with the Swarajist friends the vexed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entry into the Legislative Assembly and the Councils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I am sorry to have to say that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eye to eye with the Swarajist Friends. I assure the reader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lack of willingness or effort on my part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Swarajists’ position. My task would be much simpler if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myself with the Swarajists’ programme. It can be no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oppose even in thought the most valued and tried leaders,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whom have made great sacrifices in the cause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and who yield to no one in their love for the freedom of the Mother-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But, in spite of my effort and willingness, I have failed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by their argument, nor is the difference between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one of mere detail. Unfortunately, it goes to the rock-bottom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principle. Had it been one of detail only, I would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sacrificed my conviction, however strong it might be, and,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agreement, would have joined the Swaraj Party and advised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 to heartily co-operate with the Swaraj Party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theirs the national programme. such an attitude is, however, impos-</w:t>
      </w:r>
      <w:r>
        <w:rPr>
          <w:rFonts w:ascii="Times" w:hAnsi="Times" w:eastAsia="Times"/>
          <w:b w:val="0"/>
          <w:i w:val="0"/>
          <w:color w:val="000000"/>
          <w:sz w:val="22"/>
        </w:rPr>
        <w:t>sible, the difference being, as I have said, fundamental. It is my con-</w:t>
      </w:r>
      <w:r>
        <w:rPr>
          <w:rFonts w:ascii="Times" w:hAnsi="Times" w:eastAsia="Times"/>
          <w:b w:val="0"/>
          <w:i w:val="0"/>
          <w:color w:val="000000"/>
          <w:sz w:val="22"/>
        </w:rPr>
        <w:t>viction-and further thought and observation are making it daily stron-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ger-that the entry into the Legislative bodies has retarded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towards Swaraj for the following reasons. In my humble opinion.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entry into the Legislative bodies is tantamount to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directly or indirectly, in the present system of government,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bodies are a chief part of the machinery designed to </w:t>
      </w:r>
      <w:r>
        <w:rPr>
          <w:rFonts w:ascii="Times" w:hAnsi="Times" w:eastAsia="Times"/>
          <w:b w:val="0"/>
          <w:i w:val="0"/>
          <w:color w:val="000000"/>
          <w:sz w:val="22"/>
        </w:rPr>
        <w:t>sustain that system.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The programme of obstruction has a strong smell of</w:t>
      </w:r>
    </w:p>
    <w:p>
      <w:pPr>
        <w:autoSpaceDN w:val="0"/>
        <w:autoSpaceDE w:val="0"/>
        <w:widowControl/>
        <w:spacing w:line="216" w:lineRule="exact" w:before="3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typewritten document is evidently an elaboration of his “Thoughts on </w:t>
      </w:r>
      <w:r>
        <w:rPr>
          <w:rFonts w:ascii="Times" w:hAnsi="Times" w:eastAsia="Times"/>
          <w:b w:val="0"/>
          <w:i w:val="0"/>
          <w:color w:val="000000"/>
          <w:sz w:val="18"/>
        </w:rPr>
        <w:t>Council-entry ” It carried the title “First Draft of Statement on the Councils Question’</w:t>
      </w:r>
      <w:r>
        <w:rPr>
          <w:rFonts w:ascii="Times" w:hAnsi="Times" w:eastAsia="Times"/>
          <w:b w:val="0"/>
          <w:i w:val="0"/>
          <w:color w:val="000000"/>
          <w:sz w:val="18"/>
        </w:rPr>
        <w:t>and the words: “Very rough incomplete draft, unrevised. Confidential-not for publi-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cation.” Gandhiji forwarded this draft to Motilal Nehru on April 13;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Nehru”, 13-4-1924. The latter sent Gandhiji an elaborate note;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“Motilal Nehru’s Note on Council Entry”, before 18-4-1924. In this, he critically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analysed the contents of Gandhiji’s draft and offered his own suggestions.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prepared a final draft which, with a few minor verbal changes, was issued as a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to the Press on May 22.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71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about it and cannot generate an atmosphere of calmness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so necessary for preparing the ground for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Congress has found to be the only sanction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 can be made ready and which is regarded as an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substitute for armed rebellion.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It has retarded the progress of the constructive programme, </w:t>
      </w:r>
      <w:r>
        <w:rPr>
          <w:rFonts w:ascii="Times" w:hAnsi="Times" w:eastAsia="Times"/>
          <w:b w:val="0"/>
          <w:i w:val="0"/>
          <w:color w:val="000000"/>
          <w:sz w:val="22"/>
        </w:rPr>
        <w:t>namely, the charkha, unity between the different communities, rem-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oval of untouchability, development of the Panchayat system,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the collection of subscriptions necessary for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>the programme.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Assuming that the entry was desirable, it was premature.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admitted that the discipline that the Swaraj Party has shown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bodies is due to the intensive and methodical work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carried on since 1920. But neither discipline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methodical work in the face of disappointments has become a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Congress workers. The experience of the past four years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habit of discipline and application is likely to vanish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strain. The present Legislative bodies do not contain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disposing one to truthfulness and non-violence.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there is in that atmosphere a constant, almost irresistible,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 to depart from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(e) The entry is tantamount to abandoning the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causes.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enter into detailed argument in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objections above set forth. I would say a word only on the funda-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objection, namely that the entry is tantamount to participation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violence. It has been suggested that nobody takes the extreme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that I do and that most Congressmen confine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non-violence to mere abstention from causing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to the opponent. I venture to doubt the accuracy of the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it is so, it is an argument, not against the fundamental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started, but for revising the Congress creed and removing the </w:t>
      </w:r>
      <w:r>
        <w:rPr>
          <w:rFonts w:ascii="Times" w:hAnsi="Times" w:eastAsia="Times"/>
          <w:b w:val="0"/>
          <w:i w:val="0"/>
          <w:color w:val="000000"/>
          <w:sz w:val="22"/>
        </w:rPr>
        <w:t>adjective “non-violent” wherever it occurs in the Congress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lutions, for it must be plain to everybody that, if a non-co-operator,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he refrains from causing physical hurt to his opponent,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him with his tongue and in his thought wish him ill,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must break down. Non-violence is a mere camouflage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for civil disobedience can never be created, for we will </w:t>
      </w:r>
      <w:r>
        <w:rPr>
          <w:rFonts w:ascii="Times" w:hAnsi="Times" w:eastAsia="Times"/>
          <w:b w:val="0"/>
          <w:i w:val="0"/>
          <w:color w:val="000000"/>
          <w:sz w:val="22"/>
        </w:rPr>
        <w:t>always be giving tacit approval to every violent demonstration against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14" w:right="140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administrators and and co-operators. It was in vindication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that I have set forth that civil disobedience was suspended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Rowlatt Act agitation after the incendiarism and murders in </w:t>
      </w:r>
      <w:r>
        <w:rPr>
          <w:rFonts w:ascii="Times" w:hAnsi="Times" w:eastAsia="Times"/>
          <w:b w:val="0"/>
          <w:i w:val="0"/>
          <w:color w:val="000000"/>
          <w:sz w:val="22"/>
        </w:rPr>
        <w:t>Amritsar, Viramgam and Ahmedabad, and during the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campaign after the mob violence in Bombay and again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Chauri Chaura. Each time the advice I tendered for suspension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was accepted by the nation and, if it was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acceptance, I was justified in thinking that non-violence in its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sense, but restricted as to the cause for which it was taken,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and accepted by the nation.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my view of the Council-entry, it follows that,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persuade the Swarajists, I would have them retrace their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up the Assembly and the Councils. But if they have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me of the soundness of the step they have taken, I have fared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better with them. On the contrary, they can show, and with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victories: my release, an ocular demonstration of khaddar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places, almost complete success of obstruction,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forcing the Government to resort to certification, which success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complete if the Congress had given unstinted support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Council-entry at Gaya, thus enabling the Swaraj Party to organize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as to prevent a single election from going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non-Swarajists. Naturally, it is vain for me to argue that all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been done even before non-co-operation. If our aim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releases of prisoners, we could have got not merely a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but many Hasrat Mohanis and all Punjab prisoners.  It is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argue that there is not much in the khaddar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>or in keeping so many Moderates out. The machinery of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goes unchecked with or without the Moderates and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obstruction. Nor is it much use arguing that all that the entry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Councils is likely to achieve could have been achieved by fairly-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agitation even in 1920. It is highly likely that,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not make the admission, some pleasant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Reforms will be made,  but I have no doubt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likely to be granted will be far short of what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was and is designed for.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final draft of the statement, this examination of the issne of non-</w:t>
      </w:r>
      <w:r>
        <w:rPr>
          <w:rFonts w:ascii="Times" w:hAnsi="Times" w:eastAsia="Times"/>
          <w:b w:val="0"/>
          <w:i w:val="0"/>
          <w:color w:val="000000"/>
          <w:sz w:val="18"/>
        </w:rPr>
        <w:t>violence dose not find a place.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Perhaps a slip for ‘present’.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comparison of the relative impacts of the Non-co-operation and Swara-</w:t>
      </w:r>
      <w:r>
        <w:rPr>
          <w:rFonts w:ascii="Times" w:hAnsi="Times" w:eastAsia="Times"/>
          <w:b w:val="0"/>
          <w:i w:val="0"/>
          <w:color w:val="000000"/>
          <w:sz w:val="18"/>
        </w:rPr>
        <w:t>jists’ programmes is omitted in the final draft.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to be expected that the Swarajists could be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argument. They are many of them amongst the ablest,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and honest patriots. They have not entered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in the teeth of opposition without full deliberation,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expected to retire from the position until experience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them of the futility of their programme. The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before the country is not an examination and distribution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merits of the Swarajists’ views and mine. The question is: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the Council-entry as a settled fact, what is to be done now. Are the No-</w:t>
      </w:r>
      <w:r>
        <w:rPr>
          <w:rFonts w:ascii="Times" w:hAnsi="Times" w:eastAsia="Times"/>
          <w:b w:val="0"/>
          <w:i w:val="0"/>
          <w:color w:val="000000"/>
          <w:sz w:val="22"/>
        </w:rPr>
        <w:t>changers to keep up if only mental hostility against the Swarajists’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or are they to remain neutral and even help wherever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consistent with their principles? The Delhi and Cocanada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resolutions have permitted those Congressmen who have no conscien-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tious scruples to enter the Councils and the Assembly if they wish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Swarajists are, therefore, justified in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bodies and expecting perfect neutrality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No-changers. They were also justified in resorting to obstruction,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such was their policy and the Congress had laid down no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as to their entry.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far as I am concerned, being an out-and-out believer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my position remains the same as at Amritsar in 1919.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obstruction in any shape or form within the Councils.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to be an utter waste of time. I would enter the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I believed that I could make use of them for the advancement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I must, therefore, have faith of the machinery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charge of it. I cannot be part of the machinery and till want to </w:t>
      </w:r>
      <w:r>
        <w:rPr>
          <w:rFonts w:ascii="Times" w:hAnsi="Times" w:eastAsia="Times"/>
          <w:b w:val="0"/>
          <w:i w:val="0"/>
          <w:color w:val="000000"/>
          <w:sz w:val="22"/>
        </w:rPr>
        <w:t>destroy it.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Council-entry, therefore, as a necessary evil,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of any to these bodies, is should carry out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Congress. Two things can be immediately done: a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requiring the Central Government and the Provincial Gov-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ernments in future to buy only hand-spun and hand-woven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 departments under them, and another resolution abolishing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revenue from drinks and drugs, the deficit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by a corresponding reduction in the army expenditure.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likely even to disregard these resolutions. I am unable </w:t>
      </w:r>
      <w:r>
        <w:rPr>
          <w:rFonts w:ascii="Times" w:hAnsi="Times" w:eastAsia="Times"/>
          <w:b w:val="0"/>
          <w:i w:val="0"/>
          <w:color w:val="000000"/>
          <w:sz w:val="22"/>
        </w:rPr>
        <w:t>to say what should be done if the Government refuses to give effect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Perhaps a slip for ‘discussion’.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1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resolutions. The fact is, not possessing the Council mentality, it 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for me to say anything further.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8713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11,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MAHADEV,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Golikere bungled first. I bungled next and, if you will have it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me-you. It seems you always think that in every matter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fault. I had asked Golikere to write the postcard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He thought that he was to write in mine and I was to sign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saw that he thought that I would write to you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particular reason and so typed a postcard and went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 saw the letter for signature, I did sign it, no doubt,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remarked, ‘This is bungling’. I thought that you would catch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humour underlying the remark. I then remembered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the ‘Kingdom of Heaven’ There was space enough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 for giving its meaning and so I wrote it down. It had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the contents of the card. I had not read your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at all. I wrote with only your letter in mind. I have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your translation. Does this explain everything?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bungling was on the part of Golikere; then, on my part; then,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wrote was misunderstood by you, if you care to believe it,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part, for you did not catch my meaning and misinterpreted my </w:t>
      </w:r>
      <w:r>
        <w:rPr>
          <w:rFonts w:ascii="Times" w:hAnsi="Times" w:eastAsia="Times"/>
          <w:b w:val="0"/>
          <w:i w:val="0"/>
          <w:color w:val="000000"/>
          <w:sz w:val="22"/>
        </w:rPr>
        <w:t>remark. Your interpretation of the ‘Kingdom of Heaven’ as distin-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guished from the ‘Kingdom’ of Earth’ was, I think, quite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as I have not gone through the thing carefully,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definitely. I cannot enter into a discussion about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just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tabs>
          <w:tab w:pos="550" w:val="left"/>
          <w:tab w:pos="24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put down my views up to date about Council-entry;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share it with Vallabhbhai also. Let </w:t>
      </w:r>
      <w:r>
        <w:rPr>
          <w:rFonts w:ascii="Times" w:hAnsi="Times" w:eastAsia="Times"/>
          <w:b w:val="0"/>
          <w:i w:val="0"/>
          <w:color w:val="000000"/>
          <w:sz w:val="22"/>
        </w:rPr>
        <w:t>copy of it is sent herewith.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and others also read it. You may then express your views if you </w:t>
      </w:r>
      <w:r>
        <w:rPr>
          <w:rFonts w:ascii="Times" w:hAnsi="Times" w:eastAsia="Times"/>
          <w:b w:val="0"/>
          <w:i w:val="0"/>
          <w:color w:val="000000"/>
          <w:sz w:val="22"/>
        </w:rPr>
        <w:t>feel like doing so.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0" w:right="4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8725</w:t>
      </w:r>
    </w:p>
    <w:p>
      <w:pPr>
        <w:autoSpaceDN w:val="0"/>
        <w:autoSpaceDE w:val="0"/>
        <w:widowControl/>
        <w:spacing w:line="220" w:lineRule="exact" w:before="28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2 to “Letter to Mahadev Desai”, 4-4-1924.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39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233. TELEGRAM TO GEORGE JOSEPH</w:t>
      </w:r>
    </w:p>
    <w:p>
      <w:pPr>
        <w:autoSpaceDN w:val="0"/>
        <w:autoSpaceDE w:val="0"/>
        <w:widowControl/>
        <w:spacing w:line="286" w:lineRule="exact" w:before="106" w:after="0"/>
        <w:ind w:left="499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54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OCHIN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OMIT       FASTING       BUT        STAND       OR           SQUAT      IN        RELAYS      WITH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QUIET        SUBMISSION         TILL        ARRESTED.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5174. Courtesy: Krishnadas</w:t>
      </w:r>
    </w:p>
    <w:p>
      <w:pPr>
        <w:autoSpaceDN w:val="0"/>
        <w:autoSpaceDE w:val="0"/>
        <w:widowControl/>
        <w:spacing w:line="292" w:lineRule="exact" w:before="42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234. LETTER TO GEORGE JOSEPH</w:t>
      </w:r>
    </w:p>
    <w:p>
      <w:pPr>
        <w:autoSpaceDN w:val="0"/>
        <w:autoSpaceDE w:val="0"/>
        <w:widowControl/>
        <w:spacing w:line="270" w:lineRule="exact" w:before="106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4-30 a.m., Saturday, April 12,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JOSEPH,</w:t>
      </w:r>
    </w:p>
    <w:p>
      <w:pPr>
        <w:autoSpaceDN w:val="0"/>
        <w:autoSpaceDE w:val="0"/>
        <w:widowControl/>
        <w:spacing w:line="280" w:lineRule="exact" w:before="38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is the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to you in reply to yours. Fasting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has well-defined limits. You cannot fast against a tyrant,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will be as a piece of violence done to him. You invite penalty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for disobedience of his orders, but you cannot inflict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penalties when he refuses to punish and renders it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disobey his orders so as to compel infliction of penalty.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can only be resorted to against a lover, not to extort rights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reform him, as when a son fasts for a parent who drinks. My fast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and then at Bardoli, was of that character. I fasted to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loved me. But I will not fast to reform, say General Dyer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not only does not love me, but who regards himself as my </w:t>
      </w:r>
      <w:r>
        <w:rPr>
          <w:rFonts w:ascii="Times" w:hAnsi="Times" w:eastAsia="Times"/>
          <w:b w:val="0"/>
          <w:i w:val="0"/>
          <w:color w:val="000000"/>
          <w:sz w:val="22"/>
        </w:rPr>
        <w:t>enemy. Am I quite clear?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Mrs. Joseph?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patient. You are in an Indian State. Therefore,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wait in deputation on the Dewan and the Maharaja. Get up a</w:t>
      </w:r>
    </w:p>
    <w:p>
      <w:pPr>
        <w:autoSpaceDN w:val="0"/>
        <w:autoSpaceDE w:val="0"/>
        <w:widowControl/>
        <w:spacing w:line="220" w:lineRule="exact" w:before="328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a telegram from George Jospeh dated April 11, reading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follows: Vaikom Satyagraha assumed new phase. Police preventing access.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Refuses to arrest. Satyagrahis have got down front road fasting. More satyagrahis </w:t>
      </w:r>
      <w:r>
        <w:rPr>
          <w:rFonts w:ascii="Times" w:hAnsi="Times" w:eastAsia="Times"/>
          <w:b w:val="0"/>
          <w:i w:val="0"/>
          <w:color w:val="000000"/>
          <w:sz w:val="18"/>
        </w:rPr>
        <w:t>intend following daily. Advise if change procedure necessary. Urgent.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 The telegram and this letter were released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Associated Press of India the following day.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716" w:right="133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 petition by the orthodox Hindus who may be well-disposed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movement. See also those who are opposing.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gentle, direct action in a variety of ways. You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public attention to the matter by preliminary satyagraha. Above </w:t>
      </w:r>
      <w:r>
        <w:rPr>
          <w:rFonts w:ascii="Times" w:hAnsi="Times" w:eastAsia="Times"/>
          <w:b w:val="0"/>
          <w:i w:val="0"/>
          <w:color w:val="000000"/>
          <w:sz w:val="22"/>
        </w:rPr>
        <w:t>all, see to it that it neither dies nor by impatience becomes violent.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; C.W. 5174 Courtesy: Krishnadas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DR. CHOITHRAM GIDWANI</w:t>
      </w:r>
    </w:p>
    <w:p>
      <w:pPr>
        <w:autoSpaceDN w:val="0"/>
        <w:autoSpaceDE w:val="0"/>
        <w:widowControl/>
        <w:spacing w:line="266" w:lineRule="exact" w:before="2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1924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CHOITHRAM</w:t>
      </w:r>
    </w:p>
    <w:p>
      <w:pPr>
        <w:autoSpaceDN w:val="0"/>
        <w:autoSpaceDE w:val="0"/>
        <w:widowControl/>
        <w:spacing w:line="28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telegram. I have not sent you a telegraphic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Your wire makes me sad, but not despondent, along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lines. Every one of us has to be proved to the uttermost.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stand the test. Please keep me informed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there. Does your telegram mean that you have now regained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health? I am anxiously awaiting reply to my letter to Jairamdas.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HOITHRAM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IDWANI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S.N. 8720</w:t>
      </w:r>
    </w:p>
    <w:p>
      <w:pPr>
        <w:autoSpaceDN w:val="0"/>
        <w:autoSpaceDE w:val="0"/>
        <w:widowControl/>
        <w:spacing w:line="240" w:lineRule="exact" w:before="2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Jairamdas Doulatram”, 4-4-1924.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39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1130" w:val="left"/>
          <w:tab w:pos="5130" w:val="left"/>
          <w:tab w:pos="5170" w:val="left"/>
        </w:tabs>
        <w:autoSpaceDE w:val="0"/>
        <w:widowControl/>
        <w:spacing w:line="318" w:lineRule="exact" w:before="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236. LETTER TO C. RAJAGOPALACHARI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12, 1924 </w:t>
      </w:r>
      <w:r>
        <w:rPr>
          <w:rFonts w:ascii="Times" w:hAnsi="Times" w:eastAsia="Times"/>
          <w:b w:val="0"/>
          <w:i w:val="0"/>
          <w:color w:val="000000"/>
          <w:sz w:val="16"/>
        </w:rPr>
        <w:t>MY DEAR RAJAGOPALACHARI,</w:t>
      </w:r>
    </w:p>
    <w:p>
      <w:pPr>
        <w:sectPr>
          <w:pgSz w:w="9360" w:h="12960"/>
          <w:pgMar w:top="716" w:right="1412" w:bottom="484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Conference.</w:t>
      </w:r>
    </w:p>
    <w:p>
      <w:pPr>
        <w:sectPr>
          <w:type w:val="continuous"/>
          <w:pgSz w:w="9360" w:h="12960"/>
          <w:pgMar w:top="716" w:right="1412" w:bottom="484" w:left="1440" w:header="720" w:footer="720" w:gutter="0"/>
          <w:cols w:num="2" w:equalWidth="0">
            <w:col w:w="3244" w:space="0"/>
            <w:col w:w="326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Secretaries of the Kerala</w:t>
      </w:r>
    </w:p>
    <w:p>
      <w:pPr>
        <w:sectPr>
          <w:type w:val="nextColumn"/>
          <w:pgSz w:w="9360" w:h="12960"/>
          <w:pgMar w:top="716" w:right="1412" w:bottom="484" w:left="1440" w:header="720" w:footer="720" w:gutter="0"/>
          <w:cols w:num="2" w:equalWidth="0">
            <w:col w:w="3244" w:space="0"/>
            <w:col w:w="326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sent you yesterday a copy of the draft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Council-entry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prepared. I have not revised it, nor is it the final, even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matter is concerned. It is prepared in order to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>swarajist friends to understand where I stand today.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try to attend the Working Committee and therefore come </w:t>
      </w:r>
      <w:r>
        <w:rPr>
          <w:rFonts w:ascii="Times" w:hAnsi="Times" w:eastAsia="Times"/>
          <w:b w:val="0"/>
          <w:i w:val="0"/>
          <w:color w:val="000000"/>
          <w:sz w:val="22"/>
        </w:rPr>
        <w:t>earlier if it is at all possible.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Encl.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SJT. C.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XTENSION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ALEM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8721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ELIZABETH SHARPE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have taken the trouble to write that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wish the problem was so simple as you state it. It is terribly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for me. If I have a duty at all towards fellow-creatures,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what it is in the face of those who are simply skin and bone.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such a thing as the quality of mercy and pity and love,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am I to say these men and women who are dying of slow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and who are almost naked, are, after all, reaping the fruit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past karma and I have no duty by them? Each for his own is the</w:t>
      </w:r>
    </w:p>
    <w:p>
      <w:pPr>
        <w:autoSpaceDN w:val="0"/>
        <w:autoSpaceDE w:val="0"/>
        <w:widowControl/>
        <w:spacing w:line="200" w:lineRule="exact" w:before="3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Statement on Council-entry”, 11-4-1924.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type w:val="continuous"/>
          <w:pgSz w:w="9360" w:h="12960"/>
          <w:pgMar w:top="716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message for man. As I write these words in cold blood, I feel stag-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gered, and if such was the implication of the law of karma,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rebel against it. Fortunately it teaches me a different lesson. </w:t>
      </w:r>
      <w:r>
        <w:rPr>
          <w:rFonts w:ascii="Times" w:hAnsi="Times" w:eastAsia="Times"/>
          <w:b w:val="0"/>
          <w:i w:val="0"/>
          <w:color w:val="000000"/>
          <w:sz w:val="22"/>
        </w:rPr>
        <w:t>On the one hand it insists on patience, and on the other it peremp-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torily commands me to undo the past by rearranging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me, those politicians whom you are pleased to call vile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so vile as you think. You are young, as you say. I admire your enthu-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siasm in this cause of spirituality. May I then, as an old man,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that spirituality rejects the doctrine of acquiescence in evil? The spiri-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tuality of India is made of much sterner stuff than you imagine it is.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ask you to pause and think.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LIZABETH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HARPE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IMBDI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8722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MY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ANOTHER MISUNDERSTANDING</w:t>
      </w:r>
    </w:p>
    <w:p>
      <w:pPr>
        <w:autoSpaceDN w:val="0"/>
        <w:autoSpaceDE w:val="0"/>
        <w:widowControl/>
        <w:spacing w:line="280" w:lineRule="exact" w:before="4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cleared in an editorial the misunderstanding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Ali. Another misunderstanding of the same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occurred in Hakim Ajmal Khan’s Tibbia College. When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was being celebrated there, a Hindu student compared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 Christ. When another student hinted that it was not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an ordinary man with great prophets, the former felt hurt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took the hint to be an insult to me. Thereupon, the student who had </w:t>
      </w:r>
      <w:r>
        <w:rPr>
          <w:rFonts w:ascii="Times" w:hAnsi="Times" w:eastAsia="Times"/>
          <w:b w:val="0"/>
          <w:i w:val="0"/>
          <w:color w:val="000000"/>
          <w:sz w:val="22"/>
        </w:rPr>
        <w:t>spoken against the comparison explained his standpoint and apolo-</w:t>
      </w:r>
      <w:r>
        <w:rPr>
          <w:rFonts w:ascii="Times" w:hAnsi="Times" w:eastAsia="Times"/>
          <w:b w:val="0"/>
          <w:i w:val="0"/>
          <w:color w:val="000000"/>
          <w:sz w:val="22"/>
        </w:rPr>
        <w:t>gized. Some journalist made a mountain out of this molehill.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happened to read a news paragraph just when I started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notes. Two persons were taking tea in Calcutta.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praised me, the other criticized me. My admirer did not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criticism, so he fell out with the critic. The two heroes then faced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pugnaciously. Finally, the police had to intervene and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the violent contestants.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whom shall I offer the bouquet? To the admirer,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detractor, to both or to neither of them? It is easy to answer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>admirer really blackened me by hitting the critic. It is me that he has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39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hit. Had the critic given me two lashes of the whip,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forgiven him in accordance with my religion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Possibly, I would have even kissed his whip had 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do so. One who has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Chaurasi Vaishnavoni Varta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see anything surprising in this. By striking the critic my </w:t>
      </w:r>
      <w:r>
        <w:rPr>
          <w:rFonts w:ascii="Times" w:hAnsi="Times" w:eastAsia="Times"/>
          <w:b w:val="0"/>
          <w:i w:val="0"/>
          <w:color w:val="000000"/>
          <w:sz w:val="22"/>
        </w:rPr>
        <w:t>admirer has dealt me a severer lash than that of the whip.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which I practice now cannot go, at least today, to the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forgiving him. If my admirer meets me, he will certainly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my displeasure and anger. The critic said what he believed.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admirer did not act up to his belief. In the language  of swamiji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Maulana, my admirer can be said to have only censured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tenets of his won religion and, howsoever good may be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>of his religion, his conduct was worse than his critic’s.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bouquet will surely stay with me. I shall certainly not hand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my admirer. And since my critic belongs to the opposite </w:t>
      </w:r>
      <w:r>
        <w:rPr>
          <w:rFonts w:ascii="Times" w:hAnsi="Times" w:eastAsia="Times"/>
          <w:b w:val="0"/>
          <w:i w:val="0"/>
          <w:color w:val="000000"/>
          <w:sz w:val="22"/>
        </w:rPr>
        <w:t>camp, how can there be any bouquet for him in the present atmo-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sphere? But if the atmosphere changes and if I must offer the bouquet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of them, I shall offer it to my critic and go off to the </w:t>
      </w:r>
      <w:r>
        <w:rPr>
          <w:rFonts w:ascii="Times" w:hAnsi="Times" w:eastAsia="Times"/>
          <w:b w:val="0"/>
          <w:i w:val="0"/>
          <w:color w:val="000000"/>
          <w:sz w:val="22"/>
        </w:rPr>
        <w:t>Himalayas.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Tolerance is the prime quality of a Swarajist. As long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endures, views are bound to differ from individual to individual.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will be shared, in common, by men holding different views.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start cutting off the heads of all  people who have necks too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too short, not even two persons will be left with necks of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length. Hence we must respect the freedom of others as much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our own. What is our quarrel with the Government about?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about freedom of thought? The Government arrested me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considered my ideas to be wrong. That gentleman in the Tibbia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and the critic in Calcutta also followed the same path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so they co-operated with it. If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want unitedly to secure swaraj, they should learn this lesson </w:t>
      </w:r>
      <w:r>
        <w:rPr>
          <w:rFonts w:ascii="Times" w:hAnsi="Times" w:eastAsia="Times"/>
          <w:b w:val="0"/>
          <w:i w:val="0"/>
          <w:color w:val="000000"/>
          <w:sz w:val="22"/>
        </w:rPr>
        <w:t>by heart and act accordingly.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tolerate each other’s ideas and practices and each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refrain from interfering in the practices of the other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the first to implement this principle will score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victory. If one waits for another to give a lead, in the end both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where they are. If everyone says “After you”, all will miss the </w:t>
      </w:r>
      <w:r>
        <w:rPr>
          <w:rFonts w:ascii="Times" w:hAnsi="Times" w:eastAsia="Times"/>
          <w:b w:val="0"/>
          <w:i w:val="0"/>
          <w:color w:val="000000"/>
          <w:sz w:val="22"/>
        </w:rPr>
        <w:t>bus.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Gujarati book containing stories of eighty-four devotees of Vishnu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14" w:right="135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UPPLEMENT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8"/>
        </w:rPr>
        <w:t>AVAJIVAN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ordinary supplement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continues to appear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time. The reader will find elsewhere in this number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announcement about a special supplement on education which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henceforward. This special education supplement will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third Saturday of every month, so that the first such issue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out on the 19th instant. From the announcement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>find that it was I who advised them that, instead of being issued indep-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endently, the education number should come out as a supplement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journal. Many newspapers are published in Gujarat, even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very large numbers. The growth of readership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a good thing. Where a thousand subscribers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satisfactory, even three or four thousand, are now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as ordinary. Thus we must welcome this increase in the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among the Gujaratis. But the responsibility of writers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running newspapers has increased. The two big problems are: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type of material to be published and the style in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presented. The habits which the readers will contract today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endure permanently. What is true of children is also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grown-ups. Even the grown-ups are as good as children where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are concerned. If old people like some new thing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get used to it, they will take delight in it even like children.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by chance, it turns out to be undesirable, even then they will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 give it up. Thus the increased love of reading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may in the end prove to be harmful if it is not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turn. Therefore, the knowledge that a writer has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his pen is one of the reasons for my hesitation.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doubted whether such a blemish will creep into an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supplement. But is there a limit to methods of education? I for one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that all methods are good enough. There are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drawbacks in a system devised without regard to time,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students. It cannot be laid down that one working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field should have unrestricted freedom.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cause of my hesitation is about the reader’s pocket.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burden of a voluntary tax falling on the reader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 a certain limit. The circulation of all newspapers, books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be among the class of readers that has now come into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if such a burden becomes heavy, it may kill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>read.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36" w:right="135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requested the Vidyapith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consider both these reasons </w:t>
      </w:r>
      <w:r>
        <w:rPr>
          <w:rFonts w:ascii="Times" w:hAnsi="Times" w:eastAsia="Times"/>
          <w:b w:val="0"/>
          <w:i w:val="0"/>
          <w:color w:val="000000"/>
          <w:sz w:val="22"/>
        </w:rPr>
        <w:t>for my hesitation. As a result, it has decided not to issue an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monthly but to have a special supplement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Those in charge of the Vidyapith have found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special mouthpiece which will record the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Vidyapith, express its ideas on education, and be of assistance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teachers, parents and students too. Whether they are right in this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alone will show. This much is clear that there is a lot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teachers, parents and even students to learn about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the Vidyapith. Let us all hope that this need will be met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enterprise. There is no doubt that, if the educated class </w:t>
      </w:r>
      <w:r>
        <w:rPr>
          <w:rFonts w:ascii="Times" w:hAnsi="Times" w:eastAsia="Times"/>
          <w:b w:val="0"/>
          <w:i w:val="0"/>
          <w:color w:val="000000"/>
          <w:sz w:val="22"/>
        </w:rPr>
        <w:t>lends a hand, this venture will succeed brilliantly.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AVED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at least the Indians [in South Africa]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saved from the sword, hitherto hanging over their heads,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confining their residence to the scavengers’ Location.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Smt. Sarojini’s efforts appear to have succeeded in an unexpected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General Smuts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announced his decision to dissolve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and to hold fresh elections as he felt that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back the Union Government of South Africa. Hence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which were to be passed by the present Parliament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postponed, at least for the present. But it is not at all likely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now Parliament will be inclined to do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It will not at all be suprising if their attitude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is harder even than that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members. Still, we should rest satisfied, for the time being at least, as</w:t>
      </w:r>
      <w:r>
        <w:rPr>
          <w:rFonts w:ascii="Times" w:hAnsi="Times" w:eastAsia="Times"/>
          <w:b w:val="0"/>
          <w:i w:val="0"/>
          <w:color w:val="000000"/>
          <w:sz w:val="22"/>
        </w:rPr>
        <w:t>“he who survives a crisis may live up to the age of a hundred years.”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ALUE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LERT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UBLIC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PINION</w:t>
      </w:r>
    </w:p>
    <w:p>
      <w:pPr>
        <w:autoSpaceDN w:val="0"/>
        <w:autoSpaceDE w:val="0"/>
        <w:widowControl/>
        <w:spacing w:line="26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 lot to learn from what is happening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has suspended the administrative work of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because one representative of his party was defeated in only </w:t>
      </w:r>
      <w:r>
        <w:rPr>
          <w:rFonts w:ascii="Times" w:hAnsi="Times" w:eastAsia="Times"/>
          <w:b w:val="0"/>
          <w:i w:val="0"/>
          <w:color w:val="000000"/>
          <w:sz w:val="22"/>
        </w:rPr>
        <w:t>one city. While dissolving Parliament, he declared: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introduce new policies contemplated by us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does not back us. It is enough for us that the voters of </w:t>
      </w:r>
      <w:r>
        <w:rPr>
          <w:rFonts w:ascii="Times" w:hAnsi="Times" w:eastAsia="Times"/>
          <w:b w:val="0"/>
          <w:i w:val="0"/>
          <w:color w:val="000000"/>
          <w:sz w:val="22"/>
        </w:rPr>
        <w:t>one main city only gave their votes to the opposition party.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Gujarat Vidyapith, a national university founded at Ahmedabad by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in 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C. Smuts (1870-1950);  South African general and statesman; Prime </w:t>
      </w:r>
      <w:r>
        <w:rPr>
          <w:rFonts w:ascii="Times" w:hAnsi="Times" w:eastAsia="Times"/>
          <w:b w:val="0"/>
          <w:i w:val="0"/>
          <w:color w:val="000000"/>
          <w:sz w:val="18"/>
        </w:rPr>
        <w:t>Minister, 1919-24, 1939-48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14" w:right="1408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this we see both General Smuts’s adroitness and his sub-</w:t>
      </w:r>
      <w:r>
        <w:rPr>
          <w:rFonts w:ascii="Times" w:hAnsi="Times" w:eastAsia="Times"/>
          <w:b w:val="0"/>
          <w:i w:val="0"/>
          <w:color w:val="000000"/>
          <w:sz w:val="22"/>
        </w:rPr>
        <w:t>mission to public opinion. Do we find such a thing in our country?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at least believes generally in flouting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Look where you will, you find disregard of public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must be considering the case of Hasrat Mohani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Horniman as of little importance. But even there, it does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in conformity with public opinion; it is as if it enjoys opposing </w:t>
      </w:r>
      <w:r>
        <w:rPr>
          <w:rFonts w:ascii="Times" w:hAnsi="Times" w:eastAsia="Times"/>
          <w:b w:val="0"/>
          <w:i w:val="0"/>
          <w:color w:val="000000"/>
          <w:sz w:val="22"/>
        </w:rPr>
        <w:t>it!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ICTURE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HAT</w:t>
      </w:r>
    </w:p>
    <w:p>
      <w:pPr>
        <w:autoSpaceDN w:val="0"/>
        <w:autoSpaceDE w:val="0"/>
        <w:widowControl/>
        <w:spacing w:line="28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preparations were being made for the visit of the Prince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Wales to South Africa, General Smuts sent a message to the effect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whites would be busy with the new elections, the royal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 the present be postponed. Hence it has been put off.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one picture, that of South Africa 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look at the picture here in 1921. On one occasion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population urged the Government not to invite the Prince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Government did not budge from its position ; it stuck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guns. The result was so bitter that it has not yet been forgotten.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insulted, without their wanting it, by the people.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reduced their pledge of non-violence to nothing and,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the game appeared to have been lost.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81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can such disregard of the people continue?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question given by the Congress at Calcutta and Nagpur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1920 holds good even today. To put it in one phrase: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ready and fit. That is to say-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When the people fully wear khadi and discard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>and cloth made by mills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 . Or when the hearts of Hindus and Muslims unite.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Or when the Hindus purify themselves by welcoming into </w:t>
      </w:r>
      <w:r>
        <w:rPr>
          <w:rFonts w:ascii="Times" w:hAnsi="Times" w:eastAsia="Times"/>
          <w:b w:val="0"/>
          <w:i w:val="0"/>
          <w:color w:val="000000"/>
          <w:sz w:val="22"/>
        </w:rPr>
        <w:t>their fold untouchables and other excluded classes.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Or when the people learn to run the Congress properly.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Or when the people accept practical non-violence </w:t>
      </w:r>
      <w:r>
        <w:rPr>
          <w:rFonts w:ascii="Times" w:hAnsi="Times" w:eastAsia="Times"/>
          <w:b w:val="0"/>
          <w:i/>
          <w:color w:val="000000"/>
          <w:sz w:val="22"/>
        </w:rPr>
        <w:t>in toto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>thought, word and deed.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refers to the riot in Bombay in November 1921 when the Prince of </w:t>
      </w:r>
      <w:r>
        <w:rPr>
          <w:rFonts w:ascii="Times" w:hAnsi="Times" w:eastAsia="Times"/>
          <w:b w:val="0"/>
          <w:i w:val="0"/>
          <w:color w:val="000000"/>
          <w:sz w:val="18"/>
        </w:rPr>
        <w:t>Wales landed there.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special session was held at Calcutta in September and the annual session </w:t>
      </w:r>
      <w:r>
        <w:rPr>
          <w:rFonts w:ascii="Times" w:hAnsi="Times" w:eastAsia="Times"/>
          <w:b w:val="0"/>
          <w:i w:val="0"/>
          <w:color w:val="000000"/>
          <w:sz w:val="18"/>
        </w:rPr>
        <w:t>at Nagpur in December, 1920.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pondering over the matter, we shall find that if we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even one item out of these five, the rest will follow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accord.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blame the Government or to hurl abuses at it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useless, it is a sign of our cowardice. As we are, so is our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yardstick for measuring the people’s awareness is their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  </w:t>
      </w: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8"/>
        </w:rPr>
        <w:t>ARSHAN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  <w:tab w:pos="1290" w:val="left"/>
        </w:tabs>
        <w:autoSpaceDE w:val="0"/>
        <w:widowControl/>
        <w:spacing w:line="28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written to me about seeing me. I reproduce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mine will this noble family have? But I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blessed by its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will add to my strength.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them on Sunday and I am looking forward to the day.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thus implement the constructive programme of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an unfailing tonic for me and India will easily </w:t>
      </w:r>
      <w:r>
        <w:rPr>
          <w:rFonts w:ascii="Times" w:hAnsi="Times" w:eastAsia="Times"/>
          <w:b w:val="0"/>
          <w:i w:val="0"/>
          <w:color w:val="000000"/>
          <w:sz w:val="22"/>
        </w:rPr>
        <w:t>secure swaraj.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POLOGY 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OTILAL</w:t>
      </w:r>
    </w:p>
    <w:p>
      <w:pPr>
        <w:autoSpaceDN w:val="0"/>
        <w:autoSpaceDE w:val="0"/>
        <w:widowControl/>
        <w:spacing w:line="28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Among many gifts, God has given me also the gift of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friends. They keep a watch over me always and save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errors, and when I make any, they make me correct them.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written to me brief, thoughtful postcards and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that, while writing in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 of last week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cordon at Viramgam, I have referred to the late tailor-friend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</w:t>
      </w:r>
      <w:r>
        <w:rPr>
          <w:rFonts w:ascii="Times" w:hAnsi="Times" w:eastAsia="Times"/>
          <w:b w:val="0"/>
          <w:i w:val="0"/>
          <w:color w:val="000000"/>
          <w:sz w:val="22"/>
        </w:rPr>
        <w:t>of Wadhwan as Popatlal. But his correct name is Motilal.</w:t>
      </w: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friends’ correction is right. Knowing that my memory for names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faces is very weak, the relatives and friends of Motilal will,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me. Though I count myself as well among his relatives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I proved myself to be such a distant relative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remember his name! But Motilal’s soul will certainly pardon me</w:t>
      </w:r>
    </w:p>
    <w:p>
      <w:pPr>
        <w:autoSpaceDN w:val="0"/>
        <w:autoSpaceDE w:val="0"/>
        <w:widowControl/>
        <w:spacing w:line="220" w:lineRule="exact" w:before="3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writer stated in his letter that he, his mother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 were able to fulfil the constructive programme by spinning; weaving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wearing khadi. They, therefore, desired to have Gandhiji’s </w:t>
      </w:r>
      <w:r>
        <w:rPr>
          <w:rFonts w:ascii="Times" w:hAnsi="Times" w:eastAsia="Times"/>
          <w:b w:val="0"/>
          <w:i/>
          <w:color w:val="000000"/>
          <w:sz w:val="18"/>
        </w:rPr>
        <w:t>darshan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Sunday.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preface to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Enthusiastic public worker of Wadhwan, in Saurashtra; he used to visit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Sabarmati Ashram every month for a few days and teach tailoring to students without </w:t>
      </w:r>
      <w:r>
        <w:rPr>
          <w:rFonts w:ascii="Times" w:hAnsi="Times" w:eastAsia="Times"/>
          <w:b w:val="0"/>
          <w:i w:val="0"/>
          <w:color w:val="000000"/>
          <w:sz w:val="18"/>
        </w:rPr>
        <w:t>taking any remuneration.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14" w:right="1398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not so thoughtless as to forget his soul. I thank all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 friends who have drawn my attention to this slip.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13-4-1924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CHARGE AGAINST MAHOMED ALI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to say that the Gujarati papers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as having said in a speech that Gandhi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than the most wretched Muslim. The correspondent suggests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though the Maulana would never have said such a thing,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should be made known through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that the misunder-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might be removed. I must admit regretfully that this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appeared in English as well as Gujarati newspapers.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 lot of discussion on this matter.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God knows what has happened, but at present there is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between Hindus and Muslims all around.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each other. I know there are various reasons for this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affairs, but I do not consider it necessary in regard to this episode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them. The Hindi and Urdu newspapers in northern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overdone the thing. Dr. Ansari writes to say that those papers regard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their duty to make allegations against each other, to spread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rumours, to calumniate each other’s religion and thereby to vilify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It seems this has become a means of increasing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 of their papers. How to stop this infection from spreading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big problem. To solve it is, in my opinion,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than Council-entry. I am sure that our ability to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will be seen in the course of solving it. If we can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problems confronting the people, we shall have swaraj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hands right today. There can be no swaraj as long as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untie these knots. The Councils will not be able to solve these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this article I do not propose to examine these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>I wish to assess only the allegations against the Maulana.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Maulana, who was asked in a meeting at Lucknow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on his first speech, gave this reply: “I consider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 of an adulterous Muslim to be better than Mahatma Gan-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dhi’s religious principles.” Here the Maulana has not instituted a </w:t>
      </w:r>
      <w:r>
        <w:rPr>
          <w:rFonts w:ascii="Times" w:hAnsi="Times" w:eastAsia="Times"/>
          <w:b w:val="0"/>
          <w:i w:val="0"/>
          <w:color w:val="000000"/>
          <w:sz w:val="22"/>
        </w:rPr>
        <w:t>comparison between “Mahatma” Gandhi and an adulterous Muslim,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between their religious principles. Let us also consider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why this comparison was made. The Muslims have charged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with having become a flatterer or worshipper of Gandhi.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Gandhi is to deify Gandhi, that is, to believe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higher than Gandhi in this world. This amounts to professing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religion, and that was the charge against the Maulana.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gave the reply quoted above to meet this allegation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While trying to please the Muslims, did he annoy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Hindus? If the Maulana had uttered the above-quoted sentence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occasion, he would not have been criticized at all.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gave a distorted report of his speech. They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Maulana considered an adulterous Muslim better than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“Mahatma” Gandhi. We have seen that he did not say so.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>in his letter to Swami Sharddhanand, he has expressed his belief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“Mahatma” Gandhi is the best man in the whole world. But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assessed the religious principles of that “Mahatma” as lower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an adulterous Muslim. There is no contradiction at all in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almost the whole world recognizes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persons and their principles.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friends close to me regard me as a very good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yet, because they consider their religion better than mine,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become a Christian. I received a letter two or three weeks </w:t>
      </w:r>
      <w:r>
        <w:rPr>
          <w:rFonts w:ascii="Times" w:hAnsi="Times" w:eastAsia="Times"/>
          <w:b w:val="0"/>
          <w:i w:val="0"/>
          <w:color w:val="000000"/>
          <w:sz w:val="22"/>
        </w:rPr>
        <w:t>ago from one such friend in South Africa, in which he writes:</w:t>
      </w:r>
    </w:p>
    <w:p>
      <w:pPr>
        <w:autoSpaceDN w:val="0"/>
        <w:autoSpaceDE w:val="0"/>
        <w:widowControl/>
        <w:spacing w:line="260" w:lineRule="exact" w:before="40" w:after="0"/>
        <w:ind w:left="590" w:right="28" w:hanging="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hear that you were released. I always pray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may give you good sense, so that you may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in Jesus Christ and His power to effect deliverance. if </w:t>
      </w:r>
      <w:r>
        <w:rPr>
          <w:rFonts w:ascii="Times" w:hAnsi="Times" w:eastAsia="Times"/>
          <w:b w:val="0"/>
          <w:i w:val="0"/>
          <w:color w:val="000000"/>
          <w:sz w:val="22"/>
        </w:rPr>
        <w:t>you do so, your work would soon bear fruit.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Thus, many Christian friends desire me to become a Christian.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many Hindus do? Do they not consider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own religion to be far superior to those of the noblest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on Muslim? If they do not, will they give their daughter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to the best Muslim or Christian? Again, they would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even to the best among Hindus if he does not belong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denomination or sub-caste. What does that suggest? They believe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religion to be better than any 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the Maulana has proved the purity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his faith in his own religion by expressing his view. He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honoured me in two ways-first, as a friend, secondly as a man. </w:t>
      </w:r>
      <w:r>
        <w:rPr>
          <w:rFonts w:ascii="Times" w:hAnsi="Times" w:eastAsia="Times"/>
          <w:b w:val="0"/>
          <w:i w:val="0"/>
          <w:color w:val="000000"/>
          <w:sz w:val="22"/>
        </w:rPr>
        <w:t>He has honoured me as a friend because he has taken it for granted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1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not take it ill at all if he says anything about me,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put a wrong construction on his words. He has honoured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because, despite the difference in our religions and despite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his religion is better then mine, he regards me as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men. What an implicit confidence in me!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superstition which leads them to regard me as a good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strange it is that a friend who has been in close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me regards me as the best despite seeing the many defects in me!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it very risky to regard any man as the best.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his heart except God? How dirtier must they be who can hide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evil than those whose evil comes out in the open? The latter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deliverance because, when the evil comes out in the open,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to get out of it is clear. But in the other case, the evil within,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concealed as in a box, will eat one up like poisonous germs.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is impossible for such a one in this birth.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 have placed Truth above everything; for the same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forbidden us to hide our sins. Even if it is possible to assess </w:t>
      </w:r>
      <w:r>
        <w:rPr>
          <w:rFonts w:ascii="Times" w:hAnsi="Times" w:eastAsia="Times"/>
          <w:b w:val="0"/>
          <w:i w:val="0"/>
          <w:color w:val="000000"/>
          <w:sz w:val="22"/>
        </w:rPr>
        <w:t>any man as the best among men, it can only be after his death.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cannot be confident about myself. I find it easier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about others. In doing so if I get cheated, I may suffer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loss or the world may consider me gullible. If I place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confidence in myself and remain complacent,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doomed. Since I have this opportunity, let me tell my reader that,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occasion, when I was about to be lost through placing too much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in my own self, I was saved only through God’s grace. On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occasion, and adulterous friend of mine had saved me.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not possible for him to save himself; but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me as pure-minded and wished that I should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be defiled by evil, he shook me out of infatuation.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keeping a watch on others and sitting in judgment over them,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keep a watch on our own selves. If we become our own judges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save ourselves and save the world from our tyranny.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the true definition of swaraj is this: swaraj is control over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self. He who gains such control has gained everything. The </w:t>
      </w:r>
      <w:r>
        <w:rPr>
          <w:rFonts w:ascii="Times" w:hAnsi="Times" w:eastAsia="Times"/>
          <w:b w:val="0"/>
          <w:i w:val="0"/>
          <w:color w:val="000000"/>
          <w:sz w:val="22"/>
        </w:rPr>
        <w:t>saying, “The world is good, if we are ourselves good” is very mean-</w:t>
      </w:r>
      <w:r>
        <w:rPr>
          <w:rFonts w:ascii="Times" w:hAnsi="Times" w:eastAsia="Times"/>
          <w:b w:val="0"/>
          <w:i w:val="0"/>
          <w:color w:val="000000"/>
          <w:sz w:val="22"/>
        </w:rPr>
        <w:t>ingful.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strayed from the subject and started discussion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problem, but have only discussed issues arising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subject. I tremble because my friends regard me as the best man. If I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believe it, it will bring about my downfall, because I have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to climb. My aspiration has no bounds. Many are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 whom I have to conquer. The deeper I ponder, the better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realize my drawbacks. As I do so, I wonder what the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men will be like. As I ponder over this, I get some idea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>and its bliss. Then I get a faint glimpse of Divine Reality.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perhaps  the reader will realize that the Maulana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great honour by regarding me as the best among men.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understand the meaning of his statement better after reading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give a translation of it in this very issue.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Swamiji has welcomed the Maulana’s letter; he has thanked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frankness; he regards the Maulana as a friend of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appealed to those who had sent a notice of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allegations against him and asking him to submit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from the Congress to withdraw that notice. But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he has also made it clear that in the case of his own religion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did not count and that a man was judged by his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giving a reply to this, the Maulana has removed even the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from the Swamiji’s writing. The Maulana does not think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believes in principles need not act upon them. He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two sets of religious principles and gave his opinion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better. He has pointed out in another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his that,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principles in which a man believes are of the best, they will avail </w:t>
      </w:r>
      <w:r>
        <w:rPr>
          <w:rFonts w:ascii="Times" w:hAnsi="Times" w:eastAsia="Times"/>
          <w:b w:val="0"/>
          <w:i w:val="0"/>
          <w:color w:val="000000"/>
          <w:sz w:val="22"/>
        </w:rPr>
        <w:t>him nothing if he does not act upon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what Maulana Mahomed Ali has said only comes to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everyone his own religion appears good. Which Hindu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controvert that statement? We shall consider on another occasion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molehill was made into a mountain and how we can stop </w:t>
      </w:r>
      <w:r>
        <w:rPr>
          <w:rFonts w:ascii="Times" w:hAnsi="Times" w:eastAsia="Times"/>
          <w:b w:val="0"/>
          <w:i w:val="0"/>
          <w:color w:val="000000"/>
          <w:sz w:val="22"/>
        </w:rPr>
        <w:t>recurrence of such misunderstandings.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13-4-1924</w:t>
      </w:r>
    </w:p>
    <w:p>
      <w:pPr>
        <w:autoSpaceDN w:val="0"/>
        <w:autoSpaceDE w:val="0"/>
        <w:widowControl/>
        <w:spacing w:line="240" w:lineRule="exact" w:before="1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Appendix “Mahomed Ali’s 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Swami Shraddhanand”, 10-4-1924 for the original in English.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“Mahomed Ali’s Letter to the Editor, </w:t>
      </w:r>
      <w:r>
        <w:rPr>
          <w:rFonts w:ascii="Times" w:hAnsi="Times" w:eastAsia="Times"/>
          <w:b w:val="0"/>
          <w:i/>
          <w:color w:val="000000"/>
          <w:sz w:val="18"/>
        </w:rPr>
        <w:t>Tej</w:t>
      </w:r>
      <w:r>
        <w:rPr>
          <w:rFonts w:ascii="Times" w:hAnsi="Times" w:eastAsia="Times"/>
          <w:b w:val="0"/>
          <w:i w:val="0"/>
          <w:color w:val="000000"/>
          <w:sz w:val="18"/>
        </w:rPr>
        <w:t>”, 10-4-1924.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1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SATYAGRAHA AND CASTE REFORM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 principle of satyagraha comes to be better understood,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put to ever new applications. It is used not merely in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but we find it being applied within the family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as well. In a certain community there prevails the inhuman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offering girls in marriage for a consideration and a youth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felt the urge to end it. It has been asked what he should do.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form of satyagraha is non-cooperation. The young man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banish this custom  from his community. His intention is good. But </w:t>
      </w:r>
      <w:r>
        <w:rPr>
          <w:rFonts w:ascii="Times" w:hAnsi="Times" w:eastAsia="Times"/>
          <w:b w:val="0"/>
          <w:i w:val="0"/>
          <w:color w:val="000000"/>
          <w:sz w:val="22"/>
        </w:rPr>
        <w:t>should he start non-co-operation and, if so, how and against whom?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give a definite opinion in this particular case. </w:t>
      </w:r>
      <w:r>
        <w:rPr>
          <w:rFonts w:ascii="Times" w:hAnsi="Times" w:eastAsia="Times"/>
          <w:b w:val="0"/>
          <w:i w:val="0"/>
          <w:color w:val="000000"/>
          <w:sz w:val="22"/>
        </w:rPr>
        <w:t>But one can suggest some general rules for all situations of this type.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the first place, one should never embark upon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all of a sudden. Evil customs which have prevailed for 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eradicated in a moment. Reform is one-legged,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proceeds haltingly. Anyone who loses patience can never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satyagrahi. The first step for a reformer is to educate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He should meet the wise elders of the community and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points of view. Maybe the reformer is a poor man,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him and the elders will not listen to him. What should he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then? A poor person like this should know that he is not destined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instrument of reform. We may all wish that untruth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from the world, but who will bring round the liars? 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 essential reform, and yet how patiently we mark time!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is that a reformer should be free from egotism.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assume responsibility for ending all evils?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speaking the truth ourselves and acting truthfully.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in regard to the evil practices in the community,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our own attitude and conduct are blameless and maintain a </w:t>
      </w:r>
      <w:r>
        <w:rPr>
          <w:rFonts w:ascii="Times" w:hAnsi="Times" w:eastAsia="Times"/>
          <w:b w:val="0"/>
          <w:i w:val="0"/>
          <w:color w:val="000000"/>
          <w:sz w:val="22"/>
        </w:rPr>
        <w:t>neutral attitude towards 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“I do this, I do that” is ignorance, like that of the dog </w:t>
      </w:r>
      <w:r>
        <w:rPr>
          <w:rFonts w:ascii="Times" w:hAnsi="Times" w:eastAsia="Times"/>
          <w:b w:val="0"/>
          <w:i w:val="0"/>
          <w:color w:val="000000"/>
          <w:sz w:val="22"/>
        </w:rPr>
        <w:t>who thought that the cart was being drawn by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learn these lines by heart and, as they suggest, remain </w:t>
      </w:r>
      <w:r>
        <w:rPr>
          <w:rFonts w:ascii="Times" w:hAnsi="Times" w:eastAsia="Times"/>
          <w:b w:val="0"/>
          <w:i w:val="0"/>
          <w:color w:val="000000"/>
          <w:sz w:val="22"/>
        </w:rPr>
        <w:t>free from pride.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even then, we feel that the responsibility is ours, an especial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devolves upon us. For example, the elders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cannot, professing to be humble, condone the prevailing evils, for , by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71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the position of elders, they have made themselves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guardians of its moral conduct. Even if only one girl is given away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for money, the curse of that innocent girl will fall upon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the leaders of the community do nothing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practices and themselves follow this one of accepting money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given in marriage, what should this poor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do? He has made his own life above reproach,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all the leading men of the community. All  of them have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insultingly and driven him away as they might a dog. Abuse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showered on him. Dispirited, tired and sad, he has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He sees no shelter save the sky above and no support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below. Now, will God hear his prayer for help? But this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step. He has been tested, as he had to be, before he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he can hear his inner voice. He asks the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him: “Though insulted, do I yet love my brethren? Am I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them? Shall I be able to submit even to blows and kicks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shoes?” If the in-dwelling God answers all these questions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affirmative, then he is fit to take the second step.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he may start non-co-operation in the spirit of love.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means giving up all rights-but not duties.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this poor servant as a member of his community?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to community dinners and to be eligible for marriage within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circle. He should, with humility, give up both these rights, and then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done his duty. If the elders of the community cast him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thorn saying in the arrogance of their authority, “One invitee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at dinners, one prospective bridegroom less,” strike his name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register, the poor servant, instead of despairing,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from the pure seed sown by him will grow a huge </w:t>
      </w:r>
      <w:r>
        <w:rPr>
          <w:rFonts w:ascii="Times" w:hAnsi="Times" w:eastAsia="Times"/>
          <w:b w:val="0"/>
          <w:i w:val="0"/>
          <w:color w:val="000000"/>
          <w:sz w:val="22"/>
        </w:rPr>
        <w:t>tree. After fulfilling his duty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not before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he sing: To work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right, never to the fruit thereof.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poor man of God is now a dweller in a forest.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 man, he takes a stern pledge that he would remain so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had disappeared from the community and, if married,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live with his wife as her friend and not as a husband.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he would teach them also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he </w:t>
      </w:r>
      <w:r>
        <w:rPr>
          <w:rFonts w:ascii="Times" w:hAnsi="Times" w:eastAsia="Times"/>
          <w:b w:val="0"/>
          <w:i w:val="0"/>
          <w:color w:val="000000"/>
          <w:sz w:val="22"/>
        </w:rPr>
        <w:t>may not have to seek the help of the community or others, he would</w:t>
      </w:r>
    </w:p>
    <w:p>
      <w:pPr>
        <w:autoSpaceDN w:val="0"/>
        <w:autoSpaceDE w:val="0"/>
        <w:widowControl/>
        <w:spacing w:line="200" w:lineRule="exact" w:before="30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Self-suffering as moral discipline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47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1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fewest possessions. To live thus like a sannyasi is what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forest means for him. In non-co-operation imbued with love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room at all for licence. Self-restraint alone can give it beauty.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seed which has been sown needs to be watered with self-restraint.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thinks, “If my children do not get partners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I shall find partners for them in another and will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pleasures of feasting elsewhere”, is neither a man of restraint nor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non-co-operator, but a hypocrite. A non-co-operator who is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will do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living in the village of his community.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 that in the presence of love, hatred vanishes.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Himalayas, this man of God cannot claim to practise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community’s leaders and hope to melt their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thereby. If the leaders of the community have disregarded him,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may be that they have taken him to be a thoughtless,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unmannerly young man. He has yet to prove that, though poor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young, he is neither devoid of thought nor unmannerly, but is humble </w:t>
      </w:r>
      <w:r>
        <w:rPr>
          <w:rFonts w:ascii="Times" w:hAnsi="Times" w:eastAsia="Times"/>
          <w:b w:val="0"/>
          <w:i w:val="0"/>
          <w:color w:val="000000"/>
          <w:sz w:val="22"/>
        </w:rPr>
        <w:t>and thoughtful.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such a spirit and serving the members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on occasions demanding his service and yet not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return, he will find others joining the movement for reform.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they may not be offering non-co-operation [against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community], their sympathy will be with him. As proud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and in the arrogance of our views, we abuse our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the Government; this self-controlled young man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abuse his caste-fellows because they are not with him, or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with his ideas but do not go beyond that and join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He will show nothing but love for them and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hearts. It will be his experience every day that love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philosopher’s stone. But even if he does not have this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immediately, he will not be impatient, but will keep up his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seed of love can produce nothing but the abundant fruit of love.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letter that I have received, I have been asked whether,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our non-co-operating man of God lets go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community dinners, he should also refrain from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dinners arranged by his friends in the community. In fact,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to happen is that, on receiving his notice of non-participation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community dinners, headmen of the caste will excommunicate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pronounce a punishment on any member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who may drink water or eat in his company or enter into marriage tie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That is to say, the question of his refraining from dinners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particular individuals will not arise at all. If he is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to be an outcaste, it will be the special duty of our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not to attend dinners given by his friends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him, openly or secretly. If, however, some caste-fellow joins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in his non-co-operation, he may by all means accept an </w:t>
      </w:r>
      <w:r>
        <w:rPr>
          <w:rFonts w:ascii="Times" w:hAnsi="Times" w:eastAsia="Times"/>
          <w:b w:val="0"/>
          <w:i w:val="0"/>
          <w:color w:val="000000"/>
          <w:sz w:val="22"/>
        </w:rPr>
        <w:t>invitation by such a person. Such a thing may very well happen.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general, one can say that he will have no occasion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decline invitations to dinners given by his friends. If, however,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 does arise, he need not decline the invitation.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never agree to accept an invitation from anyone who approves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custom of accepting money for offering a girl in marriage.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noted from this that: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steps will have to be taken for educating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>before starting non-co-operation.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non co-operator should have the strength to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>abuse, etc., without losing his temper.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nothing but love in non-co-operation.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starting non-co-operation, one should not leave one’s </w:t>
      </w:r>
      <w:r>
        <w:rPr>
          <w:rFonts w:ascii="Times" w:hAnsi="Times" w:eastAsia="Times"/>
          <w:b w:val="0"/>
          <w:i w:val="0"/>
          <w:color w:val="000000"/>
          <w:sz w:val="22"/>
        </w:rPr>
        <w:t>town or village.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non-co-operator should observe rigid self-restraint.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non-co-operator should have full faith in the means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adopts.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non-co-operator should remain indifferent towards the fruits </w:t>
      </w:r>
      <w:r>
        <w:rPr>
          <w:rFonts w:ascii="Times" w:hAnsi="Times" w:eastAsia="Times"/>
          <w:b w:val="0"/>
          <w:i w:val="0"/>
          <w:color w:val="000000"/>
          <w:sz w:val="22"/>
        </w:rPr>
        <w:t>of his labours.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judgment, thoughtfulness and humility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step that a non-co-operator takes.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Everyone does not have the right or the obligation to start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Non-co-operation started by those who have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do so will fail in its aim.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 or most people feel that the observance of these rules is </w:t>
      </w:r>
      <w:r>
        <w:rPr>
          <w:rFonts w:ascii="Times" w:hAnsi="Times" w:eastAsia="Times"/>
          <w:b w:val="0"/>
          <w:i w:val="0"/>
          <w:color w:val="000000"/>
          <w:sz w:val="22"/>
        </w:rPr>
        <w:t>almost impossible, they will be right. Pure non-co-operation is impos-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without rigid self-restraint. Moreover, in the case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considered, that man of God is himself the doer and the beneficiary,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commander and the soldier. If there is anything wanting in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take it that he has only disappointment in store for him.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therefore, who intends starting non-co-operation in such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fashion, the first sign of wisdom is to refrain from taking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14" w:right="1398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step. But once he has taken it, he cannot give up his ideal </w:t>
      </w:r>
      <w:r>
        <w:rPr>
          <w:rFonts w:ascii="Times" w:hAnsi="Times" w:eastAsia="Times"/>
          <w:b w:val="0"/>
          <w:i w:val="0"/>
          <w:color w:val="000000"/>
          <w:sz w:val="22"/>
        </w:rPr>
        <w:t>even if that means laying down his life.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question that arises is, with all this self-restraint,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do we hope to bring about in an exclusive institution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caste? Others, moreover, may say that when we want to abolish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system itself, why should we fix our attention on particular evils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the offering of girls in marriage for money? This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place here. Our reformer’s question concerns his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If non-co-operation within the family is regarded as proper,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consider non-co-operation towards caste also as justified as long </w:t>
      </w:r>
      <w:r>
        <w:rPr>
          <w:rFonts w:ascii="Times" w:hAnsi="Times" w:eastAsia="Times"/>
          <w:b w:val="0"/>
          <w:i w:val="0"/>
          <w:color w:val="000000"/>
          <w:sz w:val="22"/>
        </w:rPr>
        <w:t>as castes exist.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13-4-1924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MOTILAL NEHRU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13,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draft as corrected by me. If you and other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it, I can issue it as soon as you desire.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that I must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clause fixing the period of probation. But I can say to the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that I have no intention of moving the repeal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Cocanada resolution. Only I do not know the implications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as it stands. The rest of the corrections don’t call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remark. But I draw your attention to the last two sentences added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Their meaning is plain. They are intended to embody somewhat </w:t>
      </w:r>
      <w:r>
        <w:rPr>
          <w:rFonts w:ascii="Times" w:hAnsi="Times" w:eastAsia="Times"/>
          <w:b w:val="0"/>
          <w:i w:val="0"/>
          <w:color w:val="000000"/>
          <w:sz w:val="22"/>
        </w:rPr>
        <w:t>the conversation of yesterday.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8715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Sunday following April 11, when the ‘Draft’ forwarded with this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prepared, fell on April 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 embodied his reactions in a lengthy note;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</w:t>
      </w:r>
    </w:p>
    <w:p>
      <w:pPr>
        <w:autoSpaceDN w:val="0"/>
        <w:autoSpaceDE w:val="0"/>
        <w:widowControl/>
        <w:spacing w:line="214" w:lineRule="exact" w:before="26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“Motilal Nehru’s Note on Council Entry”, before 18-4-1924. He also sent C.R. Das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 of Gtandhiji’s first draft. The latter acknowledging this on April 18,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anxiety to discuss it with Gandhiji and requested him to postpone its publication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then.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“Extract from C. R. Das’s Letter”, 18-4-1924.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39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N. C. KELKAR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KELKAR,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to Mr. sheriff Devji Kanji.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written to me in reply raising difficulties as to the terms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reference. I see Mr. Potdar does likewise. I can only suggest that,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send me the terms of reference, I shall submit them to him and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suggests any, I shall submit them to you. I have asked Mr. Sheriff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Devji Kanji to meet me on Thursday next.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C. K</w:t>
      </w:r>
      <w:r>
        <w:rPr>
          <w:rFonts w:ascii="Times" w:hAnsi="Times" w:eastAsia="Times"/>
          <w:b w:val="0"/>
          <w:i w:val="0"/>
          <w:color w:val="000000"/>
          <w:sz w:val="18"/>
        </w:rPr>
        <w:t>ELKAR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“K</w:t>
      </w:r>
      <w:r>
        <w:rPr>
          <w:rFonts w:ascii="Times" w:hAnsi="Times" w:eastAsia="Times"/>
          <w:b w:val="0"/>
          <w:i w:val="0"/>
          <w:color w:val="000000"/>
          <w:sz w:val="18"/>
        </w:rPr>
        <w:t>ESARI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“M</w:t>
      </w:r>
      <w:r>
        <w:rPr>
          <w:rFonts w:ascii="Times" w:hAnsi="Times" w:eastAsia="Times"/>
          <w:b w:val="0"/>
          <w:i w:val="0"/>
          <w:color w:val="000000"/>
          <w:sz w:val="18"/>
        </w:rPr>
        <w:t>AHRATTA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8727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INTERVIEW TO ASSOCIATED PRESS OF INDIA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Vaikom satyagrahis undoubtedly arrived at a delicate state,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leaders having been picked up by the Travancore authorities.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has been made to all-India leaders to lead the movement.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how far a local movement, on reaching a critical stage,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turned into an all-India movement. All-India sympathy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that Vaikom satyagrahis are having in abundance,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concentrate active energies of leaders from different provinces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local movement seems to be a difficult, if not an impossible,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I am hoping, however, that leaders in the Madras Presidency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allow the movement to die for want of proper lead.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sent to Mr. George Joseph before his arrest advising dropping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As he is not likely to have received my letter which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telegram, I hand it for publication, which sums up my position.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affected by recent developments.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14-4-1924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Sherif Devji Kanji”, 20-3-1924.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George Joseph”, 11-4-1924.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716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244. TELEGRAM TO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3890" w:right="0" w:firstLine="1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13,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         WIRE.      IF        HEALTH        PERMITS        YOU        MAY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    NOT        NECESSARILY      COURT       ARREST           BUT         REGU-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LATE         MOVEMENT.        YOU         SHOULD           NEGOTIATE        WITH </w:t>
      </w:r>
    </w:p>
    <w:p>
      <w:pPr>
        <w:autoSpaceDN w:val="0"/>
        <w:autoSpaceDE w:val="0"/>
        <w:widowControl/>
        <w:spacing w:line="212" w:lineRule="exact" w:before="4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DIWAN       AND   INVITE           IF         THEY           WILL       COME       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1"/>
        <w:gridCol w:w="941"/>
        <w:gridCol w:w="941"/>
        <w:gridCol w:w="941"/>
        <w:gridCol w:w="941"/>
        <w:gridCol w:w="941"/>
        <w:gridCol w:w="941"/>
      </w:tblGrid>
      <w:tr>
        <w:trPr>
          <w:trHeight w:hRule="exact" w:val="26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LEADERS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PARTICIPATE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BEST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JUDGE      SITUATION.         DEVDAS         AT         YOUR        SERVICE          IF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REQUIRED.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10279</w:t>
      </w:r>
    </w:p>
    <w:p>
      <w:pPr>
        <w:autoSpaceDN w:val="0"/>
        <w:tabs>
          <w:tab w:pos="5810" w:val="left"/>
        </w:tabs>
        <w:autoSpaceDE w:val="0"/>
        <w:widowControl/>
        <w:spacing w:line="292" w:lineRule="exact" w:before="242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 TELEGRAM TO T. R. KRISHNASWAMY IYER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14, 1924</w:t>
      </w:r>
    </w:p>
    <w:p>
      <w:pPr>
        <w:autoSpaceDN w:val="0"/>
        <w:autoSpaceDE w:val="0"/>
        <w:widowControl/>
        <w:spacing w:line="260" w:lineRule="exact" w:before="1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RISHNASWAMIER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OCHIN</w:t>
      </w:r>
    </w:p>
    <w:p>
      <w:pPr>
        <w:autoSpaceDN w:val="0"/>
        <w:autoSpaceDE w:val="0"/>
        <w:widowControl/>
        <w:spacing w:line="212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CONGRATULATION           OVER        SO       MANY          ARRESTS.       DO       NOT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          ARREST          WITHOUT          PROPER      ARRANGEMENTS.        WILL </w:t>
      </w:r>
    </w:p>
    <w:p>
      <w:pPr>
        <w:autoSpaceDN w:val="0"/>
        <w:autoSpaceDE w:val="0"/>
        <w:widowControl/>
        <w:spacing w:line="230" w:lineRule="exact" w:before="1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        AGAIN.          REPORT         SITUATION .         WRITING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92"/>
        <w:gridCol w:w="3292"/>
      </w:tblGrid>
      <w:tr>
        <w:trPr>
          <w:trHeight w:hRule="exact" w:val="522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S.N. 10277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the telegram from C. Rajagopalachari received on April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13, 1924, which read: “Joseph arrested. Telegram asks me take his place. Wire your </w:t>
      </w:r>
      <w:r>
        <w:rPr>
          <w:rFonts w:ascii="Times" w:hAnsi="Times" w:eastAsia="Times"/>
          <w:b w:val="0"/>
          <w:i w:val="0"/>
          <w:color w:val="000000"/>
          <w:sz w:val="18"/>
        </w:rPr>
        <w:t>advice.” George Joseph had also wired Gandhiji on April 12: “Am arrested. Satya-</w:t>
      </w:r>
      <w:r>
        <w:rPr>
          <w:rFonts w:ascii="Times" w:hAnsi="Times" w:eastAsia="Times"/>
          <w:b w:val="0"/>
          <w:i w:val="0"/>
          <w:color w:val="000000"/>
          <w:sz w:val="18"/>
        </w:rPr>
        <w:t>graha must continue. Overwhelming public support and numerous volunteers. Leader-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ship only needed. Send Devadas or Mahadeo Wife remains in Chengamer. Asking for </w:t>
      </w:r>
      <w:r>
        <w:rPr>
          <w:rFonts w:ascii="Times" w:hAnsi="Times" w:eastAsia="Times"/>
          <w:b w:val="0"/>
          <w:i w:val="0"/>
          <w:color w:val="000000"/>
          <w:sz w:val="18"/>
        </w:rPr>
        <w:t>blessings.”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sent in response to the following telegram from Iyer: “All leaders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arrested. Volunteers remain seated from tenth morning on prevention. No volunteers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arrested. Myself waiting Cochin since Vaikom means arrest. Pray send somebody to </w:t>
      </w:r>
      <w:r>
        <w:rPr>
          <w:rFonts w:ascii="Times" w:hAnsi="Times" w:eastAsia="Times"/>
          <w:b w:val="0"/>
          <w:i w:val="0"/>
          <w:color w:val="000000"/>
          <w:sz w:val="18"/>
        </w:rPr>
        <w:t>lead.”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this Krishnaswamy Iyer replied: “Your message thanks. Arrangements </w:t>
      </w:r>
      <w:r>
        <w:rPr>
          <w:rFonts w:ascii="Times" w:hAnsi="Times" w:eastAsia="Times"/>
          <w:b w:val="0"/>
          <w:i w:val="0"/>
          <w:color w:val="000000"/>
          <w:sz w:val="18"/>
        </w:rPr>
        <w:t>being made. Satyagrahis cheerfully holding on. Instructions given discontinue fast-</w:t>
      </w:r>
      <w:r>
        <w:rPr>
          <w:rFonts w:ascii="Times" w:hAnsi="Times" w:eastAsia="Times"/>
          <w:b w:val="0"/>
          <w:i w:val="0"/>
          <w:color w:val="000000"/>
          <w:sz w:val="18"/>
        </w:rPr>
        <w:t>ing. Satyagraha headquarter arranged here. Myself charge.”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716" w:right="133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246. LETTER TO H. G. PERRY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14,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PERRY,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could come on Sunday next at 2 p.m., I shall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you. I do not know that I shall have much to say, as my talks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Swarajist leaders are not yet finished.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8728</w:t>
      </w:r>
    </w:p>
    <w:p>
      <w:pPr>
        <w:autoSpaceDN w:val="0"/>
        <w:tabs>
          <w:tab w:pos="5370" w:val="left"/>
        </w:tabs>
        <w:autoSpaceDE w:val="0"/>
        <w:widowControl/>
        <w:spacing w:line="292" w:lineRule="exact" w:before="36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247. LETTER TO GANGABEHN MEGHJI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Chaitra Sud 11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15,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 think of writing to you, but what with one 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I forget to do so. Today I am writing this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prayers. I was to have sent Ramdas to you for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music, but did not, for I did not think it proper to disregard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Jayakar, who has taken great pains for him.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have been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a burden even for Ramdas to be sent to two places on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day, and so I have dropped the idea for the time being.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we should thank the music teacher for readily </w:t>
      </w:r>
      <w:r>
        <w:rPr>
          <w:rFonts w:ascii="Times" w:hAnsi="Times" w:eastAsia="Times"/>
          <w:b w:val="0"/>
          <w:i w:val="0"/>
          <w:color w:val="000000"/>
          <w:sz w:val="22"/>
        </w:rPr>
        <w:t>agreeing to teach Ramdas.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see me as soon as you get some time.</w:t>
      </w:r>
    </w:p>
    <w:p>
      <w:pPr>
        <w:autoSpaceDN w:val="0"/>
        <w:autoSpaceDE w:val="0"/>
        <w:widowControl/>
        <w:spacing w:line="220" w:lineRule="exact" w:before="66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7775 . Courtesy: Gangabehn Vaidya</w:t>
      </w:r>
    </w:p>
    <w:p>
      <w:pPr>
        <w:autoSpaceDN w:val="0"/>
        <w:autoSpaceDE w:val="0"/>
        <w:widowControl/>
        <w:spacing w:line="200" w:lineRule="exact" w:before="11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Perry’s inquiry of April 14 whether Gandhiji could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brief interview for the </w:t>
      </w:r>
      <w:r>
        <w:rPr>
          <w:rFonts w:ascii="Times" w:hAnsi="Times" w:eastAsia="Times"/>
          <w:b w:val="0"/>
          <w:i/>
          <w:color w:val="000000"/>
          <w:sz w:val="18"/>
        </w:rPr>
        <w:t>Daily Express</w:t>
      </w:r>
      <w:r>
        <w:rPr>
          <w:rFonts w:ascii="Times" w:hAnsi="Times" w:eastAsia="Times"/>
          <w:b w:val="0"/>
          <w:i w:val="0"/>
          <w:color w:val="000000"/>
          <w:sz w:val="18"/>
        </w:rPr>
        <w:t>, London, on the subject of “present demands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revised advice for the attainment of swaraj”.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Later known as Gangabehn Vaidya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Ramdas used to go to Jayakar for taking lessons in music during the time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staying at Juhu.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16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INTERVIEW TO “THE HINDU”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15,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At four in the evening yesterday, when our representative was taken into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presence, Mahatmaji was engaged in reading an Urdu book. There was Mr. Andrews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writing in a front room.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by our representative: “What is your opinion on the untouch-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ability satyagraha organized in Travancore? How can the country as a whole help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what is the best form of rendering help?” Mahatmaji, replying at length,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I know of the leaders of the movement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they have acted with great caution and deliberation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embarked upon it after having taken preliminary steps.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reports I have been receiving, I believe that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will supply the lead that will be required.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leaders from all the parts of India can spare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their energy directly on the movement. But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Press can give due prominence to the movement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notice that it is receiving such prominence. Beyond this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support, I hardly think all-India efforts can go further and,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retains its continuous purity and non-violence, public </w:t>
      </w:r>
      <w:r>
        <w:rPr>
          <w:rFonts w:ascii="Times" w:hAnsi="Times" w:eastAsia="Times"/>
          <w:b w:val="0"/>
          <w:i w:val="0"/>
          <w:color w:val="000000"/>
          <w:sz w:val="22"/>
        </w:rPr>
        <w:t>support it must win in the end.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“How would you solve the problem of the lack of leaders even after the few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will have gone there are arrested?” Mahatmaji replied: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that I have received shows that the movement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that volunteers will continue to offer satyagraha, even when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are arrested. I would also advise that at least one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himself in reserve and directs the movement without courting </w:t>
      </w:r>
      <w:r>
        <w:rPr>
          <w:rFonts w:ascii="Times" w:hAnsi="Times" w:eastAsia="Times"/>
          <w:b w:val="0"/>
          <w:i w:val="0"/>
          <w:color w:val="000000"/>
          <w:sz w:val="22"/>
        </w:rPr>
        <w:t>arrest.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further question: “Supposing that even the leader who wants to reserve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himself is also arrested or finds that he must offer himself for arrest, do you think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 to conduct such a movement without leadership?” Mahatmaji answered: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satyagraha is one such movement, in which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stage it is the easiest to continue without leadership. This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quality and strength. In satyagraha there is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diplomacy and manoeuvering, as we understand the terms. The road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narrow, I admit; but it is straight and, therefore, simple. Only the will is </w:t>
      </w:r>
      <w:r>
        <w:rPr>
          <w:rFonts w:ascii="Times" w:hAnsi="Times" w:eastAsia="Times"/>
          <w:b w:val="0"/>
          <w:i w:val="0"/>
          <w:color w:val="000000"/>
          <w:sz w:val="22"/>
        </w:rPr>
        <w:t>required, but no cunning after all. What have the volunteers to do but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71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to offer satyagraha till the right, for which it is offered,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vindicated? If those who are opposing offer any settlement,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release of the leaders who are arrested. That was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in South Africa. It was when almost all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arrested that Mr. Gokhale was frightened and sent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Pearson. Whilst their help was invaluable, it was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 sacrificial fire going. They were useful for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negotiations. But the real suffering was the privilege of the rank and </w:t>
      </w:r>
      <w:r>
        <w:rPr>
          <w:rFonts w:ascii="Times" w:hAnsi="Times" w:eastAsia="Times"/>
          <w:b w:val="0"/>
          <w:i w:val="0"/>
          <w:color w:val="000000"/>
          <w:sz w:val="22"/>
        </w:rPr>
        <w:t>file.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“Does not the campaign location in an Indian State detract from its value as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 of the great Non-co-operation movement?” inquired our representative.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regard this campaign as a part of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as such. It is certainly a part of satyagraha. But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connection with the Non-co-operation movement. Satyagraha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eternal principle. I am sure that it has come to stay and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find, as time marches on, that it is applied in a variety of ways.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one such instance in the columns of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reformer wishes to apply satyagraha to the solution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practice in his caste, viz., the sale of daughters to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bidder.  He wants to stop this inhuman practice by courting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his caste sisters. If he does offer satyagraha in this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not call it a part of the Non-co-operation movement.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much difference between this instance and the Vaikom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The latter is being conducted by congressmen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one plank in the Non-co-operation movement,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Nevertheless, it is clear to me that it cannot be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Non-co-operation movement. Whether such a movement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stage should be initiated in an Indian State is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should be considered on its merits. If the Vaikom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was a part of the political movement, which is being conducted in Bri-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tish India, it is absolutely clear to me that it should be dropped.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averse to Congressmen creating directly or indirectly any </w:t>
      </w:r>
      <w:r>
        <w:rPr>
          <w:rFonts w:ascii="Times" w:hAnsi="Times" w:eastAsia="Times"/>
          <w:b w:val="0"/>
          <w:i w:val="0"/>
          <w:color w:val="000000"/>
          <w:sz w:val="22"/>
        </w:rPr>
        <w:t>complications in Indian States, who are themselves no better circums-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tanced than British Indian subjects. A mere Resident or Political Agent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 to frighten Rajas and Maharajas out of their wits.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cannot resist any the slightest pressure from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This Vaikom movement is a socio-religious movement. It </w:t>
      </w:r>
      <w:r>
        <w:rPr>
          <w:rFonts w:ascii="Times" w:hAnsi="Times" w:eastAsia="Times"/>
          <w:b w:val="0"/>
          <w:i w:val="0"/>
          <w:color w:val="000000"/>
          <w:sz w:val="22"/>
        </w:rPr>
        <w:t>has no immediate or ulterior political motive behind it. In its inception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Satyagraha and Caste Reform”, 13-4-1924.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1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directed against the Travancore Durbar. It was directed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against an age-long, intolerable sacerdotal prejudice.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the Durbar has intervened purely in the interests of peace,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fearing, rightly or wrongly, that the presence of satyagrahis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roads would result in a breach of peace. If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was a reformer and held strong views against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might have thrown in his might in favour of the satyagrahis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them from molestation. But I am informed he is no </w:t>
      </w:r>
      <w:r>
        <w:rPr>
          <w:rFonts w:ascii="Times" w:hAnsi="Times" w:eastAsia="Times"/>
          <w:b w:val="0"/>
          <w:i w:val="0"/>
          <w:color w:val="000000"/>
          <w:sz w:val="22"/>
        </w:rPr>
        <w:t>reformer in this direction. That being so, his advisers concern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merely in taking steps to preserve peace. The leaders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 can however still keep the movement within proper bounds and </w:t>
      </w:r>
      <w:r>
        <w:rPr>
          <w:rFonts w:ascii="Times" w:hAnsi="Times" w:eastAsia="Times"/>
          <w:b w:val="0"/>
          <w:i w:val="0"/>
          <w:color w:val="000000"/>
          <w:sz w:val="22"/>
        </w:rPr>
        <w:t>prevent it from becoming anti-Durbar.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 How has the presence of Mrs. Naidu affected the anti-Asiatic legislation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Africa? How has it benefited the Indian community?” questioned 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representative. Paying a most glowing tribute to Mrs. Naidu, Mahatmaji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the accounts I have received from Mrs. Naidu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my old South African friends, I am convinced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in South Africa has done much good to our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She has undoubtedly given them courage and hope and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her matchless gifts won over to our side many Europeans.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the bitter feelings have undoubtedly softened down. In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she says that her words moved her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to tears. If that letter was not an exceptionally personal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shared it with you. I think that the </w:t>
      </w:r>
      <w:r>
        <w:rPr>
          <w:rFonts w:ascii="Times" w:hAnsi="Times" w:eastAsia="Times"/>
          <w:b w:val="0"/>
          <w:i/>
          <w:color w:val="000000"/>
          <w:sz w:val="22"/>
        </w:rPr>
        <w:t>Cape Time’s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on Mrs. Naidu’s activity was totally one-sided. It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cultured European opinion. In my opinion, she has acted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tact and judgment. It was not to be expected that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any permanent effect upon the European opinion.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produced by the exemplary conduct of the resident Indians </w:t>
      </w:r>
      <w:r>
        <w:rPr>
          <w:rFonts w:ascii="Times" w:hAnsi="Times" w:eastAsia="Times"/>
          <w:b w:val="0"/>
          <w:i w:val="0"/>
          <w:color w:val="000000"/>
          <w:sz w:val="22"/>
        </w:rPr>
        <w:t>and their capacity for united action and suffering.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as to what he thought was the best solution of the Hindu-Muslim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problem, Mahatmaji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prefer not to make any statement in connection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question, until I have seen the leaders who have made this question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Sarojini Naidu’s letter dated February 29, in the course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she wrote: “. . . I have been able to move thousands of men and women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 days to tears under the influence and stimulus of your inspiration. Something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me since I entered the Transvaal, and the heart of the enemy even as it </w:t>
      </w:r>
      <w:r>
        <w:rPr>
          <w:rFonts w:ascii="Times" w:hAnsi="Times" w:eastAsia="Times"/>
          <w:b w:val="0"/>
          <w:i w:val="0"/>
          <w:color w:val="000000"/>
          <w:sz w:val="18"/>
        </w:rPr>
        <w:t>dissents melts, . . . as I speak. . . .’ S.N. 9918.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primary consideration. I hold very strong views on it and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 see they are not likely to be affected by further argument.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be hasty, and so far as it is possible for a man to do </w:t>
      </w:r>
      <w:r>
        <w:rPr>
          <w:rFonts w:ascii="Times" w:hAnsi="Times" w:eastAsia="Times"/>
          <w:b w:val="0"/>
          <w:i w:val="0"/>
          <w:color w:val="000000"/>
          <w:sz w:val="22"/>
        </w:rPr>
        <w:t>so, I want to keep my mind open till the very last moment.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question on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Sanghatan</w:t>
      </w:r>
      <w:r>
        <w:rPr>
          <w:rFonts w:ascii="Times" w:hAnsi="Times" w:eastAsia="Times"/>
          <w:b w:val="0"/>
          <w:i w:val="0"/>
          <w:color w:val="000000"/>
          <w:sz w:val="18"/>
        </w:rPr>
        <w:t>, Mahatmaji answered: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on the question will be expressed when I am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make my pronouncement on the whole question.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Till the Council question was fully discussed with the Swarajist leaders and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Das’s presence is awaited, Mahatmaji declined to make a statement. Conversations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no doubt proceeding with Pandit Motilal Nehru, who is staying in Juhu at a short</w:t>
      </w:r>
    </w:p>
    <w:p>
      <w:pPr>
        <w:autoSpaceDN w:val="0"/>
        <w:autoSpaceDE w:val="0"/>
        <w:widowControl/>
        <w:spacing w:line="25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distance from Mahatmaji’s residence. Mahatmaji, however, was fully alive to the </w:t>
      </w:r>
      <w:r>
        <w:rPr>
          <w:rFonts w:ascii="Times" w:hAnsi="Times" w:eastAsia="Times"/>
          <w:b w:val="0"/>
          <w:i w:val="0"/>
          <w:color w:val="000000"/>
          <w:sz w:val="18"/>
        </w:rPr>
        <w:t>work done by the Swarajists in Council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question put by our representative, “Do you give credit to the Swara-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jists for your release?” Mahatmaji promptly replied with a smile: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I may be bound to apportion credit for my release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think that the stand taken up by the Swarajists on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was one of the chief contributory causes.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17-4-1924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TELEGRAM TO C. RAJAGOPALACHARI</w:t>
      </w:r>
    </w:p>
    <w:p>
      <w:pPr>
        <w:autoSpaceDN w:val="0"/>
        <w:autoSpaceDE w:val="0"/>
        <w:widowControl/>
        <w:spacing w:line="286" w:lineRule="exact" w:before="66" w:after="0"/>
        <w:ind w:left="3830" w:right="0" w:firstLine="1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    REPLY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REGARDING          FAST            PUBLISHED       PRESS   HUNGER-</w:t>
      </w:r>
    </w:p>
    <w:p>
      <w:pPr>
        <w:autoSpaceDN w:val="0"/>
        <w:autoSpaceDE w:val="0"/>
        <w:widowControl/>
        <w:spacing w:line="212" w:lineRule="exact" w:before="68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            UNLAWFUL.         THINK        VYKOM      STRUGGLE      SHOULD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732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336" w:lineRule="exact" w:before="0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       KEPT     UP         UNDER         RESERVATIONS      SUGGESTED.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S.N. 10280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18" w:lineRule="exact" w:before="9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the telegram from C. Rajagopalachari received on April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15, 1924 , which read: “Kerala itself unable without outside help in leaders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money. Myself physically unequal strain of campaign. Tamilnadu can send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dislocating khaddar work if you consider campaign as conceived worth it.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question read letters already addressed Devdas, Pyarelal. Volunteers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 now but road physically blocked. No alternative but hunger strike. Do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 this. Wire advice.”  S.N. 10280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refers to Gandhiji’s telegram and letter of April 12 to George Joseph;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“Interview to Associated Press of India,” 13-4-1924.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1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M. R. JAYAKAR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thankful to you for the attention you are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Ramdas. I think that the regular training he is having at present from </w:t>
      </w:r>
      <w:r>
        <w:rPr>
          <w:rFonts w:ascii="Times" w:hAnsi="Times" w:eastAsia="Times"/>
          <w:b w:val="0"/>
          <w:i w:val="0"/>
          <w:color w:val="000000"/>
          <w:sz w:val="22"/>
        </w:rPr>
        <w:t>you is likely to do him good and steady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mother is making satisfactory progress after her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 Give her my very kind regards.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Story of My Life,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265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SWAMI ANAND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9,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ANANDANAND,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letters of yours have remained unanswered.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do? For me too, as for the poor ascetic, the only shelter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heavens above and the earth below. You will read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in today’s article. Why did you, even for a moment,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praise you because you are at a distance from me?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praised you, it must have been necessary at that time. I praise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on occasion. I have praised Ba, and have frequently praised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also. Now tell me who is near and who is at a distance?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nothing but a mere hint would have been proper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Mahadev and Kaka? I cherish some pride that,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matters, I possess a pretty good sense of proportion and, do what I </w:t>
      </w:r>
      <w:r>
        <w:rPr>
          <w:rFonts w:ascii="Times" w:hAnsi="Times" w:eastAsia="Times"/>
          <w:b w:val="0"/>
          <w:i w:val="0"/>
          <w:color w:val="000000"/>
          <w:sz w:val="22"/>
        </w:rPr>
        <w:t>will, I cannot get over it.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exactly according to your suggestion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Satyagraha. I liked it. To make it too long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advisable either.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whether it is desirable or not to print the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book, too, right now. In the book, a few changes may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made, and it would be better to compose the matter afresh. But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Ramdas’ taking lessons in music it appears this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>was written after the “Letter to Gangabehn Meghji”, 15-4-1924.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appears to have been written on Wednesday preceeding the date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of “Satyagraha a Caste Reform “ pp 432-6. Therefore the item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read after serial number 312.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716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is best in this matter. I would not blow your trumpet if I </w:t>
      </w:r>
      <w:r>
        <w:rPr>
          <w:rFonts w:ascii="Times" w:hAnsi="Times" w:eastAsia="Times"/>
          <w:b w:val="0"/>
          <w:i w:val="0"/>
          <w:color w:val="000000"/>
          <w:sz w:val="22"/>
        </w:rPr>
        <w:t>did not know this.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Print the Kelavani issue in such a way that it will bring us credit.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use good quality paper. It must be such that it can be preserved. </w:t>
      </w:r>
      <w:r>
        <w:rPr>
          <w:rFonts w:ascii="Times" w:hAnsi="Times" w:eastAsia="Times"/>
          <w:b w:val="0"/>
          <w:i w:val="0"/>
          <w:color w:val="000000"/>
          <w:sz w:val="22"/>
        </w:rPr>
        <w:t>Let Mahadev or Swami make the necessary corrections in the 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tences in that issue as well as in this. They should also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should send every time as much as I am sending with this,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As for the English material, I shall post all of it tomorrow.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send a little on Tuesday, if that becomes necessary.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give me information about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and sales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immediately the figures of subscribers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Kathiawar, from the rest of Gujarat, from Bombay— I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 the second—and from Ahmedabad too, as also the figures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by hawkers and sales in other parts of the country. I shall know </w:t>
      </w:r>
      <w:r>
        <w:rPr>
          <w:rFonts w:ascii="Times" w:hAnsi="Times" w:eastAsia="Times"/>
          <w:b w:val="0"/>
          <w:i w:val="0"/>
          <w:color w:val="000000"/>
          <w:sz w:val="22"/>
        </w:rPr>
        <w:t>then how to distribute the sum of Rs. 50,000.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7756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252. TELEGRAM TO DR. M. A. ANSARI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16,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        GOD       HOPE       IMPROVEMENT       WILL        CONTINUE.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873</w:t>
      </w:r>
    </w:p>
    <w:p>
      <w:pPr>
        <w:autoSpaceDN w:val="0"/>
        <w:autoSpaceDE w:val="0"/>
        <w:widowControl/>
        <w:spacing w:line="220" w:lineRule="exact" w:before="27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Dr. Ansari’s telegram of April 15, 1924, received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on April 16, which read: “Shaukat’s temperature normal for greater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also today. Don’t trouble Doctor Mehta. Mahomedali started last night for </w:t>
      </w:r>
      <w:r>
        <w:rPr>
          <w:rFonts w:ascii="Times" w:hAnsi="Times" w:eastAsia="Times"/>
          <w:b w:val="0"/>
          <w:i w:val="0"/>
          <w:color w:val="000000"/>
          <w:sz w:val="18"/>
        </w:rPr>
        <w:t>Bombay.”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1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253. TELEGRAM TO KALICHARAN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16,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SORRY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S.N.8733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MY JAIL EXPERIENCES - I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knows that I am a hardened criminal. It was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time that I found myself a prisoner in the March of 1922.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three previous South African convictions to my credit, and as I </w:t>
      </w:r>
      <w:r>
        <w:rPr>
          <w:rFonts w:ascii="Times" w:hAnsi="Times" w:eastAsia="Times"/>
          <w:b w:val="0"/>
          <w:i w:val="0"/>
          <w:color w:val="000000"/>
          <w:sz w:val="22"/>
        </w:rPr>
        <w:t>was regarded at the time by the South African Government as a dan-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gerous criminal, I was moved from jail to jail and was able,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gather much experience of jail life.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had, before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conviction, passed through six prisons and had come in touch with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Superintendents and many more jailors. When,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beautiful night of the 10th of March I was taken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Sabarmati Jail together with Mr. Banker, I did not feel any awkward-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which always attends upon a strange and new experience.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felt I was going from one home to another in order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conquests of love. The preliminaries were more like being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pleasure-trip than to jail. The courteous Superintendent of Police,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Healy, would not even enter the Ashram, but sent Anasuyabai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message that he had a warrant for my arrest and that a car awaited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the Ashram Gate. I was to take whatever time I needed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ready. Mr. Banker, who was on his way back to Ahmedabad,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met by Mr. Healy on the way and already arrested. I was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 for the news that Anasuyabai brought.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waited long enough for the coming of the warrant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thought was imminent, I had given instructions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retire and I was myself about to lay myself to bed. I had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Kalicharan’s telegram of April 16, 1924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“Resolved to call All-India Depressed Classes Round Table Conference on 31st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1st June at Gondia through C.P. and Berar Depressed Classes Association’s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earnestly request you alone to preside and decide all questions concerning us once for </w:t>
      </w:r>
      <w:r>
        <w:rPr>
          <w:rFonts w:ascii="Times" w:hAnsi="Times" w:eastAsia="Times"/>
          <w:b w:val="0"/>
          <w:i w:val="0"/>
          <w:color w:val="000000"/>
          <w:sz w:val="18"/>
        </w:rPr>
        <w:t>all.”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earlier jail experiences; a condensed version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29-6-1922, 20-7-1922 and 10-8-1922.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87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that evening from Ajmer after a fatiguing journey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reliable information was given to me that a warrant had been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Ajmer, for my arrest, but the authorities would not execute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warrant, as the very day that the warrant reached Ajmer, I was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Ahmedabad. The real news of the warrant, therefore, came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welcome relief. I took with me an extra </w:t>
      </w:r>
      <w:r>
        <w:rPr>
          <w:rFonts w:ascii="Times" w:hAnsi="Times" w:eastAsia="Times"/>
          <w:b w:val="0"/>
          <w:i/>
          <w:color w:val="000000"/>
          <w:sz w:val="22"/>
        </w:rPr>
        <w:t>kuchh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(lion-cloth),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blankets, and five books: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Ashram Hymn Book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Rodwell’s translation of the Koran, a presentation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Sermon on the Mount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by schoolboys of a high school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California with the hope that I would always carry it with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Superintendent, Khan Bahadur N.R. Wacha, received us kindly,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taken to a separate block of cells situated in a spacious,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compound. We were permitted to sleep on the verandah of the cells,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 privilege for prisoners. I enjoyed the quiet and the utter silence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place. The next morning we were taken to the Court for preli-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minary examination. Both Mr. Banker and I had decided not only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offer any defense but in no way to hamper the prosecution,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to help it. The preliminary examination was, therefore, quickly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The case was committed to the Sessions, and as we were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short service, the trial was to take place on the 18th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The  people of Ahmedabad had risen to the occasion.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Vallabhhai Patel had issued strict instructions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gathering near the Court-house and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any kind whatsoever. There were, therefore,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Court-house only a select body of visitors, and the police had an easy </w:t>
      </w:r>
      <w:r>
        <w:rPr>
          <w:rFonts w:ascii="Times" w:hAnsi="Times" w:eastAsia="Times"/>
          <w:b w:val="0"/>
          <w:i w:val="0"/>
          <w:color w:val="000000"/>
          <w:sz w:val="22"/>
        </w:rPr>
        <w:t>time of it, which I could see was duly appreciated by the authorities.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 before the trial was passed in receiving visitors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generally permitted to see us without restriction. We were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on correspondence so long as it was harmless and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Superintendent. As we willingly carried out all the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regulations, our relations with the Jail officials were smooth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cordial during the week that we were in Sabarmati. Khan Bahadur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Wacha was all attention and politeness, but it was impossible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his timidity in everything he did. He seemed to apologize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Indian birth and unconsciously to convey that he would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for us had he been a European. Being an Indian,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allowing facilities which the regulations permitted, he was afraid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and the Inspector-General of Prisons and every official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all superior to him. He knew that, if it came to a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himself and the Collector or the Inspector-General of Prisons,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14" w:right="139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nobody to back him up at the Secretariat. The notion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inferiority haunted him at every step. What was true outside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true, if not truer, inside the Jail. An Indian official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himself, not because he could not, but because he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 fear of degradation, if not dismissal. If he was to retain his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obtain promotion, he must please his superiors even to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ringer and even at the sacrifice of principles. The contrast became </w:t>
      </w:r>
      <w:r>
        <w:rPr>
          <w:rFonts w:ascii="Times" w:hAnsi="Times" w:eastAsia="Times"/>
          <w:b w:val="0"/>
          <w:i w:val="0"/>
          <w:color w:val="000000"/>
          <w:sz w:val="22"/>
        </w:rPr>
        <w:t>terrible when we were transferred to Yeravda. The European Superin-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tendent had no fear of the Inspector-General of Prisons.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just as much influence at the Secretariat as the latter.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for him was almost an interloper. His Indian superiors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cheap and, therefore, he was not afraid to do his duty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and was equally unafraid to neglect it, when discharge of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onerous task. He knew that, as a rule, he was always safe.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safety enables young European officers often to do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spite of opposition either from the public or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he has also often driven coach and six through all </w:t>
      </w:r>
      <w:r>
        <w:rPr>
          <w:rFonts w:ascii="Times" w:hAnsi="Times" w:eastAsia="Times"/>
          <w:b w:val="0"/>
          <w:i w:val="0"/>
          <w:color w:val="000000"/>
          <w:sz w:val="22"/>
        </w:rPr>
        <w:t>regulations, all instructions and defied public opinion.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trial and the sentence I need say nothing as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all about it, except to acknowledge the courtesy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to us by all the officials including the Judge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Advocate-General. The wonderful </w:t>
      </w:r>
      <w:r>
        <w:rPr>
          <w:rFonts w:ascii="Times" w:hAnsi="Times" w:eastAsia="Times"/>
          <w:b w:val="0"/>
          <w:i w:val="0"/>
          <w:color w:val="000000"/>
          <w:sz w:val="12"/>
        </w:rPr>
        <w:t>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restraint that was observed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crowd of people that was seen in and about the Court,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affection showed by them can never be effaced from memory.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sentence of six years’ simple imprisonment I regarded as 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if Section 124 A of the Penal Code did Really constitute [my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action] a crime and the Judge administering the laws of the land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but hold it as a crime. he would be perfectly justified in imposing </w:t>
      </w:r>
      <w:r>
        <w:rPr>
          <w:rFonts w:ascii="Times" w:hAnsi="Times" w:eastAsia="Times"/>
          <w:b w:val="0"/>
          <w:i w:val="0"/>
          <w:color w:val="000000"/>
          <w:sz w:val="22"/>
        </w:rPr>
        <w:t>the highest penalty. The crime was repeatedly and willfully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mitted, and I can only account for the lightness of the sentence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not that the Judge took pity on me, for I asked for none,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he could not have approved of Section 124 A.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instances of judges having signified their disapproval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laws by imposing the minimum sentence, even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>crime denoted by them might have been fully and deliberately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mitted. He could not very well impose a lighter sentence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Lokamanya was sentenced to six years’ imprisonment for a </w:t>
      </w:r>
      <w:r>
        <w:rPr>
          <w:rFonts w:ascii="Times" w:hAnsi="Times" w:eastAsia="Times"/>
          <w:b w:val="0"/>
          <w:i w:val="0"/>
          <w:color w:val="000000"/>
          <w:sz w:val="22"/>
        </w:rPr>
        <w:t>similar offense.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sentence over, we were both taken back to the prison, this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as fully convicted prisoners, but there was no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accorded to us. Some friends were even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us. Leave-taking in the Jail was quite jovial. Mrs.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Anasuyabai bore themselves bravely as they parted. Mr. Banker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laughing all the time and I heaved a sigh of relief, thanking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was over so peacefully and that I would be able to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and still feel that I was serving the country, if possible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traveling up and down addressing huge audiences. I wish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convince the workers that imprisonment of a comrade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so much loss of work for a common cause. If we believe,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often proclaimed we do, that unprovoked suffering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surest way of remedying a wrong in regard to which the suffering is </w:t>
      </w:r>
      <w:r>
        <w:rPr>
          <w:rFonts w:ascii="Times" w:hAnsi="Times" w:eastAsia="Times"/>
          <w:b w:val="0"/>
          <w:i w:val="0"/>
          <w:color w:val="000000"/>
          <w:sz w:val="22"/>
        </w:rPr>
        <w:t>gone through, surely it follows as a matter of course that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a comrade is no loss. Silent suffering undergone with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humility speaks with an unrivalled eloquence. It is solid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is no ostentation about it. It is always true because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danger of miscalculation. Moreover, if we are true workers,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a fellow-worker increases our zest and, therefore,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And so long as we regard anybody as irreplaceable,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fitted ourselves for organized work. For organized work means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for carrying it on in spite of depletion in the ranks. There-</w:t>
      </w:r>
      <w:r>
        <w:rPr>
          <w:rFonts w:ascii="Times" w:hAnsi="Times" w:eastAsia="Times"/>
          <w:b w:val="0"/>
          <w:i w:val="0"/>
          <w:color w:val="000000"/>
          <w:sz w:val="22"/>
        </w:rPr>
        <w:t>fore, we must rejoice in the unmerited suffering of friends or 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and trust that the cause , if it is just, will prosper through such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17-4-1924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‘THE WHISPER OF THE WHEEL’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enthusiastic description of the possibilities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cannot fail to be of general interest. The writer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 graduate and is himself a practised spinner. He does not wish his </w:t>
      </w:r>
      <w:r>
        <w:rPr>
          <w:rFonts w:ascii="Times" w:hAnsi="Times" w:eastAsia="Times"/>
          <w:b w:val="0"/>
          <w:i w:val="0"/>
          <w:color w:val="000000"/>
          <w:sz w:val="22"/>
        </w:rPr>
        <w:t>name to be advertised.</w:t>
      </w:r>
    </w:p>
    <w:p>
      <w:pPr>
        <w:autoSpaceDN w:val="0"/>
        <w:autoSpaceDE w:val="0"/>
        <w:widowControl/>
        <w:spacing w:line="240" w:lineRule="exact" w:before="4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 simple thing and anybody can understand my mechanism. I can be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bought for a rupee or two. I am portable and easily accessible to all. I am much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lighter than the grinding-stone, therefore, I am most popular with the fair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sex. I am in demand at the time of marriages. My production satisfies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want of the Pundits because I am always sacred. I can give bread to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millions of starving villagers of India, can clothe the farmers, can give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livelihood to beggars, can give a dignified profession to the fallen sisters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whose modesty is otherwise exposed to the assaults of lustful persons. 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1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 in the habit of demolishing “devils’ workshops” by keeping busy all idle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men’s minds, if they care to turn me. I feed the weavers, the carders,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ironsmiths and the carpenters. I can save the heavy drainage of India that has </w:t>
      </w:r>
      <w:r>
        <w:rPr>
          <w:rFonts w:ascii="Times" w:hAnsi="Times" w:eastAsia="Times"/>
          <w:b w:val="0"/>
          <w:i w:val="0"/>
          <w:color w:val="000000"/>
          <w:sz w:val="18"/>
        </w:rPr>
        <w:t>been sapping her very life-blood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can effect real unity between the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of India by making them independent, I can ameliorate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of the untouchables by making it easy to find a  market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produced by them, I can establish real peace in India by teaching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inhabitants self-respect and self-reliance and thus render it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for other nations to come to India with the idea of exploiting her.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 introduce simplicity in life and make the opulent condescend to talk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mill-hands. I can destroy the pride of the capitalists by abolishing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factory system and thus putting an end to the ever-multiplying miseries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labourers, and by being a menace to ambition and love of aggrandisement.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thus a harbinger of peace and restorer of financial health to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impartial distributor of wealth.</w:t>
      </w:r>
    </w:p>
    <w:p>
      <w:pPr>
        <w:autoSpaceDN w:val="0"/>
        <w:autoSpaceDE w:val="0"/>
        <w:widowControl/>
        <w:spacing w:line="240" w:lineRule="exact" w:before="40" w:after="0"/>
        <w:ind w:left="590" w:right="28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to school students I am something more: I am an examiner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abilities,  I am a barometer to their nature. Give me to a rash boy and I will tell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at once that he is such, because his yarn will be untwisted and irregular.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me in the hands of serious boy: I will at once know that he is </w:t>
      </w:r>
      <w:r>
        <w:rPr>
          <w:rFonts w:ascii="Times" w:hAnsi="Times" w:eastAsia="Times"/>
          <w:b w:val="0"/>
          <w:i w:val="0"/>
          <w:color w:val="000000"/>
          <w:sz w:val="18"/>
        </w:rPr>
        <w:t>promising, because his yarn will be regular, and indicative of a balanced hand.</w:t>
      </w:r>
    </w:p>
    <w:p>
      <w:pPr>
        <w:autoSpaceDN w:val="0"/>
        <w:autoSpaceDE w:val="0"/>
        <w:widowControl/>
        <w:spacing w:line="240" w:lineRule="exact" w:before="40" w:after="0"/>
        <w:ind w:left="59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merely an examiner ; I am an instructor too. I can train the mind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 (if he turns me daily) so well that he will be a good surgeon if he goes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George Hospital, Lucknow, with a certificate from me. His operations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mostly be successful and his judgment most accurate. I warrant a regular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 can be a good mathematician because the law governs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sciences. It would be no exaggeration to say that spinning is practical </w:t>
      </w:r>
      <w:r>
        <w:rPr>
          <w:rFonts w:ascii="Times" w:hAnsi="Times" w:eastAsia="Times"/>
          <w:b w:val="0"/>
          <w:i w:val="0"/>
          <w:color w:val="000000"/>
          <w:sz w:val="18"/>
        </w:rPr>
        <w:t>mathematics. If you, err, your mistakes will at once be detected.</w:t>
      </w:r>
    </w:p>
    <w:p>
      <w:pPr>
        <w:autoSpaceDN w:val="0"/>
        <w:autoSpaceDE w:val="0"/>
        <w:widowControl/>
        <w:spacing w:line="240" w:lineRule="exact" w:before="40" w:after="0"/>
        <w:ind w:left="590" w:right="28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Just as bluntness in the edge of a razor spoils a shave, just as caustic acid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[sic] spoils a picture and just as adoration without faith is meaningless,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way no amount of coaching is of any avail without concentration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youths of these days so utterly lack. I am a specialist in training the boys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concentration and I claim to do immense good in this direction to the boy </w:t>
      </w:r>
      <w:r>
        <w:rPr>
          <w:rFonts w:ascii="Times" w:hAnsi="Times" w:eastAsia="Times"/>
          <w:b w:val="0"/>
          <w:i w:val="0"/>
          <w:color w:val="000000"/>
          <w:sz w:val="18"/>
        </w:rPr>
        <w:t>who befriends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SCHOOLMASTERS AND LAWYERS</w:t>
      </w:r>
    </w:p>
    <w:p>
      <w:pPr>
        <w:autoSpaceDN w:val="0"/>
        <w:autoSpaceDE w:val="0"/>
        <w:widowControl/>
        <w:spacing w:line="240" w:lineRule="exact" w:before="126" w:after="0"/>
        <w:ind w:left="590" w:right="28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you have by this time been able to consult friends who were 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modify, at Delhi, the Congress resolution regarding the Triple Boycott.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 decision have you come to? Are you going to preach them over again in </w:t>
      </w:r>
      <w:r>
        <w:rPr>
          <w:rFonts w:ascii="Times" w:hAnsi="Times" w:eastAsia="Times"/>
          <w:b w:val="0"/>
          <w:i w:val="0"/>
          <w:color w:val="000000"/>
          <w:sz w:val="18"/>
        </w:rPr>
        <w:t>the same form?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to the boycott of Councils, I may not  say anything; the leaders of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4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Swaraj Party might have clearly laid before you facts and arguments.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they are doing and are likely to do is before you. As to the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>schools and colleges, it has, if I may say from my own experience, comp-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letely failed.  I may refer to my own case. Here there are two full-fledged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schools, attended by more than 500 pupils each, while the National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 has barely 30 boys on the roll. We have tried all possible ways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for canvassing boys, but have failed. I have been convinced that </w:t>
      </w:r>
      <w:r>
        <w:rPr>
          <w:rFonts w:ascii="Times" w:hAnsi="Times" w:eastAsia="Times"/>
          <w:b w:val="0"/>
          <w:i w:val="0"/>
          <w:color w:val="000000"/>
          <w:sz w:val="18"/>
        </w:rPr>
        <w:t>people are not prepared for this boycott.</w:t>
      </w:r>
    </w:p>
    <w:p>
      <w:pPr>
        <w:autoSpaceDN w:val="0"/>
        <w:autoSpaceDE w:val="0"/>
        <w:widowControl/>
        <w:spacing w:line="240" w:lineRule="exact" w:before="40" w:after="0"/>
        <w:ind w:left="590" w:right="24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third boycott, there were only a very few lawyers who gave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practice. Now almost all have rejoined. The number of court-going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never diminished.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Lavad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Courts established by national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thrived and have since died. These courts, having had no power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 their decisions, and the people being not trained to submit,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>expected to attain any palpable success.</w:t>
      </w:r>
    </w:p>
    <w:p>
      <w:pPr>
        <w:autoSpaceDN w:val="0"/>
        <w:autoSpaceDE w:val="0"/>
        <w:widowControl/>
        <w:spacing w:line="260" w:lineRule="exact" w:before="40" w:after="0"/>
        <w:ind w:left="590" w:right="20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these circumstances what are we-who boycotted our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and prospects at the clarion call of the Congress to sacrifice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sake of the country only one year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do?  We have sacrificed not only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 but three. We established national schools for the people and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heed them not. The sacrifice of the workers is not appreciated. Are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schools with such poor attendance a useless waste of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money, energy and life? Does it not mean that our efforts and plans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premature? Our sacrifice gives no satisfaction to ourselves too. It is often a </w:t>
      </w:r>
      <w:r>
        <w:rPr>
          <w:rFonts w:ascii="Times" w:hAnsi="Times" w:eastAsia="Times"/>
          <w:b w:val="0"/>
          <w:i w:val="0"/>
          <w:color w:val="000000"/>
          <w:sz w:val="18"/>
        </w:rPr>
        <w:t>hindrance to patriotism or national enthusiasm. Khaddar is dearer than mill-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and our means are poor. Though elected delegates to the Congress,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attend or have to refuse the seat, for want of the necessary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for travelling and other expenses. we have to earn money not for </w:t>
      </w:r>
      <w:r>
        <w:rPr>
          <w:rFonts w:ascii="Times" w:hAnsi="Times" w:eastAsia="Times"/>
          <w:b w:val="0"/>
          <w:i w:val="0"/>
          <w:color w:val="000000"/>
          <w:sz w:val="18"/>
        </w:rPr>
        <w:t>luxury but as a necessity. But our ways are blocked by the Congress.</w:t>
      </w:r>
    </w:p>
    <w:p>
      <w:pPr>
        <w:autoSpaceDN w:val="0"/>
        <w:autoSpaceDE w:val="0"/>
        <w:widowControl/>
        <w:spacing w:line="260" w:lineRule="exact" w:before="40" w:after="0"/>
        <w:ind w:left="590" w:right="22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a family to support and a delicate constitution, and hence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bear the hardship of village propaganda. The Congress has practically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at present. What I think is that the Congress should arrange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maintenance of workers and admit only those whom it can support. It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permission to all others to follow their own pursuits patriotically and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soldiers of the Militia (irregular army), ready at the country’s call whenever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required. Such people will enter Government and semi-Government schools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teach their prescribed books and lessons with a patriotic angle of vision.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will join the Bar and show to the people at every step what a waste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and money the Courts are. They will enter the military and refuse to fire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their own brethren. And so on. I know not what you intend to do after your </w:t>
      </w:r>
      <w:r>
        <w:rPr>
          <w:rFonts w:ascii="Times" w:hAnsi="Times" w:eastAsia="Times"/>
          <w:b w:val="0"/>
          <w:i w:val="0"/>
          <w:color w:val="000000"/>
          <w:sz w:val="18"/>
        </w:rPr>
        <w:t>recovery. In the meanwhile I seek your advice. I think that I am doing no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Arbitration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44" w:right="141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 service to the people and to the country by remaining the headmaster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national school here, which is not appreciated and supported by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public. May I complete my law education and join the Bar and do what humble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services I can to the Motherland? Will you advise the Congress to remove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boycotts and devise some other ways and means for attaining freedom? 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are you going to take up these boycotts in right earnest again? May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wait?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is no question of conscience and religion. I took at Non-co-operation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as a means.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letter sums up succinctly the argument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correspondents and visitors against the boycott of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law-courts. As usual the sting is in the tail. The Postscript yields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of unbelief in the boycott. One need not regard everything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conscience or religion to be able to stick to it through thick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thin. Even one’s means may be so vital that giving them up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death. Lungs are the means whereby we breathe and sustain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life. But their destruction is destruction of life itself.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questions that non-co-operation is a means. The question is: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as conceived in 1920 the only means of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goal? The Congress decided that it was. But the Congress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opinion of the delegates for the time being. Some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consider that it was a mistake to think that it was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Some others think that it was one of the means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should have been adopted at the same time. Yet others,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disbelieved in it. adopted it out of regard for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and because they think that the decisions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mandatory character and bind the minority whether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principle or detail. Yet others adhere to the opinion formed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1920 that non-co-operation as then conceived is the only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achieving our goal. I belong to the last category and it will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duty from time to time to show why it is the only means. My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evidently belongs to the opposite school.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repeatedly observed that no school of thought can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monopoly of right judgment. We are all liable to err and are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revise our judgments. In  a vast country like this,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room for all schools of honest thought. And the least,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that we owe to ourselves as to others is to try to understand the oppo-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nent’s view-points and, if we cannot accept it, respect it as fully as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expect him to respect ours. It is one of the indispensable tests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4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 healthy public life and, therefore, fitness for swaraj. If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charity and no tolerance, we shall never settle our differences ami-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cably and must therefore always submit to the arbitrament of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party, i.e, to foreign domination. I invite the reader, then, to share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respect that is due to the view set forth by my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he belongs to the correspondent’s school of thought, bear with </w:t>
      </w:r>
      <w:r>
        <w:rPr>
          <w:rFonts w:ascii="Times" w:hAnsi="Times" w:eastAsia="Times"/>
          <w:b w:val="0"/>
          <w:i w:val="0"/>
          <w:color w:val="000000"/>
          <w:sz w:val="22"/>
        </w:rPr>
        <w:t>me even though I cannot see eye to eye with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boycott of schools and law-courts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 failure and a success. It has been largely, not wholly, a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schools and law-courts have not been effectively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appreciably deserted. But it has been a success in that the halo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Government schools and law-courts has disappeared.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believe, much more now than they did before, in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independent national schools and settlement of disputes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panchayats. Lawyers and Government schoolmasters have lost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artificial prestige they enjoyed five years ago. I count these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small gains. Let me not be misunderstood. I do not undervalue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and devotion to the country of schoolmasters and lawyers.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and Gokhale were school-masters. Pherozeshah Mehta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Badruddin Tyabji were lawyers. But I would not have even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countrymen of ours to claim the exclusive monopoly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or ability to guide. The spinner, the weaver, the farmer,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artisan, the trader have just as much right to shape the destiny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the members of the so-called liberal professions.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have represented the arm of authority, we have been awed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to that extent they have accustomed us to think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our wants only through the Government instead of teaching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is a creation of the people and merely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for giving effect to their will. This false prestige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privileged classes has suffered a shock from which I hope it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recover.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national schools and panchayats have not flourished,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have, is due to a variety of causes, some avoidable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unavoidable. We have been new to the work and therefore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know how to go about it. For me, therefore, the poverty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is not a cause for disappointment but for greater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effort. Our failures we can convert into so many steps to </w:t>
      </w:r>
      <w:r>
        <w:rPr>
          <w:rFonts w:ascii="Times" w:hAnsi="Times" w:eastAsia="Times"/>
          <w:b w:val="0"/>
          <w:i w:val="0"/>
          <w:color w:val="000000"/>
          <w:sz w:val="22"/>
        </w:rPr>
        <w:t>success.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village work frightens us. We who are town-bred find it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14" w:right="140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take to the village life. Our bodies in many cases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the hard life. But it is a difficulty which we have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boldly, even heroically, if our desire is to establish swaraj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not substitute one class rule by another, which may be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Hitherto the villagers have died in their thousands so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live. Now we might have to die so that they may live.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will be fundamental. The former have died unknowingly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involuntarily. Their enforced sacrifice has degraded us. If now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knowingly and willingly, our sacrifice will ennoble 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nation. Let us not flinch from the necessary sacrifice, if we will </w:t>
      </w:r>
      <w:r>
        <w:rPr>
          <w:rFonts w:ascii="Times" w:hAnsi="Times" w:eastAsia="Times"/>
          <w:b w:val="0"/>
          <w:i w:val="0"/>
          <w:color w:val="000000"/>
          <w:sz w:val="22"/>
        </w:rPr>
        <w:t>live as an independent, self-respecting nation.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with the non-co-operating lawyers is greater still.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unfortunately been used to a highly artificial life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harmony with their national surroundings. I regard it as a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lawyer or doctor should charge or get, say Rs. 1,000 per day </w:t>
      </w:r>
      <w:r>
        <w:rPr>
          <w:rFonts w:ascii="Times" w:hAnsi="Times" w:eastAsia="Times"/>
          <w:b w:val="0"/>
          <w:i w:val="0"/>
          <w:color w:val="000000"/>
          <w:sz w:val="22"/>
        </w:rPr>
        <w:t>or for that matter even Rs. 100 per day. It is no answer to the indict-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that it is the monied men who pay and there can be no harm,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all to the good if lawyers take money from the rich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 a part for the public good. If the profession was disinterested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charged only enough for maintenance, the monied men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have to revise their budget. As it is, we seem to be moving in a </w:t>
      </w:r>
      <w:r>
        <w:rPr>
          <w:rFonts w:ascii="Times" w:hAnsi="Times" w:eastAsia="Times"/>
          <w:b w:val="0"/>
          <w:i w:val="0"/>
          <w:color w:val="000000"/>
          <w:sz w:val="22"/>
        </w:rPr>
        <w:t>vicious circle.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under swaraj we shall have to make the town life correspond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village life, we shall be bound to simplify the town mode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 has to be made now. Why should lawyers feel so </w:t>
      </w:r>
      <w:r>
        <w:rPr>
          <w:rFonts w:ascii="Times" w:hAnsi="Times" w:eastAsia="Times"/>
          <w:b w:val="0"/>
          <w:i w:val="0"/>
          <w:color w:val="000000"/>
          <w:sz w:val="22"/>
        </w:rPr>
        <w:t>utterly helpless as they seem to do now? Is starvation the only alter-</w:t>
      </w:r>
      <w:r>
        <w:rPr>
          <w:rFonts w:ascii="Times" w:hAnsi="Times" w:eastAsia="Times"/>
          <w:b w:val="0"/>
          <w:i w:val="0"/>
          <w:color w:val="000000"/>
          <w:sz w:val="22"/>
        </w:rPr>
        <w:t>native if they cannot resume practice? Is it impossible for a reso-</w:t>
      </w:r>
      <w:r>
        <w:rPr>
          <w:rFonts w:ascii="Times" w:hAnsi="Times" w:eastAsia="Times"/>
          <w:b w:val="0"/>
          <w:i w:val="0"/>
          <w:color w:val="000000"/>
          <w:sz w:val="22"/>
        </w:rPr>
        <w:t>urceful lawyer to turn his attention to weaving or any other honou-</w:t>
      </w:r>
      <w:r>
        <w:rPr>
          <w:rFonts w:ascii="Times" w:hAnsi="Times" w:eastAsia="Times"/>
          <w:b w:val="0"/>
          <w:i w:val="0"/>
          <w:color w:val="000000"/>
          <w:sz w:val="22"/>
        </w:rPr>
        <w:t>rable toil?</w:t>
      </w:r>
    </w:p>
    <w:p>
      <w:pPr>
        <w:autoSpaceDN w:val="0"/>
        <w:tabs>
          <w:tab w:pos="550" w:val="left"/>
          <w:tab w:pos="4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for me to advise non-co-operating lawyers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schoolmasters. If they believe in the boycott, they should face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and continue the boycott. If they do not believe in it, they </w:t>
      </w:r>
      <w:r>
        <w:rPr>
          <w:rFonts w:ascii="Times" w:hAnsi="Times" w:eastAsia="Times"/>
          <w:b w:val="0"/>
          <w:i w:val="0"/>
          <w:color w:val="000000"/>
          <w:sz w:val="22"/>
        </w:rPr>
        <w:t>can, without any disgrace attaching to their action, rejoin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fession. As I do not believe in the mandate theory, I do not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obligatory on any schoolmaster or lawyer to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rejoining Government schools or law-courts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continuance of the boycott resolution. I would still advocate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Gandhiji’s reply to Bhagwandas’s criticism of these views, “Note on </w:t>
      </w:r>
      <w:r>
        <w:rPr>
          <w:rFonts w:ascii="Times" w:hAnsi="Times" w:eastAsia="Times"/>
          <w:b w:val="0"/>
          <w:i w:val="0"/>
          <w:color w:val="000000"/>
          <w:sz w:val="18"/>
        </w:rPr>
        <w:t>Bhagwandas’ Letter”, 8-5-1924.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retention of the boycott, to be worked out not by propaganda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emptying Government schools and courts (that was done and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during 1920 and 1921), but by the constructive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establishing and popularizing national schools and panchayats.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NOTES</w:t>
      </w:r>
    </w:p>
    <w:p>
      <w:pPr>
        <w:autoSpaceDN w:val="0"/>
        <w:autoSpaceDE w:val="0"/>
        <w:widowControl/>
        <w:spacing w:line="266" w:lineRule="exact" w:before="126" w:after="0"/>
        <w:ind w:left="0" w:right="1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LLNESS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sorry to learn that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Ali. who has been ailing for some time and is being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Dr. Ansari under his own roof, is not making such progress 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 expected. Both Maulana Mahomed Ali and Dr. Ansari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letters just received that the patient is feeling very weak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most careful nursing. I invite the readers to join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that our distinguished countryman may soon be restored to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health.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EADERS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have appeared in the Press about the talks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 leaders and myself. I ask the readers to discount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premature. No final conclusions have been reached. Mr.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R. Das has not even been able to attend these talks and, as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by his medical advisers to take prolonged rest, he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come at all. In no case is it possible to make any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views of Mr. Das and other friends are known.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workers are vegetating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suspense caused by the talks and the confusion caused by unautho-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rized journalistic ventures. I would ask the workers not to worry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the talks. I can give them my assurance that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likelihood of any change being advocated by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Anyone, therefore, suspending his activity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direction will make a grievous blunder and retard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work which needs all the time of all the  workers that </w:t>
      </w:r>
      <w:r>
        <w:rPr>
          <w:rFonts w:ascii="Times" w:hAnsi="Times" w:eastAsia="Times"/>
          <w:b w:val="0"/>
          <w:i w:val="0"/>
          <w:color w:val="000000"/>
          <w:sz w:val="22"/>
        </w:rPr>
        <w:t>can be got together for the work.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ORKERS</w:t>
      </w:r>
    </w:p>
    <w:p>
      <w:pPr>
        <w:autoSpaceDN w:val="0"/>
        <w:autoSpaceDE w:val="0"/>
        <w:widowControl/>
        <w:spacing w:line="280" w:lineRule="exact" w:before="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suggested that I should convene a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so as to confer with them even as I am conferring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leaders. At one time I thought it was a good plan, but I see that it is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1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not feasible. But what has finally decided me against such a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is my own physical condition. I can hardly bear the strain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sitting at an early date. Any such conference to be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called as soon as possible and not later than the end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But I see that I shall not be equal to the task by that time. And,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all, what will such a conference do? I am gathering all the infor-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I can. I shall soon reach conclusions on the vexed questions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day. Whatever weight may attach to my opinion, it must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of an individual and therefore have no authority.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authoritative opinion for Congressmen can be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and the All-India Congress Committee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the whole Congress. My tentative opinions may form a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for discussion when the All-India Congress Committee meets.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meets too early for me and in no case can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any new policy or programme without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A.I.C.C.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therefore, there need be no conference of workers,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give me as briefly as possible their opinion on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that may be agitating them, it will be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to me in forming my own judgment. Any such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nications should reach me before the end of this month and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>Post Andheri, Bombay.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URDWARA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OVEMENT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Jatha of 500 has surrendered peacefully when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intercepted in its progress to the Gangsar Gurdwara and placed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by the Nabha authorities. If we had not become used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 and the like, they would create a sensation in the country.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become ordinary occurrences and excite little curiosity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surprise or pain. Their moral value increases in the same ratio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interest in them seems to have died. These arrests,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sensational, also cease to afford intoxication.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arrest in the absence of excitement allow themselves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because of their unquenchable faith in silent but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suffering undergone without resentment and in a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the Sikhs have been conducting the Gurdwara movement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method now for the last four years. Their zeal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undiminished in spite of the fact that most of their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jail. Their suffering has been intense. They have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>beating, they have stood without retaliation shower of bullets and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have been imprisoned. Victory therefore is a matter only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An offensive has been threatened on behalf of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imprisoning innocent men who are marching in pursuit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duty. They have declared their associations illegal.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wonders what further steps they can take to frighten the brave Sikhs.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latter’s answer to any offensive on the part of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>not difficult to guess. They will meet each progressive step in repres-</w:t>
      </w:r>
      <w:r>
        <w:rPr>
          <w:rFonts w:ascii="Times" w:hAnsi="Times" w:eastAsia="Times"/>
          <w:b w:val="0"/>
          <w:i w:val="0"/>
          <w:color w:val="000000"/>
          <w:sz w:val="22"/>
        </w:rPr>
        <w:t>sion with equally progressive determination to do or die.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YKOM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</w:p>
    <w:p>
      <w:pPr>
        <w:autoSpaceDN w:val="0"/>
        <w:autoSpaceDE w:val="0"/>
        <w:widowControl/>
        <w:spacing w:line="280" w:lineRule="exact" w:before="26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Vykom, of which till lately no one outside Travancore, at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Presidency, knew anything, has suddenly leapt to fame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has become the seat of satyagraha. The Press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bulletins of the daily progress of the movement from day to day.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undertaken in behalf of the untouchables of Travancore.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has given us another word to describe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suppressed classes. It is unapproachability. These poor country-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ours may not only not touch any other caste Hindus,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even approach them within a stated distance.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movement, with a view to remedying the evil, have taken up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fragment of the evil, hoping no doubt that, if they deal with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successfully, they will have dealt it a death-blow at least in that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which direct action is now going on. In the prosecution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some of the staunchest workers of Malabar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imprisoned, including my predecessor, George Joseph.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most of the leaders have been imprisoned, an appeal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to the leaders all over India to come to the rescue.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appeal can or should be met or not need not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moment, as Madras seems to be responding whole-heatedly.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now be no receding. The struggle may last long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Hindu opinion is actively hostile to the movement.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are certain to break down the wall of prejudice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strong and solid it may be if they continue firm but humble,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and non-violent. They must have faith enough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qualities to know that they will melt the stoniest hearts.</w:t>
      </w:r>
    </w:p>
    <w:p>
      <w:pPr>
        <w:autoSpaceDN w:val="0"/>
        <w:tabs>
          <w:tab w:pos="550" w:val="left"/>
          <w:tab w:pos="2650" w:val="left"/>
        </w:tabs>
        <w:autoSpaceDE w:val="0"/>
        <w:widowControl/>
        <w:spacing w:line="274" w:lineRule="exact" w:before="8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has endeavoured to answer the query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a Bengal Sevak Sangh as to how to combat the drink 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14" w:right="135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answer is to follow in the footsteps of Pussyfoot Johnson.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he was trying to convert certain English students, he was stoned.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throw resulted ultimately in the loss of one eye. He pardoned the </w:t>
      </w:r>
      <w:r>
        <w:rPr>
          <w:rFonts w:ascii="Times" w:hAnsi="Times" w:eastAsia="Times"/>
          <w:b w:val="0"/>
          <w:i w:val="0"/>
          <w:color w:val="000000"/>
          <w:sz w:val="22"/>
        </w:rPr>
        <w:t>offenders, would not prosecute them and would not take compen-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 offered by the British Government. That was an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thought, word and deed. If such non-violence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insured here, I would not hesitate to revive the idea of picketing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again. But we stand discredited. In many places, our picketing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1921 was far from non-violent. The political idea of embarrassing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was predominant with us, that of reforming the </w:t>
      </w:r>
      <w:r>
        <w:rPr>
          <w:rFonts w:ascii="Times" w:hAnsi="Times" w:eastAsia="Times"/>
          <w:b w:val="0"/>
          <w:i w:val="0"/>
          <w:color w:val="000000"/>
          <w:sz w:val="22"/>
        </w:rPr>
        <w:t>drunkard was a very secondary consideration. In the struggle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politics are made to subserve the moral end.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the drunkard, we reform also the administration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administrators. Whereas, if we suppress the drunkard by force,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the Government of the liquor or the drug revenue for a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 end the suppressed drinker or smoker will raise his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Government will raise an increased revenue. Not until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enough who would carry on picketing for the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drunkard even at the risk of their lives, can we dream of reviving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picketing. I am afraid we ill deserve the praise given to us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Johnson. I was about to expunge the passage in question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Andrews’s article before posting it. But I have retained it to remind us </w:t>
      </w:r>
      <w:r>
        <w:rPr>
          <w:rFonts w:ascii="Times" w:hAnsi="Times" w:eastAsia="Times"/>
          <w:b w:val="0"/>
          <w:i w:val="0"/>
          <w:color w:val="000000"/>
          <w:sz w:val="22"/>
        </w:rPr>
        <w:t>of our duty and spur us to effort enough to deserve such praise.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URITY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friend, in a letter enclosing a Rs. 10 note, writes: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donning of khaddar without the qualities of sincerity,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purity, self- conquest, etc., amounts to a sacrilege, and he adds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possess these qualities in their fullness, he has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wear khaddar garments. I wish it were possible to associate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 these qualities with khaddar garments. But in that case very few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will be able to use khaddar at all. The writer has needlessly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 the merits of khaddar. Its one great merit is that it solves,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nothing else can, the economic problem of India and  removes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starvation. That alone must be all-sufficing to induce high and low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and use hand-spun khaddar to the exclusion of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We want all, irrespective of their character, to wear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Scoundrels, drunkards, the very scum of the land, must clothe and </w:t>
      </w:r>
      <w:r>
        <w:rPr>
          <w:rFonts w:ascii="Times" w:hAnsi="Times" w:eastAsia="Times"/>
          <w:b w:val="0"/>
          <w:i w:val="0"/>
          <w:color w:val="000000"/>
          <w:sz w:val="22"/>
        </w:rPr>
        <w:t>feed themselves. I would not hesitate to urge them to wear khadar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an article under the title “The Struggle against Alcohol”.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 cannot induce them to change their mode of inner life. </w:t>
      </w:r>
      <w:r>
        <w:rPr>
          <w:rFonts w:ascii="Times" w:hAnsi="Times" w:eastAsia="Times"/>
          <w:b w:val="0"/>
          <w:i w:val="0"/>
          <w:color w:val="000000"/>
          <w:sz w:val="22"/>
        </w:rPr>
        <w:t>We must cease to attribute to khaddar virtues which it cannot carry.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NREPENTENT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has written a furiously earnest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 if I thought it necessary. With due respect to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pondent, I think it unnecessary to publish the letter. But I am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let the reader guess what it is all likely to be from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extract: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will not condemn the past and present actions of the Swaraj Party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strongest terms, then you shall fail in your duty towards Truth and thus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towards God. If you will not condemn them . . . then it will mean a death-blow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your movement itself . . . Pray do not create a second Bardoli.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giving the above extract in order that I may prepare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my fall and thus break its force somewhat. Whatever may </w:t>
      </w:r>
      <w:r>
        <w:rPr>
          <w:rFonts w:ascii="Times" w:hAnsi="Times" w:eastAsia="Times"/>
          <w:b w:val="0"/>
          <w:i w:val="0"/>
          <w:color w:val="000000"/>
          <w:sz w:val="22"/>
        </w:rPr>
        <w:t>be the nature of the statement. I may make regarding the Council-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entry, I know this much that I am not going to condemn the Swarjists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manner whatsoever. I may express my differences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strongest language, but I cannot condemn them, because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different views from mine. They and their views are at least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entitled to a respectful hearing as mine or those of the tallest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us. There is no such thing as my movement. But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movement may be called mine, there is no danger of its failure,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I do not fail. Whilst, therefore, I appreciate my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dent’s anxiety for me, I would like him to feel at ease on my score.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so far as I can foresee, there is not much danger of proving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traitor to myself. Whilst there is yet time, I had better make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confession. I am so proud of my performance at Bardoli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prospect of my repeating it. That clean confession made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critical moment did me a world of good. It purified 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verily believe that it did as much good to the cause. That confession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retracing of our steps gave an object-lesson in non-violence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could have. I am, therefore, likely to repeat Bardoli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as the occasion arises and that I shall do even at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myself in a minority of one. I should be an unfit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if I hesitate to tell the truth and do it for fear of 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popularity. What will it be worth when I have lost the only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>which I live?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17-4-1924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1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MESSAGE TO SUBURBAN DISTRICT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18,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had sent a message that owing to his illness he was unable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 any part in their Conference, but he fully realized their great love for him.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sure God would make their Conference a success. But what next? Most important of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resolutions was the one about khadi, because in it women, men, children, old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men, the educated and uneducated, co-operators and non-co-operators could equally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 whatever part they liked. They had money and sense. Numerically they were few.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 they not think they could make them all lovers of khadi? If they could not achieve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much in their small community, where all circumstances were favorable to them,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then a doubt would arise whether they were fitted to undertake even bigger tasks. He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sure that they would all come to a united resolve to see this work to a successful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0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end.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Amrita Bazar Patrika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23-4-1924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259. LETTER  TO  COL.  F.  MELL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COL.  MELL,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prisoner in the Sabarmati Central Jail undergoing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rigorous imprisonment. For want of a better term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a political prisoner. His name is Mr. Kalyanji Vithalbhai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Mehta. He is a co-worker of mine and I know him exceedingly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whereas on admission his weight was 102, it is now 92,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one time milk formed an item in his dietary, but for some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known to my informant, he has been deprived of milk.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informant tells me that the prisoner has been deprived also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materials, and that although he is able to weave only 12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strapping, the authorities insist upon his finishing 20 yards. I am loath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publish this information before bringing it to your notice. At first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would write to the Superintendent directly, but finding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himself have to refer to you before replying to my letter, I </w:t>
      </w:r>
      <w:r>
        <w:rPr>
          <w:rFonts w:ascii="Times" w:hAnsi="Times" w:eastAsia="Times"/>
          <w:b w:val="0"/>
          <w:i w:val="0"/>
          <w:color w:val="000000"/>
          <w:sz w:val="22"/>
        </w:rPr>
        <w:t>have ventured to send this directly to you, and I shall be obliged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Conference, held at Santa Cruz on Friday afternoon, was presided over </w:t>
      </w:r>
      <w:r>
        <w:rPr>
          <w:rFonts w:ascii="Times" w:hAnsi="Times" w:eastAsia="Times"/>
          <w:b w:val="0"/>
          <w:i w:val="0"/>
          <w:color w:val="000000"/>
          <w:sz w:val="18"/>
        </w:rPr>
        <w:t>by Darbar Gopaldas of Duassa.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716" w:right="135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kindly let me know whether the information given to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and if it is not, what the true facts are.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0" w:right="3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</w:t>
      </w:r>
      <w:r>
        <w:rPr>
          <w:rFonts w:ascii="Times" w:hAnsi="Times" w:eastAsia="Times"/>
          <w:b w:val="0"/>
          <w:i w:val="0"/>
          <w:color w:val="000000"/>
          <w:sz w:val="20"/>
        </w:rPr>
        <w:t>. F. M</w:t>
      </w:r>
      <w:r>
        <w:rPr>
          <w:rFonts w:ascii="Times" w:hAnsi="Times" w:eastAsia="Times"/>
          <w:b w:val="0"/>
          <w:i w:val="0"/>
          <w:color w:val="000000"/>
          <w:sz w:val="18"/>
        </w:rPr>
        <w:t>ELL</w:t>
      </w:r>
      <w:r>
        <w:rPr>
          <w:rFonts w:ascii="Times" w:hAnsi="Times" w:eastAsia="Times"/>
          <w:b w:val="0"/>
          <w:i w:val="0"/>
          <w:color w:val="000000"/>
          <w:sz w:val="20"/>
        </w:rPr>
        <w:t>, C .I. E.,  E</w:t>
      </w:r>
      <w:r>
        <w:rPr>
          <w:rFonts w:ascii="Times" w:hAnsi="Times" w:eastAsia="Times"/>
          <w:b w:val="0"/>
          <w:i w:val="0"/>
          <w:color w:val="000000"/>
          <w:sz w:val="18"/>
        </w:rPr>
        <w:t>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NSPECTOR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8742</w:t>
      </w:r>
    </w:p>
    <w:p>
      <w:pPr>
        <w:autoSpaceDN w:val="0"/>
        <w:autoSpaceDE w:val="0"/>
        <w:widowControl/>
        <w:spacing w:line="292" w:lineRule="exact" w:before="362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TELEGRAM TO VAIKOM SATYAGRAHIS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1924]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BEING         OVERWHELMED              WITH               WORK           UNABLE         WRITE.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    ARE       DOING       SPLENDIDLY.        CONTINUE        AS      YOU       HAVE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BEGUN.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24-4-1924</w:t>
      </w:r>
    </w:p>
    <w:p>
      <w:pPr>
        <w:autoSpaceDN w:val="0"/>
        <w:tabs>
          <w:tab w:pos="5830" w:val="left"/>
        </w:tabs>
        <w:autoSpaceDE w:val="0"/>
        <w:widowControl/>
        <w:spacing w:line="292" w:lineRule="exact" w:before="37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261. TELEGRAM TO MADAN MOHAN MALAVIYA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6" w:lineRule="exact" w:before="106" w:after="0"/>
        <w:ind w:left="3970" w:right="0" w:firstLine="1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19,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          YOU         ARE           IMPROVING.        PLEASE           WIRE         CONDITION.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          PLEASE           TAKE           FULL         REST        BEFORE         MOVING.</w:t>
      </w:r>
    </w:p>
    <w:p>
      <w:pPr>
        <w:autoSpaceDN w:val="0"/>
        <w:autoSpaceDE w:val="0"/>
        <w:widowControl/>
        <w:spacing w:line="266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8744</w:t>
      </w:r>
    </w:p>
    <w:p>
      <w:pPr>
        <w:autoSpaceDN w:val="0"/>
        <w:autoSpaceDE w:val="0"/>
        <w:widowControl/>
        <w:spacing w:line="220" w:lineRule="exact" w:before="102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Col. Mell replied to this letter on April 21 and again on May 1, furnishing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details about Kalyanji’s health and diet, denying that he was deprived of writing </w:t>
      </w:r>
      <w:r>
        <w:rPr>
          <w:rFonts w:ascii="Times" w:hAnsi="Times" w:eastAsia="Times"/>
          <w:b w:val="0"/>
          <w:i w:val="0"/>
          <w:color w:val="000000"/>
          <w:sz w:val="18"/>
        </w:rPr>
        <w:t>materials or made to do hard labour.</w:t>
      </w:r>
    </w:p>
    <w:p>
      <w:pPr>
        <w:autoSpaceDN w:val="0"/>
        <w:autoSpaceDE w:val="0"/>
        <w:widowControl/>
        <w:spacing w:line="220" w:lineRule="exact" w:before="2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K. N. Namboodripad, in a letter of April 23, furnishing Gandhiji with details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developments at Vaikom and forwarding a plan of the temple and its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>approach roads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mere glance of which will reveal the inhumanity of this evil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custom” 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acknowledged a telegram from Gandhiji dated April 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Malaviya’s telegram of April 19, 1924,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>“Sorry health does not permit going Bombay another week.”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14" w:right="133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IOLENCE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ILK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points out that, in the process of silk-production,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silk-worms are destroyed, and asks how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in non-violence can use it. If they cannot, he adds,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Khadi Pracharak Mandal certainly should not undertake to </w:t>
      </w:r>
      <w:r>
        <w:rPr>
          <w:rFonts w:ascii="Times" w:hAnsi="Times" w:eastAsia="Times"/>
          <w:b w:val="0"/>
          <w:i w:val="0"/>
          <w:color w:val="000000"/>
          <w:sz w:val="22"/>
        </w:rPr>
        <w:t>popularize silk.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it is necessary to understand what is meant by having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non-violence. If a person’s acceptance of non-violence is 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sphere of Congress work, there can be no objection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silk, since his pledge of non-violence has reference only to </w:t>
      </w:r>
      <w:r>
        <w:rPr>
          <w:rFonts w:ascii="Times" w:hAnsi="Times" w:eastAsia="Times"/>
          <w:b w:val="0"/>
          <w:i w:val="0"/>
          <w:color w:val="000000"/>
          <w:sz w:val="22"/>
        </w:rPr>
        <w:t>the Non-co-operation movement. But those whose acceptance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absolute cannot be too careful in their efforts to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violence. Since the world in which we live is full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see violence at every step, the believer in absolute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necessarily to live with the utmost restraints. Such a person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everything he can and also keep in mind that what we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first are desire and anger. There may be greater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caustic remark than in wearing silk. Only he who has vowed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subdue his senses and has achieved some measure of success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may concern himself with such subtle points. Austerity in 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food is of value only if it is a sign of inner discipline, otherwise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to be insincere. If my view is correct, there is no taint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the sale of silk by the Gujarat Khadi Pracharak Mandal. 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Considering the matter from the point of view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we have no business to concern ourselves with selling silk.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organization connected with the Congress sells silk, its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perhaps be defended on the ground that it does so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 khadi. I personally see no necessity for selling silk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popular. One can, however, understand and condone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silk borders to beautify khadi.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ILK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there is very little silk made in the country. Silk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mostly imported. It is true that some silk thread is 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 and a few other places, but the quantity is so small as to be </w:t>
      </w:r>
      <w:r>
        <w:rPr>
          <w:rFonts w:ascii="Times" w:hAnsi="Times" w:eastAsia="Times"/>
          <w:b w:val="0"/>
          <w:i w:val="0"/>
          <w:color w:val="000000"/>
          <w:sz w:val="22"/>
        </w:rPr>
        <w:t>negligible. Moreover, the purpose for which khadi should be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88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popularized is not served by popularizing silk. The spread of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moral duty because people in the country depend upon spinning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eking out a livelihood.  So long as we are unable to solve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daily bread, we cannot hope to follow dharma nor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Where only a few thousand can earn their living by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silk, crores can do so by spinning cotton and crores starve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spin. If the silk industry went out of existence, these </w:t>
      </w:r>
      <w:r>
        <w:rPr>
          <w:rFonts w:ascii="Times" w:hAnsi="Times" w:eastAsia="Times"/>
          <w:b w:val="0"/>
          <w:i w:val="0"/>
          <w:color w:val="000000"/>
          <w:sz w:val="22"/>
        </w:rPr>
        <w:t>crores or thousands would not starve.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EANING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wants to know the meaning of khadi. His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hand-woven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atlas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from hand-spun silk thread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khadi. Khadi can and should have only one meaning,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hand-woven cloth made from hand-spun thread. Silk-thread, jute fibre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wool woven in this manner may be called, if we like, silk, jute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woollen khadi, respectively. But it would be ridiculous for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khadi silk to claim that he was encouraging khadi.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it must be admitted that Indian silk is preferable to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silk. But its use cannot serve the purpose which khadi does and may </w:t>
      </w:r>
      <w:r>
        <w:rPr>
          <w:rFonts w:ascii="Times" w:hAnsi="Times" w:eastAsia="Times"/>
          <w:b w:val="0"/>
          <w:i w:val="0"/>
          <w:color w:val="000000"/>
          <w:sz w:val="22"/>
        </w:rPr>
        <w:t>even harm its cause.</w:t>
      </w:r>
    </w:p>
    <w:p>
      <w:pPr>
        <w:autoSpaceDN w:val="0"/>
        <w:autoSpaceDE w:val="0"/>
        <w:widowControl/>
        <w:spacing w:line="266" w:lineRule="exact" w:before="128" w:after="0"/>
        <w:ind w:left="0" w:right="2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BOUT  </w:t>
      </w: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8"/>
        </w:rPr>
        <w:t>NTYAJAS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 is still not free from the sin of untouchability;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we find that all over the country people are clinging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ideas. In Vykom people have gone to the extreme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But one need not go so far away from Gujarat. Ventured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could to resolve the crisis which had arisen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at Vile Parle. The teachers of that school want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be admitted and many members of the School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in favour of the idea. There has been considerable progress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Vile Parle in this matter.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 have now asked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school. In these circumstances, I offered the advice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just now endangered the very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school, a separate school for them should be established. 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the purpose of this suggestion,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context of, and to meet, a particular situation, managers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schools in Gujarat interpret it to mean that, wherever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schools, separate institutions should be opened for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If their suggestion is acted upon, I believe both types of schools will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kind of silken cloth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14" w:right="140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doomed, mainly because we cannot afford the necessary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expenditure. Moreover, once we relax a principle, it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undermined altogether and the bolt of untouchability will remain.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advice given in special circumstances in Vile Parle cannot be followed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elsewhere. As a matter of fact, it is on account of its failing in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that the Vile Parle school has not been affiliated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teachers and the members of the Committee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striving hard to make it fit for affiliation. The step of establishing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separate school is a part of these efforts. It is thus clear that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instance cannot be a precedent for schools which are already affiliated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Vidyapith.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ONTRIBUTION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NTYAJA”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RIENDS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 in Botad have sent me a sum of Rs. 36.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sent this money are illiterate people.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hear it read out to them. I am being pressed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 names of these donors and I could not bring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refuse. The argument is that, unless the names are published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these illiterate friends will not know whether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their contribution. Accepting this argument as having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in it, I promised to publish the names. I hope,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be put under pressure to publish names of any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wish to send me contributions. Rather than take up the space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acknowledgments of donations, it would be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down the paper altogether. The right thing to do is not to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 contribution to a person whom one does not trust. Nor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given to anyone who happens to come along. We should give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only to persons who are known to us and whom we can </w:t>
      </w:r>
      <w:r>
        <w:rPr>
          <w:rFonts w:ascii="Times" w:hAnsi="Times" w:eastAsia="Times"/>
          <w:b w:val="0"/>
          <w:i w:val="0"/>
          <w:color w:val="000000"/>
          <w:sz w:val="22"/>
        </w:rPr>
        <w:t>trust. We would not then care whether or not our names were pub-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lished. To save space, I am leaving out the fathers’ names from the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me. When more than one donor has the same name,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name has been inserted. The following have contributed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 each.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have paid 8 annas each: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have paid 4 annas each: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Vagha Ramjibhai has contributed Rs. 2 and Dudhabhai Malji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Senate of this University had passed a resolution on October 31, 1920,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effect that untouchables could not be excluded from any school approved by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University.</w:t>
      </w:r>
    </w:p>
    <w:p>
      <w:pPr>
        <w:autoSpaceDN w:val="0"/>
        <w:autoSpaceDE w:val="0"/>
        <w:widowControl/>
        <w:spacing w:line="198" w:lineRule="exact" w:before="42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of contributors which follow are not reproduced here.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Rs. 10. I prize these gifts from poor men. The amount will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for the benefit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EANING 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RADICATING 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NTOUCHABILITY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questions are still asked about issues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had been made sufficiently plain. According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and my personal opinion as well,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can have only one meaning. That is that, we Hindus, must rid ours-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elves of the sin of untouchability. The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regard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touch as defiling or sinful. We should treat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way. It has been repeatedly stressed that the resolution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implication. As there is no inter-dining or intermarriage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communities, so also we are not required by the Resolution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such relations with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can be no compulsion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matters. But the conduct of the person who objects to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as such with another person or looks upon someone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merely because he is born in a certain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violates Nature’s law, is repugnant to he spirit of compassion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 in the true sense of the word. To mix up the efforts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end this sinful practice with inter-dining and intermarriage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obstruct the progress of the atonement which it is essential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through. The evil of untouchability has struck such deep roots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 that we do not recognize it as evil. One would actually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being carefully preserved as an ornament to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When well-wishers of the community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this evil, practical men would not introduce further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>and obstruct the progress of the reform.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Inter-dining and intermarriage are issues relating to reform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 system. Those who believe that caste should be abolished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to bring about these reforms. But it should be clearly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efforts are entirely distinct from, and have nothing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with, the eradication of untouchability. Those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 caste also help in eradicating untouchability, and that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If they understand, however, that the reforms of inter-dining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intermarriage are distinct from efforts to abolish untouchabliity,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able to judge their relative importance on merit.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then, is meant by the eradication of untouchability? I </w:t>
      </w:r>
      <w:r>
        <w:rPr>
          <w:rFonts w:ascii="Times" w:hAnsi="Times" w:eastAsia="Times"/>
          <w:b w:val="0"/>
          <w:i w:val="0"/>
          <w:color w:val="000000"/>
          <w:sz w:val="22"/>
        </w:rPr>
        <w:t>thought this was already clear. It means that the so-called untou-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Traditional divisions of Hindu society according to occupations.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14" w:right="140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chables should be as free as members of other communities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as they please, should be allowed to join schools and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are open to others and to draw water from the wells from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rest draw it.</w:t>
      </w: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that the untouchables are dirty in their 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some unclean occupation is, to my mind,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There are others dirtier than the untouchables, yet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water from the public wells. A nursing mother does unclean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so does a doctor, but we honour both. If it is said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themselves after they have done their work, so do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before they go to a well to fetch water. If, however,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keep themselves clean, the fault is ours. To despise them,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them to live at a distance from the village,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or difficult for them to gain access to the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themselves clean and then to reproach them for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 is the height of injustice. It is our sacred duty to help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 off the defects which have grown upon them owing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negligence and our tyranny. To refuse to do this and yet to hope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freedom is like turning one’s back towards the sun and yet </w:t>
      </w:r>
      <w:r>
        <w:rPr>
          <w:rFonts w:ascii="Times" w:hAnsi="Times" w:eastAsia="Times"/>
          <w:b w:val="0"/>
          <w:i w:val="0"/>
          <w:color w:val="000000"/>
          <w:sz w:val="22"/>
        </w:rPr>
        <w:t>hoping to get a glimpse of it.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ROMISE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HARIA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went to Jharia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accompanied by Maulana Mahomed 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offered big sums as contribution to the Tilak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We were greatly pleased to see that Marwaris and Gujaratis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Bihar had promised handsome contributions for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province. They had promised that the contributions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soon. Three years have passed since the promise was made.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has now been received from Jharia to say that many Kutchi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mine-owners have not yet paid the amounts promised.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be pained by this. The importance of keeping a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universally acclaimed in the Shastras. Progress is impossible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are broken every time. Families, and even entire nations,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perished as a consequence of not keeping a promise.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ethical point of view, a one-sided promise is superior to a reciprocal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an oral promise to a written undertaking. The promises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these friends were voluntary and their keeping them depends </w:t>
      </w:r>
      <w:r>
        <w:rPr>
          <w:rFonts w:ascii="Times" w:hAnsi="Times" w:eastAsia="Times"/>
          <w:b w:val="0"/>
          <w:i w:val="0"/>
          <w:color w:val="000000"/>
          <w:sz w:val="22"/>
        </w:rPr>
        <w:t>solely on their own integrity. I appeal to them to honour their word. If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February 5, 1921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understand the value of a promise, they will offer twice the </w:t>
      </w:r>
      <w:r>
        <w:rPr>
          <w:rFonts w:ascii="Times" w:hAnsi="Times" w:eastAsia="Times"/>
          <w:b w:val="0"/>
          <w:i w:val="0"/>
          <w:color w:val="000000"/>
          <w:sz w:val="22"/>
        </w:rPr>
        <w:t>normal interest on the sums in 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20-4-1924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KABULIS’ TERROR</w:t>
      </w:r>
    </w:p>
    <w:p>
      <w:pPr>
        <w:autoSpaceDN w:val="0"/>
        <w:autoSpaceDE w:val="0"/>
        <w:widowControl/>
        <w:spacing w:line="260" w:lineRule="exact" w:before="118" w:after="0"/>
        <w:ind w:left="590" w:right="24" w:firstLine="4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in the newspapers we come across reports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Kabulis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terrorizing people. We seem to have made up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that we have only one remedy against this harassment. If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does not protect us, we feel helpless.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have voluntarily forsaken this avenue of </w:t>
      </w:r>
      <w:r>
        <w:rPr>
          <w:rFonts w:ascii="Times" w:hAnsi="Times" w:eastAsia="Times"/>
          <w:b w:val="0"/>
          <w:i w:val="0"/>
          <w:color w:val="000000"/>
          <w:sz w:val="22"/>
        </w:rPr>
        <w:t>redress. If a non-co-operator asks for the Government’s help, his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will be compromised, and moreover he will feel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for such help. But, even for those who co-operate, it is not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beg for help from the Government. It they depend all the time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help them, there would be no Government 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become a total dictatorship. In no other part of the world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rely exclusively on their Government; they act on their own,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themselves were the authorities, to defend themselves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honour.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methods, then, are open to both co-operators and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for protecting themselves from the terror of the Kabulis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appealing to the Government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is the commonly accepted method of fighting.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is the method of satyagraha.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certainly have the right to resort to the first method.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their duty. If they cannot defend themselves, they will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unmanly. Even under swaraj, the Government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all the time to protect the people. A Government is equipped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serious emergencies, but can any government look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living in isolated spots? The very policy adopted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Government is such as to make it incapable of protecting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against dangers like this terror of the Kabulis. In following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policy, it goes almost to the length of not permitting us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ourselves lest we should cease to be its petty agents. It </w:t>
      </w:r>
      <w:r>
        <w:rPr>
          <w:rFonts w:ascii="Times" w:hAnsi="Times" w:eastAsia="Times"/>
          <w:b w:val="0"/>
          <w:i w:val="0"/>
          <w:color w:val="000000"/>
          <w:sz w:val="22"/>
        </w:rPr>
        <w:t>considers internal and external security of the country necessary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Tribesmen, hailing from the borderland between India and Afghanistan, </w:t>
      </w:r>
      <w:r>
        <w:rPr>
          <w:rFonts w:ascii="Times" w:hAnsi="Times" w:eastAsia="Times"/>
          <w:b w:val="0"/>
          <w:i w:val="0"/>
          <w:color w:val="000000"/>
          <w:sz w:val="18"/>
        </w:rPr>
        <w:t>living as petty traders or usurers.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14" w:right="141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of British commercial interests and is always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it to the extent required by these. I do not suggest, 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believe, that the Government is not interested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than this to protect the people. But its primary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this and, therefore, it is not always equipped for this task.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decides to equip itself so, it will spend, will indeed be obliged to spend,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it does at present in the name of defence and security.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we find the expenses on the gate-keeper heavier than on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If, now, the Government were to equip itself fully 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of dangers like the Kabulis’ terror, the gate-keeper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a happy time of it, but the householder would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shiver in terror inside the house. It is, therefore, preferable that we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take measures to protect ourselves against such dangers.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we are handicapped for want of arms, but more than arms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needed is courage. What is the use of a gun in the hand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coward? It will in all probability be used against him. A brave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unarmed will overcome an armed coward and snatch away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 before he can use it. If stout-hearted men in every town or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 to protect the people at any cost to themselves,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 by the Kabulis will soon be curbed. It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here that the pledge of non-violent non-co-operation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forbid self-defence in this manner.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I, then, help such an effort? If asked this question,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reply in the negative. I think I have courage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 one cannot be a satyagrahi. A coward cannot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 his dharma. That he may do so out of fear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But I cannot ride two horses at a time. Ever advancing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satyagraha, I wish to become an image of Truth, wish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being to be filled with Truth. I have, therefore,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renounced the path of living by killing others. I wish to learn and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upon,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dying to live. I should like to live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world’s love. Anyone who regards me as his enemy may kill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this very moment. It is ever my prayer that, even 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there should be nothing but love in my heart. Following this </w:t>
      </w:r>
      <w:r>
        <w:rPr>
          <w:rFonts w:ascii="Times" w:hAnsi="Times" w:eastAsia="Times"/>
          <w:b w:val="0"/>
          <w:i w:val="0"/>
          <w:color w:val="000000"/>
          <w:sz w:val="22"/>
        </w:rPr>
        <w:t>path that I do, I cannot help, do not wish to help, any effort of self-</w:t>
      </w:r>
      <w:r>
        <w:rPr>
          <w:rFonts w:ascii="Times" w:hAnsi="Times" w:eastAsia="Times"/>
          <w:b w:val="0"/>
          <w:i w:val="0"/>
          <w:color w:val="000000"/>
          <w:sz w:val="22"/>
        </w:rPr>
        <w:t>defence through using force.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for me and for others like me, only the second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remains. This method does not require large numbers.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permit mass satyagraha. The Shastras promise that, if there is even one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 COLLECTED  WORKS  OF  MAHATMA  GANDHI</w:t>
      </w:r>
    </w:p>
    <w:p>
      <w:pPr>
        <w:sectPr>
          <w:pgSz w:w="9360" w:h="12960"/>
          <w:pgMar w:top="51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self-controlled person among us, he can touch even a Kabuli’s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true Muslim fakir can do this with ease, but it is not impossible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sannyasi, either, to succeed. The principle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recognizes no distinctions of community or creed. In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of satyagraha, even speech is superfluous. The heart goes </w:t>
      </w:r>
      <w:r>
        <w:rPr>
          <w:rFonts w:ascii="Times" w:hAnsi="Times" w:eastAsia="Times"/>
          <w:b w:val="0"/>
          <w:i w:val="0"/>
          <w:color w:val="000000"/>
          <w:sz w:val="22"/>
        </w:rPr>
        <w:t>on doing its work then.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accomplished in Gujarat by one person, Sahajanand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accomplished by the power of the State.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by Chaitanya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Bengal has not been possible till now,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be possible, for the Government to achieve.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Chaitanya had a power under the effect of which dacoits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robbers changed their ways. There have been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of Muslim fakirs and Hindu sannyasis in our country.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Abdul Kadar Jillani’s truthfulness made dacoits return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seized from him and give up their criminal ways.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fearless and self-controlled men among the mendicants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ascetics of Gujarat, they can easily save the people from this terror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Kabulis. The Age of Sahajanand has not come to an end.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and self-control like his that are wanted . In these days,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less of devotion and self-control will pay, for a patient responds </w:t>
      </w:r>
      <w:r>
        <w:rPr>
          <w:rFonts w:ascii="Times" w:hAnsi="Times" w:eastAsia="Times"/>
          <w:b w:val="0"/>
          <w:i w:val="0"/>
          <w:color w:val="000000"/>
          <w:sz w:val="22"/>
        </w:rPr>
        <w:t>to even a small dose of a medicine which he has never had before.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some people are bound to comment: “Why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be what you advise others to be? The purpose will be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become an ascetic yourself.” This, too, is right. If people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my excuse, I cannot explain it by putting it in 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this article addressed to those who are likely to ask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May it not be that I do not have the strength of heart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what my intellect tells me is entirely possible? I claim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monopoly of such strength. There are likely to be many in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much greater strength of heart than I possess. My appeal is </w:t>
      </w:r>
      <w:r>
        <w:rPr>
          <w:rFonts w:ascii="Times" w:hAnsi="Times" w:eastAsia="Times"/>
          <w:b w:val="0"/>
          <w:i w:val="0"/>
          <w:color w:val="000000"/>
          <w:sz w:val="22"/>
        </w:rPr>
        <w:t>addressed to them.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20-4-1924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Swami Sahajanand (1781-1830); founder of the Swaminaryana sect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Sixteenth-century Hindu religious reformer who taught that caste was subor-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dinate to faith in Lord Krishna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Sixteenth-century Hindu religious reformer who taught that caste was subor-</w:t>
      </w:r>
      <w:r>
        <w:rPr>
          <w:rFonts w:ascii="Times" w:hAnsi="Times" w:eastAsia="Times"/>
          <w:b w:val="0"/>
          <w:i w:val="0"/>
          <w:color w:val="000000"/>
          <w:sz w:val="18"/>
        </w:rPr>
        <w:t>dinate to faith in Lord Krishna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39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264. MY   FOLLOWERS</w:t>
      </w:r>
    </w:p>
    <w:p>
      <w:pPr>
        <w:autoSpaceDN w:val="0"/>
        <w:autoSpaceDE w:val="0"/>
        <w:widowControl/>
        <w:spacing w:line="294" w:lineRule="exact" w:before="8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sent me a report of a meeting in which he says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person who writes about this incident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who made the speech realizes that I have only one follower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myself. It is difficult enough to control one; why,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having more? This follower of mine sometimes plays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antics that I am quite unnerved. But my principles are so liberal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compassion on him, I let him off every time and coax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forward. My efforts are even rewarded with some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But until I achieve complete success, what is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more followers? I do not expect perfection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of one imperfection to another. When I have made myself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disciple, I shall not be ashamed or afraid to invite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to follow me and the world too will willingly do so. At present,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only in search of co-workers in my experiments. They  and 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satyagrahis. I am a conscientious follower of Truth,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hope and faith that God will give me the strength to pass Truth’s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test. I am no paragon of Truth. For the present, that is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unapproachable for me as the top of the Dhavalgiri. To reach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means easy. Any success which can be set down to my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as success on the way. Such success sustains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and inspires him with hope. When he has attained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in Truth, he will be enthroned in the hearts of crores.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 doubt of this.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the Chairman of the meeting (referred to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report) joins me as a co-worker, I shall be completely satisfied.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has taken a great responsibility upon himself.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briefly suggested in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caste reform, last week the qualifi-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cations required of one who would offer satyagraha. I would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Chairman and others ponder on what I have said.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an immutable law. We are now applying it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field. Till now, its application has been confined to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relationships. We have enlarged the scope of its application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moved from the individual to the mass. I have realized from </w:t>
      </w:r>
      <w:r>
        <w:rPr>
          <w:rFonts w:ascii="Times" w:hAnsi="Times" w:eastAsia="Times"/>
          <w:b w:val="0"/>
          <w:i w:val="0"/>
          <w:color w:val="000000"/>
          <w:sz w:val="22"/>
        </w:rPr>
        <w:t>numerous experiments that its extension in both respects is possible.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given here. The report mentions a statement made by the Chairman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respectable gentleman almost compelled him to become Gandhiji’s fol-lower.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and Caste Reform”, 13-4-1924.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But, on each occasion, the leader more or less possessed the qualifi-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cations described in the last issue and the soldiers were sincere,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conditions relating to them were fulfilled. Our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taught us that, even with an able leader, only failure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if the soldiers were not sincere. At Borsad, we witnessed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 of able leadership and sincere following.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mistaken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that, on every occasion satyagraha, I must either lead 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present in person to give my advice, was effectively dispelled.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never be forgotten that there has to be a combination of three </w:t>
      </w:r>
      <w:r>
        <w:rPr>
          <w:rFonts w:ascii="Times" w:hAnsi="Times" w:eastAsia="Times"/>
          <w:b w:val="0"/>
          <w:i w:val="0"/>
          <w:color w:val="000000"/>
          <w:sz w:val="22"/>
        </w:rPr>
        <w:t>factors for a successful satyagraha campaign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able and gifted </w:t>
      </w:r>
      <w:r>
        <w:rPr>
          <w:rFonts w:ascii="Times" w:hAnsi="Times" w:eastAsia="Times"/>
          <w:b w:val="0"/>
          <w:i w:val="0"/>
          <w:color w:val="000000"/>
          <w:sz w:val="22"/>
        </w:rPr>
        <w:t>leader, sincere followers and a pure aim.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observations of the Chairman on this occasion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satyagraha in an Indian State. It is, therefore,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the necessity of resorting to satyagraha in the States. Rajput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agriculturists of Bijolia in Udaipur State started satyagraha and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victory. A satyagraha campaign is in progress at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Vykom in Travancore State. In neither instance does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the picture, and rightly so. It is, I believe, an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that the Congress should not conduct or advise a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in Indian States. This is only correct. The aim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swaraj for British India. If, therefore, it associates itself </w:t>
      </w:r>
      <w:r>
        <w:rPr>
          <w:rFonts w:ascii="Times" w:hAnsi="Times" w:eastAsia="Times"/>
          <w:b w:val="0"/>
          <w:i w:val="0"/>
          <w:color w:val="000000"/>
          <w:sz w:val="22"/>
        </w:rPr>
        <w:t>with satyagraha in other areas, it would be transgressing its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limits. When the Congress has won its goal,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will have been automatically solved.  On the other hand,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win swaraj in any Indian State, this will have little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India. Hence, every person working in Indian States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in his mind that no help can be expected from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>the satyagraha campaigns in Indian States.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restriction does not, however, prevent individual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from taking part in such campaigns. Various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carried on at present outside the Congress, and its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their services to them. The other rule that applies to all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also applies to members of the Congress. It is that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must not take up any new task to the detriment of the work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doing for it. It has become a tradition in our country for one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upon himself more tasks than he can manage, with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that all the tasks  suffer more or less.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is, in movements like this, a serious danger that leaders, in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During the satyagraha campaign of 1923-24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1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zeal and enthusiasm, may throw themselves into them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reflection, and then lose heart and give up the struggle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get enough workers. Before starting any movement,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to assess the extent of the support likely to be extended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The enthusiasm of a handful of youths is not sufficient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a big campaign. Where the people are not ready, it is harmful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 point of view to start any movement on their behalf.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is so moved may light a fire and purify himself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himself in it. He must feel neither anger nor hatred.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immolate himself in this manner for the joy of doing so and not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philanthropic motives. He would be miserable if he did not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into such a fire. Such sacrifices also are needed,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a right to sacrifice himself. Many great achievements in </w:t>
      </w:r>
      <w:r>
        <w:rPr>
          <w:rFonts w:ascii="Times" w:hAnsi="Times" w:eastAsia="Times"/>
          <w:b w:val="0"/>
          <w:i w:val="0"/>
          <w:color w:val="000000"/>
          <w:sz w:val="22"/>
        </w:rPr>
        <w:t>this world have been the result of such individual sacrifices.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mass satyagraha is concerned, individual zeal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restrained. On such occasions, people need enthusiasm,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and the strength to suffer. They will fail if they are enthu-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siastic but lose heart when success is not easily forthcoming.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the strength to suffer, they will get exhausted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employ more repression than they had expected. Leaders,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should consider all these points before planning a struggle.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other matter that must also be kept in mind.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common tendency to assume that the authorities will surely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a certain limit. But there is no basis for such an assumption.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authorities it is simply their duty to suppress opposition.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concede the people’s demands, they regard it as their job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down the people by every possible means. It is sheer naivete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they will refrain, out of kindness, from harassing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too much. It was because of such naivete that the satyagrahis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Vykom believed that the Raja of Travancore would not arrest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leader. Why should the Raja not arrest him? Does the Raja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satyagraha? If a movement can be suppressed by arresting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and if it is right to suppress it, it is perfectly rightly to arrest the </w:t>
      </w:r>
      <w:r>
        <w:rPr>
          <w:rFonts w:ascii="Times" w:hAnsi="Times" w:eastAsia="Times"/>
          <w:b w:val="0"/>
          <w:i w:val="0"/>
          <w:color w:val="000000"/>
          <w:sz w:val="22"/>
        </w:rPr>
        <w:t>leader at the very start. Then the poor followers will be spared suf-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fering. If they are strong enough to take the place of the leader,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welcome his imprisonment. If the authorities do not arrest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leader, it is in the belief that doing so would only strengthen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 One should, therefore, start a movement with a clear reali-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 that the Raja will resort to the severest measures to suppress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all these points are carefully considered and we can be confi-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of the foregoing conditions being fulfilled, satyagraha can be </w:t>
      </w:r>
      <w:r>
        <w:rPr>
          <w:rFonts w:ascii="Times" w:hAnsi="Times" w:eastAsia="Times"/>
          <w:b w:val="0"/>
          <w:i w:val="0"/>
          <w:color w:val="000000"/>
          <w:sz w:val="22"/>
        </w:rPr>
        <w:t>employed in any circumstances and the result will always be good.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20-4-1924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COW-PROTECTION</w:t>
      </w:r>
    </w:p>
    <w:p>
      <w:pPr>
        <w:autoSpaceDN w:val="0"/>
        <w:autoSpaceDE w:val="0"/>
        <w:widowControl/>
        <w:spacing w:line="280" w:lineRule="exact" w:before="118" w:after="0"/>
        <w:ind w:left="10" w:right="4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of cow-protection is intimately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Hindu-Muslim unity. But we will not consider it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point of view. There is much that I want to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and its bearing on the issue of cow-protection.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can wait. Nor will we consider the question from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point of view. We shall discuss it exclusively from the economic stand-</w:t>
      </w:r>
      <w:r>
        <w:rPr>
          <w:rFonts w:ascii="Times" w:hAnsi="Times" w:eastAsia="Times"/>
          <w:b w:val="0"/>
          <w:i w:val="0"/>
          <w:color w:val="000000"/>
          <w:sz w:val="22"/>
        </w:rPr>
        <w:t>point.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only to place before my readers some of my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stay here in the quiet of Juhu and the old ideas of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revived. I have invited some persons who live with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brought up by me or have been close to me,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ill for some time, to share with me the benefits of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Their diet is mainly cow’s milk. We found it rather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it here. There are in the vicinity three suburbs of Bombay,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Vile Parle, Andheri and Santa Cruz. Cow’s milk was very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from any of these places. Buffalo’s milk was plentiful.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 could be had without adulteration only because of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neighbourhood who are solicitous about my needs.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milk of even buffaloes would be hard to come by. Ultimately,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God’s grace and the kindness of friends, I could even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cow’s milk. My friends tell me that they send me what they can spare,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fear that I am, in fact, depriving them of what they need.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however, may be as fortunate as I am. Though I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that I live like a beggar, there is no convenience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enjoy. How far I deserve the unbounded love of my friends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known if some person, in his kindness, makes up an honest account </w:t>
      </w:r>
      <w:r>
        <w:rPr>
          <w:rFonts w:ascii="Times" w:hAnsi="Times" w:eastAsia="Times"/>
          <w:b w:val="0"/>
          <w:i w:val="0"/>
          <w:color w:val="000000"/>
          <w:sz w:val="22"/>
        </w:rPr>
        <w:t>after my death.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non-availability of cow’s milk has again set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thinking. In India, a country in which live countless people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enjoins love for all living creatures, where there are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>zealous Hindus who venerate the cow as mother, how is it that it is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39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here in India that cows are in a wretched condition,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is scarce, that such milk as is available is adulterated,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of any sort is beyond the reach of the poor? For this,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nor British Rule can be blamed. If anyone is at fault,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and even their indifference is not deliberate but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every part of the country and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pitiable state. Here, too, the cause is simple inefficiency.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Enormous sums are spent on these goshalas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pinjrapoles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say that this stream is also drying up. Be it so.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nonetheless that, if these institutions are established on a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footing, devoted Hindus will pour out money to help them.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task is not impossible.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Pinjrapoles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located on extensive grounds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city. They should house not only aged animals but milch cattle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so that pure milk needed by the city could be supplied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Many people who do not know me have often misrepresented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amused me too, by saying that I am against machines.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not to raise my “Mahatma’s” voice against any machines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required for these milk centres. I will be,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lend them my humble support. If no Indian can be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 such a centre, I shall be entirely willing to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appointed to that post. If in this way we can convert a </w:t>
      </w:r>
      <w:r>
        <w:rPr>
          <w:rFonts w:ascii="Times" w:hAnsi="Times" w:eastAsia="Times"/>
          <w:b w:val="0"/>
          <w:i/>
          <w:color w:val="000000"/>
          <w:sz w:val="22"/>
        </w:rPr>
        <w:t>pinjrapole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a milk centre, breed the best cattle and sell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 at low prices, thousands of animals will be made happy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and children will get pure ghee cheap. Eventually,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become self-supporting or nearly so.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is tried in even one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will be possible to test the </w:t>
      </w:r>
      <w:r>
        <w:rPr>
          <w:rFonts w:ascii="Times" w:hAnsi="Times" w:eastAsia="Times"/>
          <w:b w:val="0"/>
          <w:i w:val="0"/>
          <w:color w:val="000000"/>
          <w:sz w:val="22"/>
        </w:rPr>
        <w:t>practicability of my scheme.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no one will raise the question: “But how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come into this? Is it not trade?” If there is any such sceptical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reader, I would tell him that religion and affairs of practical life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mutually exclusive. When a certain practice is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religion, it should be abandoned. Religion, too, is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only when it is followed in daily life. It demands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efficiency, for without discrimination, thoughtfulness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like qualities, religion cannot be followed in practice at all. At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day, many rich people who are totally engrossed in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Institutions for care of old and infirm cattle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of wealth contribute, in their simple-mindedness, to all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funds without giving any thought to the matter. Those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management of the institutions which become the victims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run them in an unimaginative way and we then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them our support. Thus, all the three parties deceive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believe that they are doing good. The truth is that what is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the name of dharma is often the very opposite  of dharma.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parties use their discretion and understand dhrama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and  follow it, or even if one party does so, every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will breathe the true spirit of dharma.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20-4-1924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TELEGRAM TO K. M. PANIKKAR</w:t>
      </w:r>
    </w:p>
    <w:p>
      <w:pPr>
        <w:autoSpaceDN w:val="0"/>
        <w:autoSpaceDE w:val="0"/>
        <w:widowControl/>
        <w:spacing w:line="294" w:lineRule="exact" w:before="8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DOUBT        ADVISABILITY        FREE         KITCHENS.      WRITING.</w:t>
      </w:r>
    </w:p>
    <w:p>
      <w:pPr>
        <w:autoSpaceDN w:val="0"/>
        <w:autoSpaceDE w:val="0"/>
        <w:widowControl/>
        <w:spacing w:line="240" w:lineRule="exact" w:before="6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10288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MAHADEV,</w:t>
      </w:r>
    </w:p>
    <w:p>
      <w:pPr>
        <w:autoSpaceDN w:val="0"/>
        <w:autoSpaceDE w:val="0"/>
        <w:widowControl/>
        <w:spacing w:line="280" w:lineRule="exact" w:before="38" w:after="0"/>
        <w:ind w:left="10" w:right="5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some Gujarati material. Vallabhbhai has passed on to </w:t>
      </w:r>
      <w:r>
        <w:rPr>
          <w:rFonts w:ascii="Times" w:hAnsi="Times" w:eastAsia="Times"/>
          <w:b w:val="0"/>
          <w:i w:val="0"/>
          <w:color w:val="000000"/>
          <w:sz w:val="22"/>
        </w:rPr>
        <w:t>me the bundle you sent through him. However, I am not taking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from it this time. Your description of [the incident in] Visnagar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beautiful from the point of view of language.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contents, it is enough to bring tears to one’s eyes.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my heart as hard as stone. As physical objects, we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on this earth than even the ant. To us the latter seems as </w:t>
      </w:r>
      <w:r>
        <w:rPr>
          <w:rFonts w:ascii="Times" w:hAnsi="Times" w:eastAsia="Times"/>
          <w:b w:val="0"/>
          <w:i w:val="0"/>
          <w:color w:val="000000"/>
          <w:sz w:val="22"/>
        </w:rPr>
        <w:t>of no account. And what are we in the eyes of the Lord of the Uni-</w:t>
      </w:r>
      <w:r>
        <w:rPr>
          <w:rFonts w:ascii="Times" w:hAnsi="Times" w:eastAsia="Times"/>
          <w:b w:val="0"/>
          <w:i w:val="0"/>
          <w:color w:val="000000"/>
          <w:sz w:val="22"/>
        </w:rPr>
        <w:t>verse? How, then, can we, mere insects, rejoice or weep at anything?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Muslim gentleman has addressed an open letter to me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from K. M. Panikkar received on </w:t>
      </w:r>
      <w:r>
        <w:rPr>
          <w:rFonts w:ascii="Times" w:hAnsi="Times" w:eastAsia="Times"/>
          <w:b w:val="0"/>
          <w:i/>
          <w:color w:val="000000"/>
          <w:sz w:val="18"/>
        </w:rPr>
        <w:t>April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21,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Shiromani Committee has decided open free kitchen. Vaikom Jatha </w:t>
      </w:r>
      <w:r>
        <w:rPr>
          <w:rFonts w:ascii="Times" w:hAnsi="Times" w:eastAsia="Times"/>
          <w:b w:val="0"/>
          <w:i w:val="0"/>
          <w:color w:val="000000"/>
          <w:sz w:val="18"/>
        </w:rPr>
        <w:t>leaving early. Hope approve.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article “Mari Bhasha” mentioned in the letter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27-4-1924. The Wednesday preceding this date fell on April 23.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37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</w:t>
      </w:r>
      <w:r>
        <w:rPr>
          <w:rFonts w:ascii="Times" w:hAnsi="Times" w:eastAsia="Times"/>
          <w:b w:val="0"/>
          <w:i/>
          <w:color w:val="000000"/>
          <w:sz w:val="22"/>
        </w:rPr>
        <w:t>Prajamitra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is, of course, full of venom, but contains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piece of advice: “if you cannot promote harmony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communities, please keep quiet and watch the game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onlooker.” Please go through my article, “Mari Bhasha”, first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I am sure, who the dweller on the peak is. With what laborious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has Valji read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Many of his corrections put us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shame. I would certainly hold you responsible for those mistakes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regularly went through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articles before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printed. However, I have an impression that you had not read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saw them only after they were printed. Who, then had read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not Swami Anand either, whom should I hold responsible?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children? If, indeed, we cannot correct I glaring mistakes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have we any right to run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myself am not yet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position to go carefully through everything I write, and that,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language. And if you or Swami do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of going through the matter carefully,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even to stop publishing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person who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to his own satisfaction had better leave it alone. It is his duty </w:t>
      </w:r>
      <w:r>
        <w:rPr>
          <w:rFonts w:ascii="Times" w:hAnsi="Times" w:eastAsia="Times"/>
          <w:b w:val="0"/>
          <w:i w:val="0"/>
          <w:color w:val="000000"/>
          <w:sz w:val="22"/>
        </w:rPr>
        <w:t>to do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very much like to write on other subjects,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I must content myself with what little will serve our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you two should carefully go through the material sent this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9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used the word </w:t>
      </w:r>
      <w:r>
        <w:rPr>
          <w:rFonts w:ascii="Times" w:hAnsi="Times" w:eastAsia="Times"/>
          <w:b w:val="0"/>
          <w:i/>
          <w:color w:val="000000"/>
          <w:sz w:val="22"/>
        </w:rPr>
        <w:t>vicharmanyata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“creed”. Please </w:t>
      </w:r>
      <w:r>
        <w:rPr>
          <w:rFonts w:ascii="Times" w:hAnsi="Times" w:eastAsia="Times"/>
          <w:b w:val="0"/>
          <w:i w:val="0"/>
          <w:color w:val="000000"/>
          <w:sz w:val="22"/>
        </w:rPr>
        <w:t>replace it by a better word if you can think of one.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anyone there feel worried about Radha? She is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 now. Show this to Swami.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8760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Presumably, before it was printed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SOME REMARKS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dare they elect the President ?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my opinion only after I have discussed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with Vallabhbhai.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them postpone the meeting.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can even a wire reach them now?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this, we need not send any and let them do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think best.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have nothing in particular to do and if they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>to remain idle, they have the spinning-wheel to keep them busy.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5730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YKOM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</w:p>
    <w:p>
      <w:pPr>
        <w:autoSpaceDN w:val="0"/>
        <w:autoSpaceDE w:val="0"/>
        <w:widowControl/>
        <w:spacing w:line="280" w:lineRule="exact" w:before="26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anti-untouchability campaign at Vykom is providing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study in satyagraha and, as it is being conducted in a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it must prove of great use for future workers along similar lines. </w:t>
      </w:r>
      <w:r>
        <w:rPr>
          <w:rFonts w:ascii="Times" w:hAnsi="Times" w:eastAsia="Times"/>
          <w:b w:val="0"/>
          <w:i w:val="0"/>
          <w:color w:val="000000"/>
          <w:sz w:val="22"/>
        </w:rPr>
        <w:t>The Travancore authorities, whilst they still remain unbending regar-</w:t>
      </w:r>
      <w:r>
        <w:rPr>
          <w:rFonts w:ascii="Times" w:hAnsi="Times" w:eastAsia="Times"/>
          <w:b w:val="0"/>
          <w:i w:val="0"/>
          <w:color w:val="000000"/>
          <w:sz w:val="22"/>
        </w:rPr>
        <w:t>ding the prohibition order, are carrying out their purpose in a court-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eous manner. The public already know how quickly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check violence against satyagrahis. The treatment in the jails </w:t>
      </w:r>
      <w:r>
        <w:rPr>
          <w:rFonts w:ascii="Times" w:hAnsi="Times" w:eastAsia="Times"/>
          <w:b w:val="0"/>
          <w:i w:val="0"/>
          <w:color w:val="000000"/>
          <w:sz w:val="22"/>
        </w:rPr>
        <w:t>too is in keeping with their conduct in the open. Here is what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from Trivandrum Jail:</w:t>
      </w:r>
    </w:p>
    <w:p>
      <w:pPr>
        <w:autoSpaceDN w:val="0"/>
        <w:autoSpaceDE w:val="0"/>
        <w:widowControl/>
        <w:spacing w:line="240" w:lineRule="exact" w:before="48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expected has happened. I am now within the walls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Trivandrum Central Jail along with my friend Mr. Madhavan. We are treated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prisoners. A separate block is set apart for our use. We are allowed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clothes. A convict cooks for us. I am having the same food as I take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home. so is my friend Mr. Madhavan. Books and newspapers are also allowed.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course, in writing letters we are not allowed to say anything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Vykom affair. Friends can see us between 8 a. m. and 4 p.m. every day except </w:t>
      </w:r>
      <w:r>
        <w:rPr>
          <w:rFonts w:ascii="Times" w:hAnsi="Times" w:eastAsia="Times"/>
          <w:b w:val="0"/>
          <w:i w:val="0"/>
          <w:color w:val="000000"/>
          <w:sz w:val="18"/>
        </w:rPr>
        <w:t>Sunday.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remarks were scribbled by Gandhiji on a telegram dated April 23, 1924,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by Vallabhbhai Patel from Balwantrai Mehta, reading : “Devchandbhai wires </w:t>
      </w:r>
      <w:r>
        <w:rPr>
          <w:rFonts w:ascii="Times" w:hAnsi="Times" w:eastAsia="Times"/>
          <w:b w:val="0"/>
          <w:i w:val="0"/>
          <w:color w:val="000000"/>
          <w:sz w:val="18"/>
        </w:rPr>
        <w:t>postponement Committee. Wire final instructions.”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K.P. Kesava Menon, Secretary of the Kerala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16" w:right="141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sure that you would be glad to hear that the Superintendent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authorities of the Jail are doing everything to make us comfortable. we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 from them the same polite treatment as we received from the Police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officers at Vykom.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Travancore Jail authorities deserve to be congratulated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their considerate treatment of the satyagrahi prisoners.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on either side the present self-restraint and courteous conduct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continued to the end.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ETITION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has been expressed over the advice I have tendered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satyagrahis that, whilst satyagraha continues, the organizers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>leave no stone unturned by way of petitions, public meetings, depu-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tations, etc., in order to engage the support of the State and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their side. The critics argue that I am partial to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because they represent Indian rule, whereas I am hostile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authorities because they represent an alien rule.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ruler is alien that defies public opinion. In South Africa,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negotiate with the authorities up to the last moment event </w:t>
      </w:r>
      <w:r>
        <w:rPr>
          <w:rFonts w:ascii="Times" w:hAnsi="Times" w:eastAsia="Times"/>
          <w:b w:val="0"/>
          <w:i w:val="0"/>
          <w:color w:val="000000"/>
          <w:sz w:val="22"/>
        </w:rPr>
        <w:t>though satyagraha was going on. In British India, we are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operating and we are doing so because we are bent on mending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the whole system of Government and, therefore,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petition is a hopeless effort.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Travancore, the satyagrahis are not attacking a whole system.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attacking it at any point at all. They are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sacerdotal prejudice. The Travancore State comes in by a side door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were. Satyagrahis would, therefore, be deviating from their path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try to court junction with the authorities and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support by means of deputations, meetings, etc. Direct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always preclude other consistent methods. Nor is petitioning,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in every case a sign of weakness on the part of a satyagrahi. </w:t>
      </w:r>
      <w:r>
        <w:rPr>
          <w:rFonts w:ascii="Times" w:hAnsi="Times" w:eastAsia="Times"/>
          <w:b w:val="0"/>
          <w:i w:val="0"/>
          <w:color w:val="000000"/>
          <w:sz w:val="22"/>
        </w:rPr>
        <w:t>Indeed, he is no satyagrahi who is not humble.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MPLICATIONS</w:t>
      </w:r>
    </w:p>
    <w:p>
      <w:pPr>
        <w:autoSpaceDN w:val="0"/>
        <w:autoSpaceDE w:val="0"/>
        <w:widowControl/>
        <w:spacing w:line="280" w:lineRule="exact" w:before="26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also asked to develop the argument against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apart from public sympathy from outside Travancore.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stated the utilitarian argument in an interview.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objection too to getting, indeed even accepting, such support.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is either offered by a few self-sacrificing persons in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”, 15-4-1924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many weak, or by very few in the face of enormous odds.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former case, which is the case in Vykom, many are willing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weak, and a few are willing and capable of sacrificing their all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untouchables. In such a case, it is obvious they need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whatsoever. But suppose that they took outside aid, how would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untouchable countrymen? The weak Hindus, in the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strong ones rising in their midst, will not prevail against the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opponents. The sacrifice of helpers from other parts of India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 opponents and it is highly likely that the last state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will be worse than the first. Let it be remembered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 most powerful process of conversion. It is an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heart. Such an appeal cannot be successfully made by people </w:t>
      </w:r>
      <w:r>
        <w:rPr>
          <w:rFonts w:ascii="Times" w:hAnsi="Times" w:eastAsia="Times"/>
          <w:b w:val="0"/>
          <w:i w:val="0"/>
          <w:color w:val="000000"/>
          <w:sz w:val="22"/>
        </w:rPr>
        <w:t>from other parts of India flocking to Vykom.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should a campaign conducted from within need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monetary support. All the weak but sympathetic Hindus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may not court arrest and other suffering, but they can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render such pecuniary assistance as may be needed. I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understand their sympathy without such support.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case, too of a very few offering satyagraha against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odds, outside support is not permissible. Public satyagraha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extension of private or domestic satyagraha. Every instance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should be tested by imagining a parallel domestic case. </w:t>
      </w:r>
      <w:r>
        <w:rPr>
          <w:rFonts w:ascii="Times" w:hAnsi="Times" w:eastAsia="Times"/>
          <w:b w:val="0"/>
          <w:i w:val="0"/>
          <w:color w:val="000000"/>
          <w:sz w:val="22"/>
        </w:rPr>
        <w:t>Thus, suppose in my family I wish to remove the curse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Suppose further that my parents oppose the view,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fire of the conviction of Prahlad, that my father threatens penalties,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in even the assistance of the State to punish me. What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May I invite my friends to suffer with me the penalties my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devised for me? Or is it not up to me meekly to bear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penalties my father inflicts on me and absolutely rely on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and love to melt his heart and open his eyes to the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untouchability? It is open to me to bring in the assistance of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the friends of the family, to explain to my father what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from me, his child. But I may allow no one to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the privilege and the duty of suffering. What is true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case of domestic satyagraha is equally true and no 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we have imagined of public satyagraha. Whether,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Vykom satyagrahis represent a hopeless minority or,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informed, a majority of the Hindus concerned, it is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avoid aid from outside save that of public sympathy.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1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every such case, we may not be able to conform to the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present case too, we may not be able to do so may  be true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, however, forget the law and let us conform to it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ever we can.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ASE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HIRALA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ERALA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quote one case in which I had the honour of advising.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the case of Chirala Perala.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citizens’ claim was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united body and prepared to suffer. What I witnessed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exhibition of cohesion, courage and extremely 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daring leadership. I said that I could not advise the Congress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to give pecuniary support. I could not advise the Congress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encourage them by passing resolutions. If they won,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claim credit for the success of the means adopted by it.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failed, the Congress will share no discredit. The people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accepted the advice. Even after three years’ careful consideration,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reason to revise the advice then tendered. On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sure that, if we are to grow to our full height, we shall do so only </w:t>
      </w:r>
      <w:r>
        <w:rPr>
          <w:rFonts w:ascii="Times" w:hAnsi="Times" w:eastAsia="Times"/>
          <w:b w:val="0"/>
          <w:i w:val="0"/>
          <w:color w:val="000000"/>
          <w:sz w:val="22"/>
        </w:rPr>
        <w:t>by punctiliously observing the laws of the game.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Karnatak Provincial Congress Committee has met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amicably settled its differences about the venue. The resolution admits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defective election procedure and then confirms the former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Congress at Belgaum. I tender my congratulations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on having performed a purificatory act. To err is human </w:t>
      </w:r>
      <w:r>
        <w:rPr>
          <w:rFonts w:ascii="Times" w:hAnsi="Times" w:eastAsia="Times"/>
          <w:b w:val="0"/>
          <w:i w:val="0"/>
          <w:color w:val="000000"/>
          <w:sz w:val="22"/>
        </w:rPr>
        <w:t>only when we are ready to admit errors. Persistence in error after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covery is very much less than human. Karnatak has a great task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Will she be able to show the highest record in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programme? I have little doubt that she will. The question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be, will she show the volume of constructive work such as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her to offer civil disobedience? She has the Brahmin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problem. If Karnatak was India, can she shoulder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full self-government with the Brahmins and non-Brahmin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distrusting each other? I know that one party at least must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to win all. If each wants to bargain with the other, it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miniature edition of the Hindu-Muslim problem. The only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these knotty problems is for each party to regard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as its own. Then the knot is unloosed without effort. The </w:t>
      </w:r>
      <w:r>
        <w:rPr>
          <w:rFonts w:ascii="Times" w:hAnsi="Times" w:eastAsia="Times"/>
          <w:b w:val="0"/>
          <w:i w:val="0"/>
          <w:color w:val="000000"/>
          <w:sz w:val="22"/>
        </w:rPr>
        <w:t>unresisting will solve the knot even as in undoing a material knot we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“Chirala-Perala”, 25-8-1921.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most unresisting thread first. If the volunteers and workers vie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another in serving, if the Brahmin bends to the non-Brahmin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will clothe the whole of Karnatak in khadi,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show national schools teaching under one roof Brahmin,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Brahmin, untouchable, Mussalman and all other creeds,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girls. They will provide the way to Hindu-Muslim unity and thus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way to swaraj. Thus, for Karnatak sincerely and lastingly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Brahmin-non-Brahmin problem is to solve all her other </w:t>
      </w:r>
      <w:r>
        <w:rPr>
          <w:rFonts w:ascii="Times" w:hAnsi="Times" w:eastAsia="Times"/>
          <w:b w:val="0"/>
          <w:i w:val="0"/>
          <w:color w:val="000000"/>
          <w:sz w:val="22"/>
        </w:rPr>
        <w:t>problems and thereby largely India’s also.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TUDY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HILANTHROPY</w:t>
      </w:r>
    </w:p>
    <w:p>
      <w:pPr>
        <w:autoSpaceDN w:val="0"/>
        <w:autoSpaceDE w:val="0"/>
        <w:widowControl/>
        <w:spacing w:line="260" w:lineRule="exact" w:before="34" w:after="0"/>
        <w:ind w:left="10" w:right="5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accustomed so much to the charge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settlers in Kenya that, as they do not care for the native interest,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immigration should be restricted in the interest of the natives.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now I have not heard a single statement to the effect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have done any harm to them. They do not pretend to go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philanthropists and, therefore, they do not establish schools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nor do they do any missionary work among them. But,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 is not imposed upon the natives, their very presence, I </w:t>
      </w:r>
      <w:r>
        <w:rPr>
          <w:rFonts w:ascii="Times" w:hAnsi="Times" w:eastAsia="Times"/>
          <w:b w:val="0"/>
          <w:i w:val="0"/>
          <w:color w:val="000000"/>
          <w:sz w:val="22"/>
        </w:rPr>
        <w:t>make bold to say, has a certain civilizing influence upon the natives.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question naturally arises: is the presence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detractors of Indians beneficial to the natives?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>in his terrible indictment of the British policy in Kenya gives a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clusive answer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It is a study in modern philanthropy. Mr. Andrews’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indictment shows the meaning of the‘White Man’s Burden’.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sever a strictures upon Mr. Andrews’ article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question and has challenged the accuracy of his statements.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Man’s Trust’ is more full of facts and figures than his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Mr. Andrews knows what he writes. He is a student of history.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the readiest man I know to admit mistakes if he finds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any. And I know from close experience how few have been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in spite of his voluminous writings. I am surprised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writer has without sufficient knowledge challenged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accuracy of Mr. Andrews’ figures. Anyway, I present another set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from Mr. Andrews’ pen for challenge if that is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for serious and humble reflection in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The late Cecil Rhodes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years ago tore the mask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article “The White Man’s Burden”, was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24-4-1924.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1853-1902; Premier of the Cape Colony, 1890-96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38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when he described certain policies by the phrase, unctuous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rectitude. But it is a vice that has persisted in spite of the great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sinned often enough, but he was great and good enough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 his sins. The British policy in Kenya is a continuous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>hide the sin of the fearful exploitation of the innocent Africans.</w:t>
      </w:r>
    </w:p>
    <w:p>
      <w:pPr>
        <w:autoSpaceDN w:val="0"/>
        <w:tabs>
          <w:tab w:pos="590" w:val="left"/>
          <w:tab w:pos="1650" w:val="left"/>
        </w:tabs>
        <w:autoSpaceDE w:val="0"/>
        <w:widowControl/>
        <w:spacing w:line="272" w:lineRule="exact" w:before="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Pennington sent the following letter to my predecessor </w:t>
      </w:r>
      <w:r>
        <w:rPr>
          <w:rFonts w:ascii="Times" w:hAnsi="Times" w:eastAsia="Times"/>
          <w:b w:val="0"/>
          <w:i w:val="0"/>
          <w:color w:val="000000"/>
          <w:sz w:val="22"/>
        </w:rPr>
        <w:t>from France:</w:t>
      </w:r>
    </w:p>
    <w:p>
      <w:pPr>
        <w:autoSpaceDN w:val="0"/>
        <w:autoSpaceDE w:val="0"/>
        <w:widowControl/>
        <w:spacing w:line="242" w:lineRule="exact" w:before="26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very old official of the Indian Government, I read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carefully to see how you propose to govern the country when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succeeded in making British Rule impossible. You will perhaps admit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think we have a duty to perform in India, by way of keeping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internally and externally, and that we should not be justified in handing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over, except to something like a possible Government. I have the greatest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for Mr. Gandhi and many other “Swarajists”, but do you honestly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that any Government he could form could govern that enormous country </w:t>
      </w:r>
      <w:r>
        <w:rPr>
          <w:rFonts w:ascii="Times" w:hAnsi="Times" w:eastAsia="Times"/>
          <w:b w:val="0"/>
          <w:i w:val="0"/>
          <w:color w:val="000000"/>
          <w:sz w:val="18"/>
        </w:rPr>
        <w:t>without a backing of British bayonets?</w:t>
      </w:r>
    </w:p>
    <w:p>
      <w:pPr>
        <w:autoSpaceDN w:val="0"/>
        <w:autoSpaceDE w:val="0"/>
        <w:widowControl/>
        <w:spacing w:line="240" w:lineRule="exact" w:before="320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Swarajists could have shown that they could manage affairs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tolerably under. Mr. Montagu’s scheme for the short period of 10 years,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been possible to frame some sort of Colonial scheme that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work; but, so far, they have only shown how to make anything 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Government quite impossible, and so proved the greater fitness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old system in the present state of the country. It may be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to try some other plan perhaps by further Indianization of the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system, as suggested many years ago by Mr. Donald Smeaton. The King’s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must be carried on even if Diarchy has to be scrapped.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to be able to renew acquaintance with Mr. J. B. 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nington. The answer to his query is incredibly simple.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succeeds in making British </w:t>
      </w:r>
      <w:r>
        <w:rPr>
          <w:rFonts w:ascii="Times" w:hAnsi="Times" w:eastAsia="Times"/>
          <w:b w:val="0"/>
          <w:i/>
          <w:color w:val="000000"/>
          <w:sz w:val="22"/>
        </w:rPr>
        <w:t>Rule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impossible without matching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bayonet with another bayonet, she will rule herself too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means. But if it is an unalterable law that the rule of one bayonet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displaced by another of equal or greater strength,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 present prospect of making British Rule impossible.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admit, as my correspondent will have me to, that British people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a duty to perform in India, but I may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that we Indians think that their duty is not to </w:t>
      </w:r>
      <w:r>
        <w:rPr>
          <w:rFonts w:ascii="Times" w:hAnsi="Times" w:eastAsia="Times"/>
          <w:b w:val="0"/>
          <w:i/>
          <w:color w:val="000000"/>
          <w:sz w:val="22"/>
        </w:rPr>
        <w:t>impose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peace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when we are longing to war against one another, but to lift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oppressive weight from over our heads. We think that we are sinking </w:t>
      </w:r>
      <w:r>
        <w:rPr>
          <w:rFonts w:ascii="Times" w:hAnsi="Times" w:eastAsia="Times"/>
          <w:b w:val="0"/>
          <w:i w:val="0"/>
          <w:color w:val="000000"/>
          <w:sz w:val="22"/>
        </w:rPr>
        <w:t>beneath that weight.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24-4-1924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FREEDOM OF EXPRESSION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THE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188" w:lineRule="exact" w:before="12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60" w:lineRule="exact" w:before="30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commenting on the Tibbya College incident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10th April you write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“The Muslim student who took exception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comparison was after all justified in so doing.” I do not know what exactly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 in the Tibbya College on the day of the celebration of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birthday, but accepting what Dr. Ansari writes as the true version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incident, I feel it is difficult to agree with you in your comment. No harm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to have been meant or done to anyone when. Mr. Gandhi was compared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Jesus Christ. It may not be necessary for the purpose of honouring a 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write, to compare him with revered prophets, but at times to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to the audience or the public the greatness of an individual, comparison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other honoured men or revered prophets is neither unnatural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unbecoming. Mr. Andrews has on many occasions declared Mr. Gandhi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picture of Jesus Christ. It is quite possible that the person compared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worthy of a place of equality with revered prophets. That is quite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matter. But how can one justifiably take exception to the principle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comparison itself? The Muslim student in the Tibbya College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considering Mr. Gandhi to be unworthy of comparison with Jesus Christ;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he was quiet welcome to hold his view and to declare it before the audience,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Hindu student should have been welcome to hold his. We can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difference of opinion. No one has a quarrel with it. But here the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quite different. It was not that the Muslim student disagreed with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 in the latter’s estimate of Mr. Gandhi’s worth when he compared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Jesus Christ, but that be objected to such a comparison itself, observing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 living person, </w:t>
      </w:r>
      <w:r>
        <w:rPr>
          <w:rFonts w:ascii="Times" w:hAnsi="Times" w:eastAsia="Times"/>
          <w:b w:val="0"/>
          <w:i/>
          <w:color w:val="000000"/>
          <w:sz w:val="18"/>
        </w:rPr>
        <w:t>however eminent in all respects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should be compared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prophets. One fails to understand how such an objection can be held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justifiable. Previous prophets were human beings and the like of them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be amongst us and are sure to come hereafter. What harm is there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comparisons are made of living saints or great men whom some may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prophets with those that have gone before? Intellectually, ethically or </w:t>
      </w:r>
      <w:r>
        <w:rPr>
          <w:rFonts w:ascii="Times" w:hAnsi="Times" w:eastAsia="Times"/>
          <w:b w:val="0"/>
          <w:i w:val="0"/>
          <w:color w:val="000000"/>
          <w:sz w:val="18"/>
        </w:rPr>
        <w:t>spiritually, there is nothing wrong in doing so.</w:t>
      </w:r>
    </w:p>
    <w:p>
      <w:pPr>
        <w:autoSpaceDN w:val="0"/>
        <w:autoSpaceDE w:val="0"/>
        <w:widowControl/>
        <w:spacing w:line="260" w:lineRule="exact" w:before="40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person compared to previous prophets may out of modesty disclaim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comparison, but that is beside the issue. I think, therefore, that to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student’s objection as justifiable is to curtail the freedom of </w:t>
      </w:r>
      <w:r>
        <w:rPr>
          <w:rFonts w:ascii="Times" w:hAnsi="Times" w:eastAsia="Times"/>
          <w:b w:val="0"/>
          <w:i w:val="0"/>
          <w:color w:val="000000"/>
          <w:sz w:val="18"/>
        </w:rPr>
        <w:t>expression and to indirectly encourage the prevailing spirit of intolerance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“Campaign of Misrepresentation”, 10-4-1924.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16" w:right="141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which, I am sure, is very far from what you desire.</w:t>
      </w:r>
    </w:p>
    <w:p>
      <w:pPr>
        <w:autoSpaceDN w:val="0"/>
        <w:autoSpaceDE w:val="0"/>
        <w:widowControl/>
        <w:spacing w:line="220" w:lineRule="exact" w:before="38" w:after="0"/>
        <w:ind w:left="0" w:right="6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40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HANASHYAM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ETHANAND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IRABAD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18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IND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I must adhere to the opinion I have expressed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Ghanashyam takes exception. It was not out of false modesty that </w:t>
      </w:r>
      <w:r>
        <w:rPr>
          <w:rFonts w:ascii="Times" w:hAnsi="Times" w:eastAsia="Times"/>
          <w:b w:val="0"/>
          <w:i w:val="0"/>
          <w:color w:val="000000"/>
          <w:sz w:val="22"/>
        </w:rPr>
        <w:t>I gave it. If I felt shy or awkward, I might not have noticed the inci-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dent, but I would not even out of modesty, false or otherwise, mislead </w:t>
      </w:r>
      <w:r>
        <w:rPr>
          <w:rFonts w:ascii="Times" w:hAnsi="Times" w:eastAsia="Times"/>
          <w:b w:val="0"/>
          <w:i w:val="0"/>
          <w:color w:val="000000"/>
          <w:sz w:val="22"/>
        </w:rPr>
        <w:t>the reader and thus deviate from the ethics of journalism which requ-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ires a fearless expression of true opinion. It will not be denied that to </w:t>
      </w:r>
      <w:r>
        <w:rPr>
          <w:rFonts w:ascii="Times" w:hAnsi="Times" w:eastAsia="Times"/>
          <w:b w:val="0"/>
          <w:i w:val="0"/>
          <w:color w:val="000000"/>
          <w:sz w:val="22"/>
        </w:rPr>
        <w:t>say what offends another is against ethics and certainly against spiri-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tuality if the saying is not required in the interest of truth. I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can be argued that it was in the interest of truth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referred to. Whilst I think that such comparisons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undesirable, I admit that to object to them when they are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may be a mark of intolerance. But the Muslim student,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wounded many Mussalmans, rightly objected. He showed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sense by apologizing when his objection offended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student. We would but feed the fire of intolerance if we insist,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freedom of opinion, on expressing those opinions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wound some. I may inform Mr. Ghanashyam that, shortly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was in prison, a devout Hindu wrote a letter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protesting against my being compared to Krishna and Rama.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agreed with my correspondent that such comparisons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made. I can fully sympathize with orthodox Vaishnavas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offended at comparisons which outrage their religious sense.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for is extreme and delicate consideration for the feelings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susceptibilities of others. If, in the name of tolerance, we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swear at one another’s deities, we would be copying the fabled </w:t>
      </w:r>
      <w:r>
        <w:rPr>
          <w:rFonts w:ascii="Times" w:hAnsi="Times" w:eastAsia="Times"/>
          <w:b w:val="0"/>
          <w:i w:val="0"/>
          <w:color w:val="000000"/>
          <w:sz w:val="22"/>
        </w:rPr>
        <w:t>economist who killed the goose that laid the golden eggs.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WHAT IS HINDUISM?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dear friend send me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(published elsewhere) 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criticizing the manner of my defence of Maulana Mahomed Ali’s </w:t>
      </w:r>
      <w:r>
        <w:rPr>
          <w:rFonts w:ascii="Times" w:hAnsi="Times" w:eastAsia="Times"/>
          <w:b w:val="0"/>
          <w:i w:val="0"/>
          <w:color w:val="000000"/>
          <w:sz w:val="22"/>
        </w:rPr>
        <w:t>now famous speech regarding his comparison of creeds. The friend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published under the title “The Ambiguous Middle”.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I have not been fair to Hindusim in that I have said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fare no better than the Maulana. He quarrels with my illustration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marriage and then goes on it show the beauties of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friend, too, has made a similar remonstrance and added that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others share his opinion.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friends have, in my opinion, mixed up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of comparing creeds with that of the allocation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merits. Indeed, in arguing that Hinduism is not like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 Hindu could not think like the Maulana, the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have subscribed to the Maulana’s argument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perfectly correct, but it is the logical outcome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preferring a particular belief to every other, that for oneself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belief, though held by a bad man, is superior to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howsoever saintly. I adhere to the marriage illustration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me, though I now see that it would have been better for me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it. It is not a conclusive illustration. There are, I admit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critics, many reasons for confining the choice of a husband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class. But I do claim that the predominant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excluding the best man if he happens to belong, as he often does,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class or caste is his creed. A Brahmin parent chooses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as a husband for his daughter because he prefers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opinion, which may be called creed, held by his clan.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the preference is no doubt the belief that acceptance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ultimately involves practice in accordance with it. A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creed, if it is honestly believed, has necessarily a limited field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A creed, for instance, that makes it obligatory to offer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will never free the believer from the taint of religious murder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gives up the creed. Thus it is that we find people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moral disappointing us when they fall short of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their narrow creed. Many sincere and otherwise noble-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Hindus consider untouchability as a part of the Hindu creed </w:t>
      </w:r>
      <w:r>
        <w:rPr>
          <w:rFonts w:ascii="Times" w:hAnsi="Times" w:eastAsia="Times"/>
          <w:b w:val="0"/>
          <w:i w:val="0"/>
          <w:color w:val="000000"/>
          <w:sz w:val="22"/>
        </w:rPr>
        <w:t>and would, therefore, regard the reformers as outcastes. If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was a part of the Hindu creed, I should decline to call myself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most decidedly embrace some other faith if it satisfied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aspirations. Fortunately for me, I hold that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part of Hinduism. On the contrary, it is a serious blot upon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every lover of it must sacrifice himself to remove. Suppose,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discover that untouchability was really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I should have to wander in the wilderness because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creeds, as I know them through their accepted interpreters, would not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39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satisfy my highest aspirations.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accuses me of the crime of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ambiguous middle in that I have confused Truth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Hindu creed. The crime is deliberate. It is the good fortune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misfortune of Hinduism that it has no official creed. In order,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protect myself against any misunderstanding,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is my creed. If I were asked do define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 creed, I should simply say: search after Truth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means. A man may not believe even in God and still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 Hindu. Hinduism is a relentless pursuit after truth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it has become moribund, inactive, irresponsive to growth,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are fatigued, and as soon as the fatigue is over,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burst forth upon the world with a brilliance perhaps unknown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Of course, therefore, Hinduism is the most tolerant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Its creed is all-embracing. But to claim that is to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for the Hindu creed over all the other creeds of the world. </w:t>
      </w:r>
    </w:p>
    <w:p>
      <w:pPr>
        <w:autoSpaceDN w:val="0"/>
        <w:autoSpaceDE w:val="0"/>
        <w:widowControl/>
        <w:spacing w:line="240" w:lineRule="auto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write these lines, I feel a crowd of sectarians whispering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“That is no Hinduism you are defining come to us and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you the Truth.” I am confounding all these whisperers by </w:t>
      </w:r>
      <w:r>
        <w:rPr>
          <w:rFonts w:ascii="Times" w:hAnsi="Times" w:eastAsia="Times"/>
          <w:b w:val="0"/>
          <w:i w:val="0"/>
          <w:color w:val="000000"/>
          <w:sz w:val="22"/>
        </w:rPr>
        <w:t>saying,‘</w:t>
      </w:r>
      <w:r>
        <w:drawing>
          <wp:inline xmlns:a="http://schemas.openxmlformats.org/drawingml/2006/main" xmlns:pic="http://schemas.openxmlformats.org/drawingml/2006/picture">
            <wp:extent cx="431800" cy="11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>,’ ‘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that, my friends, not that, and they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worse confounded by retorting with redoubled fury, ‘not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not that.’ But still another voice whispers to me, “Why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duelling-this war of words? I can show you a way out of it. It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silent prayer.” For the moment I propose to listen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and observe silence and ask my friends to do likewise. Possibly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 to convince them and their co-sharers in their opinion.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 to convince, it is because I have not seen the light.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assurance that I have not indulged in special pleading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defend Maulana Mahomed Ali. If I discover my error,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the courage to own it. The Maulana needs no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me. And I should be a false friend if, in order to defend him,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an iota of truth. It is the special privilege of a friend to own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other’s faults and redeclare his affection in spite of faults.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24-4-1924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MY JAIL EXPERIENCES-II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FFICIALS</w:t>
      </w:r>
    </w:p>
    <w:p>
      <w:pPr>
        <w:autoSpaceDN w:val="0"/>
        <w:tabs>
          <w:tab w:pos="590" w:val="left"/>
          <w:tab w:pos="567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 Saturday the 18th March that the trial was finished.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looking forward to a quiet time in the Sabarmati Jail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weeks. We had expected that the Government would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remain in that jail for any length of time. We were, however,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the very sudden removal that actually did take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the reader may recall that we were removed on Monday the 20th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to a special train which was to take us to the Yeravda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We were made aware of the proposed removal only about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departure. The officer-in-charge was all politeness and we were </w:t>
      </w:r>
      <w:r>
        <w:rPr>
          <w:rFonts w:ascii="Times" w:hAnsi="Times" w:eastAsia="Times"/>
          <w:b w:val="0"/>
          <w:i w:val="0"/>
          <w:color w:val="000000"/>
          <w:sz w:val="22"/>
        </w:rPr>
        <w:t>enabled to feel perfectly comfortable on the journey. But,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 on alighting at Kirkee, we observed the difference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feel that we were prisoners after all. The Collector and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were awaiting the train. We were put in a motor prison-van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perforations for ventilators. But for its hideous appearance,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well be a pardah motor. Certainly, we could see nothing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world. For the story of our reception at the Jail, the tearing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of Mr. Banker from me, his restoration, the first interview,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kindred interesting details, I must refer the reader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Hakimji Ajmal Khan Saheb, already published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columns. After the first unpleasantness, the relations between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Superintendent, col. Dalziel, and ourselves rapidly improved.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considerate regarding our creature comforts. But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something about him which always jarred. He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he was Superintendent and we were prisoners.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it be granted that we were fully aware that we were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was Superin-tendent. I made bold to say that we never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that we were prisoners. We showed him all the deference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rank. The reminders were so unnecessary. But he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needlessly haughty demeanour which one often regretfully notices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so many British officials. This weakness of his made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distrustful of the prisoners. Let me give a pleasant illustration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mean. He was most anxious that I should eat more than I was taking.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wanted me to take butter. I told him I could take only goat’s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butter. He gave special orders that it should be procured at once. Well, </w:t>
      </w:r>
      <w:r>
        <w:rPr>
          <w:rFonts w:ascii="Times" w:hAnsi="Times" w:eastAsia="Times"/>
          <w:b w:val="0"/>
          <w:i w:val="0"/>
          <w:color w:val="000000"/>
          <w:sz w:val="22"/>
        </w:rPr>
        <w:t>it came. The difficulty was what to mix it with. I suggested that some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Hakim Ajmal Khan”, 14-4-1922.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16" w:right="141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might be issued to me. It was given. But it was too coarse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delicate digestive apparatus. Refined mill flour was ordered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lbs. was issued to me. What was I to do with all this? I cooked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Banker cooked for me chapatis. After some trial, I felt I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flour nor butter. I asked that the flour may be removed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the issue of butter stopped. Col. Dalziel would not listen.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issued was issued. I might feel tempted later. I pleaded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waste of public money. I gently suggested that, I was as solicitous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use of public money as I would be about my own.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incredulous smile. I then I said, “Surely, it is my money.” “How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have you contributed to the public treasury?” was the quick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retort. I humbly replied, “You contribute only a percentage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 you get from the State, whereas I give the whole of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intelligence and all.” There was a loud burst of suggestive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laughter. But I did not collapse for I believed what I said. A labourer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who labours for the State for mere maintenance contributes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the State than a Viceroy who receives Rs. 20,000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royal residencies and contributes to the State, if his salary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income-tax-free, a certain percentage of his salary.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him and those who belong to the system of which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to receive what he does out of the labour of millions.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many Englishmen and some Indians honestly believe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State (whatever the word may mean to them) more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and, in addition, contribute from their very salaries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percentage towards the upkeep of the State. There never was a grosser </w:t>
      </w:r>
      <w:r>
        <w:rPr>
          <w:rFonts w:ascii="Times" w:hAnsi="Times" w:eastAsia="Times"/>
          <w:b w:val="0"/>
          <w:i w:val="0"/>
          <w:color w:val="000000"/>
          <w:sz w:val="22"/>
        </w:rPr>
        <w:t>fallacy or a  more absurd presumption than this modern belief in self-</w:t>
      </w:r>
      <w:r>
        <w:rPr>
          <w:rFonts w:ascii="Times" w:hAnsi="Times" w:eastAsia="Times"/>
          <w:b w:val="0"/>
          <w:i w:val="0"/>
          <w:color w:val="000000"/>
          <w:sz w:val="22"/>
        </w:rPr>
        <w:t>righteousness.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return to the gallant Colonel. I have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pleasantest sample of Col. Dalziel’s haughty distrust. Will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 had to carefully preserve the flour till the advent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Jones who took Col. Dalziel’s place when the latter acted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Inspector-General of Prison?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Jones was the very reverse of Col. Dalziel. From 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day of his arrival, he became friends with the prisoners.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vivid recollection of our first meeting. Although he came with Co.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Dalziel with becoming ceremonial, there was a refreshing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officialdom about him. He greeted me familiarly and talked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fellow-prisoners in Sabarmati and conveyed their regards too,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they had sent. Though a strict disciplinarian, he never stood on </w:t>
      </w:r>
      <w:r>
        <w:rPr>
          <w:rFonts w:ascii="Times" w:hAnsi="Times" w:eastAsia="Times"/>
          <w:b w:val="0"/>
          <w:i w:val="0"/>
          <w:color w:val="000000"/>
          <w:sz w:val="22"/>
        </w:rPr>
        <w:t>his dignity. I have rarely met an official, whether European or Indian,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free from humbug or false notions of prestige and dignity. He was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confess errors—a dangerous and rare practice with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officials. He once awarded punishment not to a ‘political’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prisoner, but to a helpless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criminal. He subsequently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that the punishment was not deserved. He straightway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pressure from outside cancelled it and made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entry: ‘I repent for my decision’ in the prisoner’s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ticket. the accurate manner in which the prisoners sum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superintendents is truly amazing. Major Jones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bahot bhala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>had nicknames for every one of the officials.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finish, however, the story of my attempt to save the flour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superfluous articles of diet. At Major Jones’s very first visit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 I requested that what I did not need should be cut off.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gave orders that my request should be complied 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Col. Dalziel distrusted my motives; his successor took me at my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allowed me to make all the changes I wanted in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economy, never once suspecting that I could be guilty of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reservations. Another official with whom we early came in contact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 Inspector-General of Prisons. He was stiff, monosyllabic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gave one the impression that he was severe. His reserve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peculiarly his own and most uncomfortable for poor prisoners.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being deficient in imagination often do unintentional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injustices. They refuse to see the other side. They will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to listen to prisoners and expecting from them prompt,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coherent replies, and failing to get them, succeed in giving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decisions. Visits of inspection are often, therefore, a farce and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invariably result in the wrong men-bullies or sycophants-being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favored. The right man, the silent humble prisoner will not be heard.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most of the officials frankly admit that their duty is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keeping the prisoners sanitarily clean, preventing prisoners from </w:t>
      </w:r>
      <w:r>
        <w:rPr>
          <w:rFonts w:ascii="Times" w:hAnsi="Times" w:eastAsia="Times"/>
          <w:b w:val="0"/>
          <w:i w:val="0"/>
          <w:color w:val="000000"/>
          <w:sz w:val="22"/>
        </w:rPr>
        <w:t>fighting one another or from absconding and keeping them healthy.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consider in the next chapter one of the sad results of this </w:t>
      </w:r>
      <w:r>
        <w:rPr>
          <w:rFonts w:ascii="Times" w:hAnsi="Times" w:eastAsia="Times"/>
          <w:b w:val="0"/>
          <w:i w:val="0"/>
          <w:color w:val="000000"/>
          <w:sz w:val="22"/>
        </w:rPr>
        <w:t>mentality.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24-4-1924</w:t>
      </w:r>
    </w:p>
    <w:p>
      <w:pPr>
        <w:autoSpaceDN w:val="0"/>
        <w:autoSpaceDE w:val="0"/>
        <w:widowControl/>
        <w:spacing w:line="240" w:lineRule="exact" w:before="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Very good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INTERESTING</w:t>
      </w:r>
    </w:p>
    <w:p>
      <w:pPr>
        <w:autoSpaceDN w:val="0"/>
        <w:autoSpaceDE w:val="0"/>
        <w:widowControl/>
        <w:spacing w:line="294" w:lineRule="exact" w:before="8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Hardikar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sends me the following interesting information :</w:t>
      </w:r>
    </w:p>
    <w:p>
      <w:pPr>
        <w:autoSpaceDN w:val="0"/>
        <w:autoSpaceDE w:val="0"/>
        <w:widowControl/>
        <w:spacing w:line="240" w:lineRule="exact" w:before="48" w:after="0"/>
        <w:ind w:left="590" w:right="3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Twelve-and-a-half pounds of yarn is being sent to you by Railway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Parcel today. This yarn was spun during the last National Week extending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6th to the 13th April, by: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    The boys of the National High School,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    The girls of Tilak Kanya Shala,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    The Gandhi Pathak of Karnatak Bala Sena (Karnatak Boy Scouts),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     The members of Shevade’s family.</w:t>
      </w:r>
    </w:p>
    <w:p>
      <w:pPr>
        <w:autoSpaceDN w:val="0"/>
        <w:autoSpaceDE w:val="0"/>
        <w:widowControl/>
        <w:spacing w:line="240" w:lineRule="exact" w:before="40" w:after="0"/>
        <w:ind w:left="590" w:right="34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Two charkhas were spinning day and night continuously and five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worked for twelve hours every day for a week. Thus the seven wheels </w:t>
      </w:r>
      <w:r>
        <w:rPr>
          <w:rFonts w:ascii="Times" w:hAnsi="Times" w:eastAsia="Times"/>
          <w:b w:val="0"/>
          <w:i w:val="0"/>
          <w:color w:val="000000"/>
          <w:sz w:val="18"/>
        </w:rPr>
        <w:t>were busy for a total of seven hundred  fifty-sex hours.</w:t>
      </w:r>
    </w:p>
    <w:p>
      <w:pPr>
        <w:autoSpaceDN w:val="0"/>
        <w:autoSpaceDE w:val="0"/>
        <w:widowControl/>
        <w:spacing w:line="240" w:lineRule="exact" w:before="40" w:after="0"/>
        <w:ind w:left="590" w:right="34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total production is about 500 tolas.  That means 3/4ths of a tola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(approximately) for an hour. The production is poor for the reasons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enumerated below. The yarn also is no doubt inferior in quality owing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same reasons.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 Carding was defective.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 Slivers were not prepared well.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 Beginners too were at work on the charkhas.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of enrolment of members and collection of Tilak Swaraj Fund </w:t>
      </w:r>
      <w:r>
        <w:rPr>
          <w:rFonts w:ascii="Times" w:hAnsi="Times" w:eastAsia="Times"/>
          <w:b w:val="0"/>
          <w:i w:val="0"/>
          <w:color w:val="000000"/>
          <w:sz w:val="18"/>
        </w:rPr>
        <w:t>was also done during this week. The experience gained while working shows: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That unless men of influence take an active part and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>labour for the betterment of the masses, no success can be achieved.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That organized efforts bring desired results.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That young folk do respond if properly approached, guided and </w:t>
      </w:r>
      <w:r>
        <w:rPr>
          <w:rFonts w:ascii="Times" w:hAnsi="Times" w:eastAsia="Times"/>
          <w:b w:val="0"/>
          <w:i w:val="0"/>
          <w:color w:val="000000"/>
          <w:sz w:val="18"/>
        </w:rPr>
        <w:t>helped by the leaders.</w:t>
      </w:r>
    </w:p>
    <w:p>
      <w:pPr>
        <w:autoSpaceDN w:val="0"/>
        <w:autoSpaceDE w:val="0"/>
        <w:widowControl/>
        <w:spacing w:line="240" w:lineRule="exact" w:before="40" w:after="0"/>
        <w:ind w:left="590" w:right="3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That unless the question of workers’ maintenance is solved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no substantial amount of work can be accomplished, howsoever </w:t>
      </w:r>
      <w:r>
        <w:rPr>
          <w:rFonts w:ascii="Times" w:hAnsi="Times" w:eastAsia="Times"/>
          <w:b w:val="0"/>
          <w:i w:val="0"/>
          <w:color w:val="000000"/>
          <w:sz w:val="18"/>
        </w:rPr>
        <w:t>sincere the  handful of workers may be.</w:t>
      </w:r>
    </w:p>
    <w:p>
      <w:pPr>
        <w:autoSpaceDN w:val="0"/>
        <w:autoSpaceDE w:val="0"/>
        <w:widowControl/>
        <w:spacing w:line="240" w:lineRule="exact" w:before="40" w:after="0"/>
        <w:ind w:left="590" w:right="34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dearth of the men of ability and organizing capacity has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suffer immensely. The indifference of the leaders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has disappointed the young workers who are one by one forsaking </w:t>
      </w: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parcel containing yarn has also been received.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 though uncouth work. True spinning like true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involves labour, thought, method and concentration. An accomplished</w:t>
      </w:r>
    </w:p>
    <w:p>
      <w:pPr>
        <w:autoSpaceDN w:val="0"/>
        <w:autoSpaceDE w:val="0"/>
        <w:widowControl/>
        <w:spacing w:line="220" w:lineRule="exact" w:before="2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N.S. Hardikar, Congress leader from Karnatak: associated with the Hindus-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tani Seva Dal, a volunteer crops; elected to Rajya Sabha in 1952 and re-elected in </w:t>
      </w:r>
      <w:r>
        <w:rPr>
          <w:rFonts w:ascii="Times" w:hAnsi="Times" w:eastAsia="Times"/>
          <w:b w:val="0"/>
          <w:i w:val="0"/>
          <w:color w:val="000000"/>
          <w:sz w:val="18"/>
        </w:rPr>
        <w:t>1956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must know carding, must be able to make his or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slivers. The processes are not difficult ,but they do require application,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unless the spinners take a lively interest in their work and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call yarn that will not weave, just as we refuse to call a  rupee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 if it does not fetch sixteen annas proper spinning  is impossible.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boys and girls who did all that continuous spinning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period will spin daily for a short period, even if it be  half an hour.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amazed at the result of such methodical and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>effort.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Hardikar’s remarks on the drawbacks about general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require any comment. I  can only say , no matter who deserts,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discouragements face us, those of us who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progarmme must march forward without flinching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stopping. The making of nations is no magic trick. It is hard toil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harder suffering. The Congress may or may not devise a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workers. Is it not open to provincial bodies to devise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means? The most organized province can just as well set the 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 as the Congress can to the whole of India. Truthful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always come from units that have achieved success.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INTERVIEW TO “THE DAILY EXPRESS”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1924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must have the right to err, and err grievously.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as a nation to commit suicide if we want to. Only then </w:t>
      </w:r>
      <w:r>
        <w:rPr>
          <w:rFonts w:ascii="Times" w:hAnsi="Times" w:eastAsia="Times"/>
          <w:b w:val="0"/>
          <w:i w:val="0"/>
          <w:color w:val="000000"/>
          <w:sz w:val="22"/>
        </w:rPr>
        <w:t>can we appreciate what freedom and responsibility are.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Gandhi, the leader of the “Non-co-operation with England” movement, made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statement to me when I saw him at the seaside bungalow near Bombay where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been staying since his release from  prison six weeks ago.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pointed out that even individuals have not the right, moral or legal,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 suicide.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the power if not the right, and India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wholly free until she possess that power also.</w:t>
      </w:r>
    </w:p>
    <w:p>
      <w:pPr>
        <w:autoSpaceDN w:val="0"/>
        <w:autoSpaceDE w:val="0"/>
        <w:widowControl/>
        <w:spacing w:line="24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the position of the British in India under such a scheme of  swaraj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(Home Rule) as he desires, Gandhi replied: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emphatically, there will always be room in India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kind of Britons. I can conceive of no scheme of swaraj  in which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1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driving the Britons from the country is one of the goals.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have many, many warm English friends,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I value very highly indeed, but  there certainly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clearing of the atmosphere if a real demonstration were given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abandon the British policy of exploitation.</w:t>
      </w:r>
    </w:p>
    <w:p>
      <w:pPr>
        <w:autoSpaceDN w:val="0"/>
        <w:autoSpaceDE w:val="0"/>
        <w:widowControl/>
        <w:spacing w:line="240" w:lineRule="exact" w:before="2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Gandhi declines to give his personal views regarding the latest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developments in Indian politics until the conclusion of negotiations now going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Swarajist leaders, the impression he gave me is that dose not wholly approve </w:t>
      </w:r>
      <w:r>
        <w:rPr>
          <w:rFonts w:ascii="Times" w:hAnsi="Times" w:eastAsia="Times"/>
          <w:b w:val="0"/>
          <w:i w:val="0"/>
          <w:color w:val="000000"/>
          <w:sz w:val="18"/>
        </w:rPr>
        <w:t>the obstructionist policy pursued in the Councils.</w:t>
      </w:r>
    </w:p>
    <w:p>
      <w:pPr>
        <w:autoSpaceDN w:val="0"/>
        <w:autoSpaceDE w:val="0"/>
        <w:widowControl/>
        <w:spacing w:line="240" w:lineRule="exact" w:before="2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still the same vague idealist. He insists on India’s right to achieve </w:t>
      </w:r>
      <w:r>
        <w:rPr>
          <w:rFonts w:ascii="Times" w:hAnsi="Times" w:eastAsia="Times"/>
          <w:b w:val="0"/>
          <w:i w:val="0"/>
          <w:color w:val="000000"/>
          <w:sz w:val="18"/>
        </w:rPr>
        <w:t>economic and moral independence but still seems to regard the use of the spinning-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 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which would make India independence of British supplies of cotton goods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as the means of the salvation of the country.</w:t>
      </w:r>
    </w:p>
    <w:p>
      <w:pPr>
        <w:autoSpaceDN w:val="0"/>
        <w:autoSpaceDE w:val="0"/>
        <w:widowControl/>
        <w:spacing w:line="240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19-5-1924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TELEGRAM TO K. N. NAMBOODRIPAD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26" w:after="0"/>
        <w:ind w:left="3890" w:right="0" w:firstLine="1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24,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       SHOULD        NOT        FAST       NOR      BREAK        NOR       SCALE       FENCE.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QUESTION         FOR       SATYAGRAHIS    IS   NOT     WHAT     APPEARS      EFFECTIVE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BUT      WHAT    IS      PROPER.     AWAITING      LETTER.</w:t>
      </w:r>
    </w:p>
    <w:p>
      <w:pPr>
        <w:autoSpaceDN w:val="0"/>
        <w:autoSpaceDE w:val="0"/>
        <w:widowControl/>
        <w:spacing w:line="266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10290</w:t>
      </w:r>
    </w:p>
    <w:p>
      <w:pPr>
        <w:autoSpaceDN w:val="0"/>
        <w:autoSpaceDE w:val="0"/>
        <w:widowControl/>
        <w:spacing w:line="320" w:lineRule="exact" w:before="358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MESSAGE TO “THE BOMBAY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/>
          <w:color w:val="000000"/>
          <w:sz w:val="24"/>
        </w:rPr>
        <w:t>HRONICLE”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Horniman must be permitted to return if we will it. How is 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to be expressed? Certainly not by words. Bombay’s more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3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a telegram from Namboodripad received on April 24,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1924. This read: “Your telegram 19th today. Satyagraha  steadily continues. Batch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 increased to six. Today Government fenced all roads. Yesterday Dewan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conferred with us. Says intends proclaiming said roads temple property prohibiting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 Mahommedans. Also occasional violence from opposition anticipate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more. Committee discussed blocking roads scaling or removing fencing or begin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fasting complete or partial being from experience more effective. Detailed letter </w:t>
      </w:r>
      <w:r>
        <w:rPr>
          <w:rFonts w:ascii="Times" w:hAnsi="Times" w:eastAsia="Times"/>
          <w:b w:val="0"/>
          <w:i w:val="0"/>
          <w:color w:val="000000"/>
          <w:sz w:val="18"/>
        </w:rPr>
        <w:t>follows advise immediate step.”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on the anniversary of the deportation of Benjamin Guy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Horniman, Editor,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“Mr. Horniman”, 7-6-1919 &amp;</w:t>
      </w:r>
      <w:r>
        <w:rPr>
          <w:rFonts w:ascii="Times" w:hAnsi="Times" w:eastAsia="Times"/>
          <w:b w:val="0"/>
          <w:i w:val="0"/>
          <w:color w:val="000000"/>
          <w:sz w:val="18"/>
        </w:rPr>
        <w:t>“Tribute to B. G. Horniman”, 19-6-1919.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 India’s honour depends upon a proper answer to the question.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259"/>
        <w:gridCol w:w="3259"/>
      </w:tblGrid>
      <w:tr>
        <w:trPr>
          <w:trHeight w:hRule="exact" w:val="64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26-4-1924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ACTIONS AS AGAINST BELIEFS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 on Maulana Mahomed Ali’s speech on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goes on in the newspapers. I see that many persons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intelligent and can understand things have also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distinction drawn by him or, if they have, they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of it while speaking and writing about  the matter.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distinction has not penetrated deep enough in their minds.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necessary to refresh, time and again, our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distinction drawn by the Maulana. He believes that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 There is a distinction between a man’s actions and his ideas.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 A man whose ideas are of the best may yet be unworthy in </w:t>
      </w:r>
      <w:r>
        <w:rPr>
          <w:rFonts w:ascii="Times" w:hAnsi="Times" w:eastAsia="Times"/>
          <w:b w:val="0"/>
          <w:i w:val="0"/>
          <w:color w:val="000000"/>
          <w:sz w:val="22"/>
        </w:rPr>
        <w:t>his conduct.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ideas of a man excellent conduct may be inferior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>ideas of others.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ideas mean belief, religious creed, religion;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 belief in Jesus’ unique divinity and the Islamic belief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is only one God and that Mahomed is His Prophet. Hind-</w:t>
      </w:r>
      <w:r>
        <w:rPr>
          <w:rFonts w:ascii="Times" w:hAnsi="Times" w:eastAsia="Times"/>
          <w:b w:val="0"/>
          <w:i w:val="0"/>
          <w:color w:val="000000"/>
          <w:sz w:val="22"/>
        </w:rPr>
        <w:t>uism, according to me, acknowledges the supremacy of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dharma greater than truth. Ahimsa is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conformity with these principles, the Maulana said: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“As a Muslim, I regard the beliefs of an adulterous Muslim as </w:t>
      </w:r>
      <w:r>
        <w:rPr>
          <w:rFonts w:ascii="Times" w:hAnsi="Times" w:eastAsia="Times"/>
          <w:b w:val="0"/>
          <w:i w:val="0"/>
          <w:color w:val="000000"/>
          <w:sz w:val="22"/>
        </w:rPr>
        <w:t>superior to the  beliefs of Gandhi whose conduct is the noblest.”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see that here the Maulana has not instituted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between me and an adulterous Muslim; he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 my beliefs with those of an adulterous Muslim.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his liberality and his regard for me the Maulana says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 may at all be compared with another, I would stand higher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virtue or conduct than even his revered mother or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teacher.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insult neither to me nor to the Hindu religion.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 is that the whole world accepts the three principles mentioned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Suppose a European who is the greatest of saints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in experimenting on animals even by torturing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or by killing them for saving human life, nay, that it is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do so. Now, as against this, suppose that I am a person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conduct and yet believe that it is degrading to man to kill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even to save human life. Then, without the slightest disrespect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saint, can I not say that, notwithstanding my being a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in so far as our creed is concerned mine is far superior to his?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in my saying this, then there is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>either in what the Maulana said.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shines out in the current discussion like a ray of hope </w:t>
      </w:r>
      <w:r>
        <w:rPr>
          <w:rFonts w:ascii="Times" w:hAnsi="Times" w:eastAsia="Times"/>
          <w:b w:val="0"/>
          <w:i w:val="0"/>
          <w:color w:val="000000"/>
          <w:sz w:val="22"/>
        </w:rPr>
        <w:t>in darkness. All seem to assert that belief unrelated to action is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availing and that one can never attain heaven merely through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belief. In the views which the Maulana has expressed, he has nowhere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contradicted this idea. I see rays of hope in this attitude, since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act on their beliefs and those who are indifferent to the matter, </w:t>
      </w:r>
      <w:r>
        <w:rPr>
          <w:rFonts w:ascii="Times" w:hAnsi="Times" w:eastAsia="Times"/>
          <w:b w:val="0"/>
          <w:i w:val="0"/>
          <w:color w:val="000000"/>
          <w:sz w:val="22"/>
        </w:rPr>
        <w:t>both these classes of people admire virtuous conduct.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while extolling right conduct, one must not lose sight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for right belief. When one’s beliefs are full of errors,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cannot be of the best. What was wanting in the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practiced by Ravana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Indrajit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By showing that self-control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Lakshmana’s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needed to match the self-control of Indrajit’ the </w:t>
      </w:r>
      <w:r>
        <w:rPr>
          <w:rFonts w:ascii="Times" w:hAnsi="Times" w:eastAsia="Times"/>
          <w:b w:val="0"/>
          <w:i/>
          <w:color w:val="000000"/>
          <w:sz w:val="22"/>
        </w:rPr>
        <w:t>Adi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kavi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proved the importance of conduct. In Indrajit’s creed,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highest importance attached to material prosperity, while in Laksh-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mana’s that honour belonged to spiritual good, and so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awarded victory to Lakshmana. “Where there is dharma,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victory”, means the same thing. Here dharma can only mean the </w:t>
      </w:r>
      <w:r>
        <w:rPr>
          <w:rFonts w:ascii="Times" w:hAnsi="Times" w:eastAsia="Times"/>
          <w:b w:val="0"/>
          <w:i w:val="0"/>
          <w:color w:val="000000"/>
          <w:sz w:val="22"/>
        </w:rPr>
        <w:t>noblest belief and equally noble conduct.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third class of persons who have no place at all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.This is the class of hypocrites who merely profess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but whose conduct is nothing but outward show;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have no real faith in religion. Just because a parrot repeats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Rama, will it be regarded as his devotee? Though,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comparing the sounds uttered by two parrots or those by a parrot and </w:t>
      </w:r>
      <w:r>
        <w:rPr>
          <w:rFonts w:ascii="Times" w:hAnsi="Times" w:eastAsia="Times"/>
          <w:b w:val="0"/>
          <w:i w:val="0"/>
          <w:color w:val="000000"/>
          <w:sz w:val="22"/>
        </w:rPr>
        <w:t>a martlet, we can judge the relative value of those sounds.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Demon-King of Lanka,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Ravana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Brother of Rama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Valmiki, the author of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>; literally, “the first of  poets”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a friend writes to say :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all right for the Maulana to have shown fearlessness . . . What has our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gained by it ? The tension between the Hindus and the Muslims has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increased. The Maulana’s statement that a wicked Muslim was better than 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self-controlled Gandhi pierced the Hindus’ hearts like an arrow. The Maulana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thrown bomb over our country.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wrote this is an admirer of the Maulana and not </w:t>
      </w:r>
      <w:r>
        <w:rPr>
          <w:rFonts w:ascii="Times" w:hAnsi="Times" w:eastAsia="Times"/>
          <w:b w:val="0"/>
          <w:i w:val="0"/>
          <w:color w:val="000000"/>
          <w:sz w:val="22"/>
        </w:rPr>
        <w:t>a fanatical Hindu. He can see the shortcomings of the Hindus objec-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tively. Even so the current atmosphere of suspicion has prejudiced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him. I have already stated that the Maulana never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Muslim was superior to a self-controlled Gandhi. He had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religious beliefs of such a Muslim were superior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man of self-restraint like me. Between the Maulana’s own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view attributed to him by the correspondent, there is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as there is between an elephant and a horse. In the former,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individuals have been compared, while, in the latter, two sets of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beliefs. The phrases “a man of self-restraint like Gandhi”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“a wicked Muslim” are not necessary to prove the point.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important issue is that of religious belief. It is immaterial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this is  A’s as compared with B’s or C’s as compared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D’s. The comparison is not between persons: it is between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beliefs. It has no bearing at all on their conduct and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>to do with their  virtues or defects.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consider whether it was really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to have expressed his view about religious beliefs.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brotherly relation between him and me. Prompted by that, he praises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season and out of season. At present the number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discord between the Hindus and the Muslims has increased.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have described him as a “worshipper of Gandhi”.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object in doing so was to lessen his influence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Hence the Maulana said that, though he admired me,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accepted me as his religious mentor, that his religion was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mine, that his religious belief was the same as that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adulterous Muslim and he placed it higher than my religious belief.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substance of the Maulana’s speech. If he does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like this, how else can he defend his own position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mine, the relationship which exists between us and his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orthodoxy at the same time ? How else could he have answered his </w:t>
      </w:r>
      <w:r>
        <w:rPr>
          <w:rFonts w:ascii="Times" w:hAnsi="Times" w:eastAsia="Times"/>
          <w:b w:val="0"/>
          <w:i w:val="0"/>
          <w:color w:val="000000"/>
          <w:sz w:val="22"/>
        </w:rPr>
        <w:t>critics ?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 Gujarati]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27-4-1924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1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MY  LANGUAGE</w:t>
      </w:r>
    </w:p>
    <w:p>
      <w:pPr>
        <w:autoSpaceDN w:val="0"/>
        <w:tabs>
          <w:tab w:pos="590" w:val="left"/>
          <w:tab w:pos="61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Prompted by his love for me as well as for the Gujarati langu-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age, a learned friend writes to me with utmost frankness,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interesting letter, there are some English sentences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in Gujarati script, and two English words are in Roman script.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shock many Gujarati brothers and sisters who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I tender my apology to them. Had I made any alterations,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sweetness and the subtle humour in that letter would have disappeared.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not knowing English will not find it difficult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the substance of the letter.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readily understand that this letter was not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publication. I think the portion I have quoted above came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chance as part of the letter dealing with some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But since the comments therein are reasonable and since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associates as well as I have something to learn from them, I have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an extract.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five years ago, a learned well-wisher had commented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Gujarati was “weaker even than a raw matriculate’s”.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heard the comment did not like it. When he reported it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that  the comment was correct and was prompted by no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me but by love of language. What I had said then about that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 holds good even today.</w:t>
      </w:r>
    </w:p>
    <w:p>
      <w:pPr>
        <w:autoSpaceDN w:val="0"/>
        <w:tabs>
          <w:tab w:pos="590" w:val="left"/>
          <w:tab w:pos="6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my knowledge of Gujarati is not profound.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as mindful of grammar as I should like to be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writer to serve the cause of the language, but I have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my work as a journalist with the sort of language I know.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say this to have my errors of language condoned.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>errors knowingly and to ask to be pardoned for them is not only inex-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cusable, but adding one fault to another. I wise to share with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 valuable thing which I have discovered. Maybe there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or vanity in my desire, but this is what it is. Language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instrument in my work. A skilful artisan makes do with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tool he has. I have had to do the same. We labour under a false </w:t>
      </w:r>
      <w:r>
        <w:rPr>
          <w:rFonts w:ascii="Times" w:hAnsi="Times" w:eastAsia="Times"/>
          <w:b w:val="0"/>
          <w:i w:val="0"/>
          <w:color w:val="000000"/>
          <w:sz w:val="22"/>
        </w:rPr>
        <w:t>notion. A person who is supreme in one respect is often considered to</w:t>
      </w:r>
    </w:p>
    <w:p>
      <w:pPr>
        <w:autoSpaceDN w:val="0"/>
        <w:autoSpaceDE w:val="0"/>
        <w:widowControl/>
        <w:spacing w:line="22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this letter, not translated here, the correspondent refers to some words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phrases wrongly used by Gandhiji in the </w:t>
      </w:r>
      <w:r>
        <w:rPr>
          <w:rFonts w:ascii="Times" w:hAnsi="Times" w:eastAsia="Times"/>
          <w:b w:val="0"/>
          <w:i/>
          <w:color w:val="000000"/>
          <w:sz w:val="18"/>
        </w:rPr>
        <w:t>History of 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serially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1924-25.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Infatuation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same in other respects also. To add to this, if the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as a mahatma, is there anything which the people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him with? He is accepted as the greatest of all. In order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be deceived about my language on account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>superstition, I admit my mistakes by publishing the criticism contai-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 in the letter above. I certainly regard myself as competent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satyagraha, the economic policies needed in India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of the poor and some other kindred matters. 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 language to be plainly rustic and one that violates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spelling and grammar. Therefore, it is not my wish at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others should imitate it.</w:t>
      </w:r>
    </w:p>
    <w:p>
      <w:pPr>
        <w:autoSpaceDN w:val="0"/>
        <w:tabs>
          <w:tab w:pos="590" w:val="left"/>
          <w:tab w:pos="3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several mistakes pointed out by the friend sitting on the 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Himalayas ought to have been corrected. The imperfections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language pain me, but they do not put me to shame.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mistakes which could have been easily avoided. I feel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mistakes. I consider it better to close down a newspaper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continue to run it inspite of such mistakes. If a newspaper editor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indifferent to language, he becomes an offender.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</w:t>
      </w:r>
      <w:r>
        <w:rPr>
          <w:rFonts w:ascii="Times" w:hAnsi="Times" w:eastAsia="Times"/>
          <w:b w:val="0"/>
          <w:i/>
          <w:color w:val="000000"/>
          <w:sz w:val="22"/>
        </w:rPr>
        <w:t>murshid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amanush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inexcusable. I cannot guess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words happened to creep in. I went on dictating, another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it down and a third transcribed it. My poor knowledge of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Sanskrit or the copyist’s may have been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The real fault is mine first and, then, that of my colleague.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Anand cannot pay attention to </w:t>
      </w:r>
      <w:r>
        <w:rPr>
          <w:rFonts w:ascii="Times" w:hAnsi="Times" w:eastAsia="Times"/>
          <w:b w:val="0"/>
          <w:i/>
          <w:color w:val="000000"/>
          <w:sz w:val="22"/>
        </w:rPr>
        <w:t>Navajivan’s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language,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with the work of promoting the circulation of the paper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Mahadev Desai can see no fault in me, just as a lover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in his beloved. If he has his way, he would have justified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 </w:t>
      </w:r>
      <w:r>
        <w:rPr>
          <w:rFonts w:ascii="Times" w:hAnsi="Times" w:eastAsia="Times"/>
          <w:b w:val="0"/>
          <w:i/>
          <w:color w:val="000000"/>
          <w:sz w:val="22"/>
        </w:rPr>
        <w:t>murshid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amanush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learned one has taken his seat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peak of the Himalayas. None among the three thinks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likely to be done to the readers. The poor language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cow and we four have become ready to put her to the knife.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lies in the hands of readers who are lovers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 advise them to serve notices on Swami Anand,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Desai and others to the effect that if Himalayan blunders of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hereafter, they will not only stop buying the </w:t>
      </w:r>
      <w:r>
        <w:rPr>
          <w:rFonts w:ascii="Times" w:hAnsi="Times" w:eastAsia="Times"/>
          <w:b w:val="0"/>
          <w:i w:val="0"/>
          <w:color w:val="000000"/>
          <w:sz w:val="22"/>
        </w:rPr>
        <w:t>paper without further intimation, but also set up, if necessary, a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Boycott Association”. If such an association starts a non-</w:t>
      </w:r>
    </w:p>
    <w:p>
      <w:pPr>
        <w:autoSpaceDN w:val="0"/>
        <w:autoSpaceDE w:val="0"/>
        <w:widowControl/>
        <w:spacing w:line="242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Incorrectly used for </w:t>
      </w:r>
      <w:r>
        <w:rPr>
          <w:rFonts w:ascii="Times" w:hAnsi="Times" w:eastAsia="Times"/>
          <w:b w:val="0"/>
          <w:i/>
          <w:color w:val="000000"/>
          <w:sz w:val="18"/>
        </w:rPr>
        <w:t>murid</w:t>
      </w:r>
      <w:r>
        <w:rPr>
          <w:rFonts w:ascii="Times" w:hAnsi="Times" w:eastAsia="Times"/>
          <w:b w:val="0"/>
          <w:i w:val="0"/>
          <w:color w:val="000000"/>
          <w:sz w:val="18"/>
        </w:rPr>
        <w:t>-meaning admirer, adorer or idolator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atimanush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ameaning  superhuman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1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satyagraha, I shall certainly join it and have a dispute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house. I also suggest to the language lovers that 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 open letter to “Summit-dweller” that he should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week the maximum of half a page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list the errors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use of Gujarati found in the previous issue. Thus, if the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take effective steps, they would serve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and prove that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enjoys their patronage.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 few words by way of criticism of the critic himself.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learnt English, we consciously or unconsciously reproduce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Gujarati writing the style and idioms of English despite our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them. I have been regarded as an enemy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As a matter of fact, I have respect for that language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Englishmen who speak it. But I am not prepared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 of either. I am willing to do without both. I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 Gujarati with command over all the resources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mother-tongue can bring into his writing all the beauties of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a single word of English. As I have no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English language or Englishman, I can assimilate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both and this leads to some imitation without any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>effort on my part. “The bowels of the earth”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expression used </w:t>
      </w:r>
      <w:r>
        <w:rPr>
          <w:rFonts w:ascii="Times" w:hAnsi="Times" w:eastAsia="Times"/>
          <w:b w:val="0"/>
          <w:i w:val="0"/>
          <w:color w:val="000000"/>
          <w:sz w:val="22"/>
        </w:rPr>
        <w:t>unwittingly. “The womb of the earth”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very sweet collocation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Had I remembered it at the time of dictating, I would have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by preference. But I do not consider “bowels of the earth”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which should be avoided. We  do have in Gujarati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“twisting the mouth”; then can we not allow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usage of “twisting the nose”? I have doubts about it though;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twist the nose, I could not do it , but my mouth got twisted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process. The Gujarati in me felt happy at this. But can all usage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tested? I leave the doubts there for the moment. After we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I shall certainly invite Narasinharaobhai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 as Khabardar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quite a match for the former, to a duel before me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some samples of their  art before the readers of 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we have no time even to enjoy that innocent fun.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indirect construction is banned in Gujarati. By saying </w:t>
      </w:r>
      <w:r>
        <w:rPr>
          <w:rFonts w:ascii="Times" w:hAnsi="Times" w:eastAsia="Times"/>
          <w:b w:val="0"/>
          <w:i w:val="0"/>
          <w:color w:val="000000"/>
          <w:sz w:val="22"/>
        </w:rPr>
        <w:t>this, I do not intend to belittle the comments of my critic. I have given</w:t>
      </w:r>
    </w:p>
    <w:p>
      <w:pPr>
        <w:autoSpaceDN w:val="0"/>
        <w:autoSpaceDE w:val="0"/>
        <w:widowControl/>
        <w:spacing w:line="234" w:lineRule="exact" w:before="2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Prithvina  antardan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Prithvinu  udar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Narasinharao B. Divetia (1859-1937) Gujarati poet and professor of Gujarati,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Elphinstone College,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Ardeshar Framji Khabardar (1881-1954); Parsi poet of Gujarat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extract from the letter in order to ask my linguist friends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over my language and to oblige me, even as some other friends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keeping  watch over my moral conduct.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construction of the last sentence is permissible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I, on behalf of the readers, openly invite “Summit-dweller” to </w:t>
      </w:r>
      <w:r>
        <w:rPr>
          <w:rFonts w:ascii="Times" w:hAnsi="Times" w:eastAsia="Times"/>
          <w:b w:val="0"/>
          <w:i w:val="0"/>
          <w:color w:val="000000"/>
          <w:sz w:val="22"/>
        </w:rPr>
        <w:t>say.</w:t>
      </w:r>
    </w:p>
    <w:p>
      <w:pPr>
        <w:autoSpaceDN w:val="0"/>
        <w:autoSpaceDE w:val="0"/>
        <w:widowControl/>
        <w:spacing w:line="260" w:lineRule="exact" w:before="34" w:after="0"/>
        <w:ind w:left="59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Navjivan</w:t>
      </w:r>
      <w:r>
        <w:rPr>
          <w:rFonts w:ascii="Times" w:hAnsi="Times" w:eastAsia="Times"/>
          <w:b w:val="0"/>
          <w:i w:val="0"/>
          <w:color w:val="000000"/>
          <w:sz w:val="22"/>
        </w:rPr>
        <w:t>, 27-4-1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A  CORRECTION</w:t>
      </w:r>
    </w:p>
    <w:p>
      <w:pPr>
        <w:autoSpaceDN w:val="0"/>
        <w:tabs>
          <w:tab w:pos="590" w:val="left"/>
          <w:tab w:pos="690" w:val="left"/>
          <w:tab w:pos="2450" w:val="left"/>
          <w:tab w:pos="493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Chaitra sud</w:t>
      </w:r>
      <w:r>
        <w:rPr>
          <w:rFonts w:ascii="Times" w:hAnsi="Times" w:eastAsia="Times"/>
          <w:b w:val="0"/>
          <w:i/>
          <w:color w:val="000000"/>
          <w:sz w:val="2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a letter signed, as I had taken it for granted, by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Dohad Taluka congress Committee. Now the real Secretary,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Sukhdev, writes to inform me that the said letter was written,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Secretary, in his absence and without his knowledge.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Sukhdev’s correction points out what had actually happened.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permitted to draw water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Dhed’s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well. The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 of police not only drove away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had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water from the pucca well belonging to the Local  Board,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compelled them to throw away the water they had actually drawn.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state of affairs obtains among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today.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occurred not in Dohad town but in a village called Garbala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under Dohad’s jurisdiction.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the condition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remains unch-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anged. Shri Shkhdev should  institute an inquiry to find out why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giving incorrect information was written as from the secretary.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improve, our sins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washed away and swaraj will  not be attained by giving incorrect infor-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mation. Sincere expiation will bear fruit even if news about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newspapers. Crores of good deeds are done in this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publicity in newspapers; even then they continue to shed </w:t>
      </w:r>
      <w:r>
        <w:rPr>
          <w:rFonts w:ascii="Times" w:hAnsi="Times" w:eastAsia="Times"/>
          <w:b w:val="0"/>
          <w:i w:val="0"/>
          <w:color w:val="000000"/>
          <w:sz w:val="22"/>
        </w:rPr>
        <w:t>their influence  for ever.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27-4-1924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“Untouchability and Unapproachability”, 6-4-1924.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Both </w:t>
      </w:r>
      <w:r>
        <w:rPr>
          <w:rFonts w:ascii="Times" w:hAnsi="Times" w:eastAsia="Times"/>
          <w:b w:val="0"/>
          <w:i/>
          <w:color w:val="000000"/>
          <w:sz w:val="18"/>
        </w:rPr>
        <w:t>Bhangis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Dheds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but </w:t>
      </w:r>
      <w:r>
        <w:rPr>
          <w:rFonts w:ascii="Times" w:hAnsi="Times" w:eastAsia="Times"/>
          <w:b w:val="0"/>
          <w:i/>
          <w:color w:val="000000"/>
          <w:sz w:val="18"/>
        </w:rPr>
        <w:t>Dheds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considered </w:t>
      </w:r>
      <w:r>
        <w:rPr>
          <w:rFonts w:ascii="Times" w:hAnsi="Times" w:eastAsia="Times"/>
          <w:b w:val="0"/>
          <w:i/>
          <w:color w:val="000000"/>
          <w:sz w:val="18"/>
        </w:rPr>
        <w:t>Bhangis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be a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lower sub-caste and did not allow the latter to draw water from the wells used by them.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280. MY NOTES</w:t>
      </w:r>
    </w:p>
    <w:p>
      <w:pPr>
        <w:autoSpaceDN w:val="0"/>
        <w:autoSpaceDE w:val="0"/>
        <w:widowControl/>
        <w:spacing w:line="266" w:lineRule="exact" w:before="126" w:after="0"/>
        <w:ind w:left="0" w:right="2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LIVERS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still find mill silvers being used in many places.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slivers did not matter when the spinning-wheel was just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use  and no one  knew how to make slivers. But today their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considered intolerable. Only a person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real principle behind the spinning-wheel will use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slivers. We desire to see the spinning-wheel installed in every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every village in the country. There are seven lakh villages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Many of them are very far from the railway line.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supply mill-slivers to those villages. Cotton which grows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village is ginned at another place and then it is sent to a mill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carded and ultimately it goes back to the same village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slivers for being spun into yarn! This is like getting flour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kneaded in Bombay bread therefrom baked in Pethapur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carded where it is spun and it should be ginned where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grown. The present unnatural system should be totally abolished.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spinning-wheel basically includes all the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>preliminary to spinning.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ISTERS 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ARNATAK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, about 50 Karnatak sisters living in Bombay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me. They had brought with them yarn spun by them.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they had brought Rs. 500. One of them had written a play called </w:t>
      </w:r>
      <w:r>
        <w:rPr>
          <w:rFonts w:ascii="Times" w:hAnsi="Times" w:eastAsia="Times"/>
          <w:b w:val="0"/>
          <w:i/>
          <w:color w:val="000000"/>
          <w:sz w:val="22"/>
        </w:rPr>
        <w:t>Samaj 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others staged it. Admission was by tickets. The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Rs. 500 was saved out of the money received from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tickets for the performance. They spent only Rs. 50 on staging the </w:t>
      </w:r>
      <w:r>
        <w:rPr>
          <w:rFonts w:ascii="Times" w:hAnsi="Times" w:eastAsia="Times"/>
          <w:b w:val="0"/>
          <w:i w:val="0"/>
          <w:color w:val="000000"/>
          <w:sz w:val="22"/>
        </w:rPr>
        <w:t>play.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not other sisters follow their example?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many sisters can write plays which are readable and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stage and not many can stage plays either, but all can surely spin. </w:t>
      </w:r>
      <w:r>
        <w:rPr>
          <w:rFonts w:ascii="Times" w:hAnsi="Times" w:eastAsia="Times"/>
          <w:b w:val="0"/>
          <w:i w:val="0"/>
          <w:color w:val="000000"/>
          <w:sz w:val="22"/>
        </w:rPr>
        <w:t>One sister told me that Maharashtrian women were active and indus-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trious, but Gujarati women were easy-going. How can Gujarati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such a charge? Of course, I must admit that I do not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sisters having spun as much yarn as Smt. Avantikabehn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getting Maharashtrian sisters in her circle to spin.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find other proofs of the superiority of Maharashtrian sisters</w:t>
      </w:r>
    </w:p>
    <w:p>
      <w:pPr>
        <w:autoSpaceDN w:val="0"/>
        <w:autoSpaceDE w:val="0"/>
        <w:widowControl/>
        <w:spacing w:line="220" w:lineRule="exact" w:before="3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village in North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Avantikabai Gokhale, a leading Congress worker of Maharashtra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look for them objectively. Yet, being myself a Gujarati,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writing about Gujarati sisters, be objective? I accept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objective. Still I must be partial to Gujarati sisters and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this article to prove themselves as active and industrious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sisters in Maharashtra. If  they do not heed my humble entreaty,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believe that the change levelled by that Gujarati sister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them is true.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men and women may spin, but it is the special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to do so. Wealthy sisters may spin either for their own clothes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others. Poor women may spin either for earning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or to supplement their income so as to earn the expenses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In cities, hand-spinning will be mainly of this type. Poor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cities can earn more by working as labourers than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It is useless to ask them take to spinning.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to ask them to do more spinning than they actually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and, moreover, the purpose underlying the spinning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served by doing so.</w:t>
      </w:r>
    </w:p>
    <w:p>
      <w:pPr>
        <w:autoSpaceDN w:val="0"/>
        <w:autoSpaceDE w:val="0"/>
        <w:widowControl/>
        <w:spacing w:line="266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OCIETY 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REVENTION 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RUELTY  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NIMALS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an open letter containing allegations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Society for Prevention of Cruelty to Animals, Bombay.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felt that, if they were all  true, the Society had done the work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showing kindness to animals but of killing them. Before I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about these allegations, I had  been inquiring into them;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meantime, Shri Chhaganlal Nanavati, along with other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call on me. I had known him as Secretary of the SPCA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jocularly, according to my wont, I came out with those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him. He said , “I am no longer the Secretary; may I convey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Society what you have said ?” I told him that he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and that I wished also to see the Secretary. I believe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Shri Chhaganlal  to pass on anything about the matter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Shri Chhaganlal either supplied to the newspaper a summary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conversation between us as understood by him or related it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whence it could not but reach them.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felt hurt at this. They were also surprised that I had formed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 opinion without giving a chance to the Society to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on its side. It is certainly against my usual practice to form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this way. In fact, I had not formed any opinion.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which I had made before Shri Chhaganlal was hypothetical. </w:t>
      </w:r>
      <w:r>
        <w:rPr>
          <w:rFonts w:ascii="Times" w:hAnsi="Times" w:eastAsia="Times"/>
          <w:b w:val="0"/>
          <w:i w:val="0"/>
          <w:color w:val="000000"/>
          <w:sz w:val="22"/>
        </w:rPr>
        <w:t>Its purport was that, if the Society had acted as alleged in that open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1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then it had been guilty of killing animals. Shri Chhaganlal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me again and expressed his deep regret over the report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the papers. I believe there is no truth in the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SPCA made in the open letter. I have discussed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at great length with the Secretary, Shri Lallubhai, and other members.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AJORITY 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PINION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But there is in that open letter one point which merits consi-</w:t>
      </w:r>
      <w:r>
        <w:rPr>
          <w:rFonts w:ascii="Times" w:hAnsi="Times" w:eastAsia="Times"/>
          <w:b w:val="0"/>
          <w:i w:val="0"/>
          <w:color w:val="000000"/>
          <w:sz w:val="22"/>
        </w:rPr>
        <w:t>deration: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questions relating to religion be decided by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a municipality of any other public body? Suppose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and Parsi members together pass a resolution by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that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be admitted to Hindu schools. suppose,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that the resolution would have been rejected if the votes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Hindu members had been taken. In such circumstances,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passed in the manner stated above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proper? I do not think so. Moreover, the passing of such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arrest the progress of the reform itself. Can social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Hindus be brought about by the votes of men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faiths? A large number among the Hindus should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 practice of untouchability is a sin. The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>others does not count in this matter. This should be accepted as self-</w:t>
      </w:r>
      <w:r>
        <w:rPr>
          <w:rFonts w:ascii="Times" w:hAnsi="Times" w:eastAsia="Times"/>
          <w:b w:val="0"/>
          <w:i w:val="0"/>
          <w:color w:val="000000"/>
          <w:sz w:val="22"/>
        </w:rPr>
        <w:t>evident.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a public body whose members follow different faiths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a decision by  a majority vote on the question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Muslims should spare the cow. Only the Muslims can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by a majority vote. As the hearts of Hindus and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embittered, even a question that has nothing to do with religion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be regarded as a religious issue. It should not require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of holy books to ensure that calves are not slaughtered.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can oppose or opposes, such an economic proposition.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sensitive and suspicious Muslim minds fear that, if they yield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a finger, they may have to yield up to the elbow.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Hence,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member of a municipality’ though I regard myself as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look for the minutest injunctions of Hinduism and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them scrupulously, and though I worship the mother cow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ever ready to lay down my life in her service, I should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vote in favour of saving the calf in disregard of the views of our </w:t>
      </w:r>
      <w:r>
        <w:rPr>
          <w:rFonts w:ascii="Times" w:hAnsi="Times" w:eastAsia="Times"/>
          <w:b w:val="0"/>
          <w:i w:val="0"/>
          <w:color w:val="000000"/>
          <w:sz w:val="22"/>
        </w:rPr>
        <w:t>Muslim brethren until I got the support of a majority of them for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Gujarti saying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I can succeed in my aim of saving the cow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the Muslims, but only by winning their hearts.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them that I do not  wish to coerce them in this matter,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let go even the economic benefits of saving the calf, if </w:t>
      </w:r>
      <w:r>
        <w:rPr>
          <w:rFonts w:ascii="Times" w:hAnsi="Times" w:eastAsia="Times"/>
          <w:b w:val="0"/>
          <w:i w:val="0"/>
          <w:color w:val="000000"/>
          <w:sz w:val="22"/>
        </w:rPr>
        <w:t>I cannot carry them with me.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khadi-using couple from Kutch came to see me.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clothes of khadi made from yarn spun by themselves.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disappointed when they went from Kutch to Kathiawar.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visited Rajkot and other cities, they hardly found 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khadi clothes or khadi caps and they felt very sad.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experience goes, khadi is used more in Kutch than in Kathiawar.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from another source a similar complaint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Kathiawar’s indifference in this matter; it is 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Kathiawaris are very voluble and scheming that they are brave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but slack in action. Hearing this I hung my head in shame.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hear people saying that Kathiawaris will defeat the Kathiawari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Saheb, fulfil their pledge and positively hold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say, “How can Pattani Saheb  prevent us from holding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in a jail?” These brave friends of the brave </w:t>
      </w:r>
      <w:r>
        <w:rPr>
          <w:rFonts w:ascii="Times" w:hAnsi="Times" w:eastAsia="Times"/>
          <w:b w:val="0"/>
          <w:i/>
          <w:color w:val="000000"/>
          <w:sz w:val="22"/>
        </w:rPr>
        <w:t>Kathis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have thus been using brave words, but a Kathiawari like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the scene from a distance, would like to ask the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if he can take the liberty of doing so: Do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satyagraha? Do you wear khadi and perform with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spinning? Have you conquered your anger?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non-violence in thought, word and deed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requires you to do so? I have not yet completed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I am not trying to decide whether or not they should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Vallabhbhai Patel is the man who will decide it.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stress the importance of the spinning-wheel. In my view,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far more important than the Conference.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means of livelihood in Kathiawar, many Kathiawaris migrate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far-off places. For their belly’s sake they forgo the life-giving 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and choose to live in the life-killing air of Bombay.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Kathiawaris, in spite of realizing that the spinning-wheel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exodus for economic reasons unnecessary, pause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>way less khadi is being used in Kathiawar? If they do think about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Kathiawar Political Conference; it was held at Bhavnagar in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1925.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38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to what extent do they act on their conclusions? It is very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popularize khadi in Kathiawar. And yet if the use of khadi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there, what dose the fact indicate? I do not wish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given by the Kutchi couple is well-founded. It is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power of observation is weak or that they visited places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find no people wearing khadi. I have quoted the Kutchi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couple’s criticism for the benefit of the public workers of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them more vigilant. I have indicated the questions which arise </w:t>
      </w:r>
      <w:r>
        <w:rPr>
          <w:rFonts w:ascii="Times" w:hAnsi="Times" w:eastAsia="Times"/>
          <w:b w:val="0"/>
          <w:i w:val="0"/>
          <w:color w:val="000000"/>
          <w:sz w:val="22"/>
        </w:rPr>
        <w:t>if the criticism is well founded.</w:t>
      </w:r>
    </w:p>
    <w:p>
      <w:pPr>
        <w:autoSpaceDN w:val="0"/>
        <w:autoSpaceDE w:val="0"/>
        <w:widowControl/>
        <w:spacing w:line="300" w:lineRule="exact" w:before="0" w:after="0"/>
        <w:ind w:left="59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27-4-1924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AN APPRECIATION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[End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Nearly three years ago Mr. Bharucha introduced Mr. Belgaum-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wala to me and said: “Here is a monied man who will be a tower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the khaddar movement.” Everybody by this time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unquenchable faith in Parsis. But in spite of that faith, as I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Mr. Belgaumwala I doubted the assurance given by Mr. Bharucha.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soon cause for repentance, for Mr. Belgaumwala has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proved the truth of Mr. Bharucha’s prophetic words. Has he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thousands in khaddar propaganda? Has he not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staunch believer in the message of the spinning-wheel? Mr. Banker,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dragged Mr. Belgaumwala to Karnatak, little knew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 tour would make of the Parsi friend. Anyway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with such zeal for the charkha that he tells me to my delight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early in the morning he sits at the spinning-wheel as a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duty. The spinning gives him joy, peace and consolation that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for half an hour he identifies himself with the poorest in the land.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his example prove infectious for all monied men and women!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8702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exact date of this item is not ascertainable. The source is located among </w:t>
      </w:r>
      <w:r>
        <w:rPr>
          <w:rFonts w:ascii="Times" w:hAnsi="Times" w:eastAsia="Times"/>
          <w:b w:val="0"/>
          <w:i w:val="0"/>
          <w:color w:val="000000"/>
          <w:sz w:val="18"/>
        </w:rPr>
        <w:t>April 1924 documents in the S. N. Photostats.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 TO  HARIBHAU  UPADHYAYA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5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  HARIBHAU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[End of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April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your articles in the </w:t>
      </w:r>
      <w:r>
        <w:rPr>
          <w:rFonts w:ascii="Times" w:hAnsi="Times" w:eastAsia="Times"/>
          <w:b w:val="0"/>
          <w:i/>
          <w:color w:val="000000"/>
          <w:sz w:val="22"/>
        </w:rPr>
        <w:t>Malava Mayur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unhappy. I had only a cursory glance at them. I felt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a difference of principle. I am of opinion that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is done by everyone who can write starting a paper.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your doing this if you had a special message to give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Malwa. All these are rather subtle issues. You need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them. We will talk further about them when we meet.</w:t>
      </w:r>
    </w:p>
    <w:p>
      <w:pPr>
        <w:autoSpaceDN w:val="0"/>
        <w:autoSpaceDE w:val="0"/>
        <w:widowControl/>
        <w:spacing w:line="220" w:lineRule="exact" w:before="6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try to write for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must the </w:t>
      </w:r>
      <w:r>
        <w:rPr>
          <w:rFonts w:ascii="Times" w:hAnsi="Times" w:eastAsia="Times"/>
          <w:b w:val="0"/>
          <w:i w:val="0"/>
          <w:color w:val="000000"/>
          <w:sz w:val="22"/>
        </w:rPr>
        <w:t>articles for it reach you?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necessary that the spirit of service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understanding of the problems. please do not be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to stop publication of the </w:t>
      </w:r>
      <w:r>
        <w:rPr>
          <w:rFonts w:ascii="Times" w:hAnsi="Times" w:eastAsia="Times"/>
          <w:b w:val="0"/>
          <w:i/>
          <w:color w:val="000000"/>
          <w:sz w:val="22"/>
        </w:rPr>
        <w:t>Mayur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to be in the Ashram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month. The maxim enunciated in the verse, “Not to embark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venture [in the first instance, is a sign of wisdom]”,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>this activity.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6051. Courtesy: Martand Upadhyaya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HARIBHAU UPADHYAYA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30,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 HARIBHAU,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felt unhappy when I saw </w:t>
      </w:r>
      <w:r>
        <w:rPr>
          <w:rFonts w:ascii="Times" w:hAnsi="Times" w:eastAsia="Times"/>
          <w:b w:val="0"/>
          <w:i/>
          <w:color w:val="000000"/>
          <w:sz w:val="22"/>
        </w:rPr>
        <w:t>Malava Mayur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one has a special message to give, one ought not to start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magazine. I think you will do well to free yourself from it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 it. If, however, it has begun to pay its expenses, let it </w:t>
      </w:r>
      <w:r>
        <w:rPr>
          <w:rFonts w:ascii="Times" w:hAnsi="Times" w:eastAsia="Times"/>
          <w:b w:val="0"/>
          <w:i w:val="0"/>
          <w:color w:val="000000"/>
          <w:sz w:val="22"/>
        </w:rPr>
        <w:t>continue.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postscript Gandhiji says, “I hope to be in the Ashram in about a </w:t>
      </w:r>
      <w:r>
        <w:rPr>
          <w:rFonts w:ascii="Times" w:hAnsi="Times" w:eastAsia="Times"/>
          <w:b w:val="0"/>
          <w:i w:val="0"/>
          <w:color w:val="000000"/>
          <w:sz w:val="18"/>
        </w:rPr>
        <w:t>month.” He was there on May 29, 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Then Editor, </w:t>
      </w:r>
      <w:r>
        <w:rPr>
          <w:rFonts w:ascii="Times" w:hAnsi="Times" w:eastAsia="Times"/>
          <w:b w:val="0"/>
          <w:i/>
          <w:color w:val="000000"/>
          <w:sz w:val="18"/>
        </w:rPr>
        <w:t>Hindi Navajivan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appears to have been written after the preceding. one, in which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promised to try and send an article for publication.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with this letter an article for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 to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6052. Courtesy: Martand Upadhyaya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OTANE  JAKATA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30,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 as the book.</w:t>
      </w:r>
    </w:p>
    <w:p>
      <w:pPr>
        <w:autoSpaceDN w:val="0"/>
        <w:autoSpaceDE w:val="0"/>
        <w:widowControl/>
        <w:spacing w:line="28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absolutely no time to give you the details you need,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was minded to do 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keep any portraits of me nor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sittings. The recent photographs are all snapshots. The best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reference are collections of my writings in </w:t>
      </w:r>
      <w:r>
        <w:rPr>
          <w:rFonts w:ascii="Times" w:hAnsi="Times" w:eastAsia="Times"/>
          <w:b w:val="0"/>
          <w:i/>
          <w:color w:val="000000"/>
          <w:sz w:val="22"/>
        </w:rPr>
        <w:t>Y. 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Mr. Ganesan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(give address)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 speeches by Mr. G. A. Natesan also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(address). The latter contains rules of the Satyagraha Ashram.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0" w:lineRule="exact" w:before="28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AKATA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45,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ACHO</w:t>
      </w:r>
      <w:r>
        <w:rPr>
          <w:rFonts w:ascii="Times" w:hAnsi="Times" w:eastAsia="Times"/>
          <w:b w:val="0"/>
          <w:i w:val="0"/>
          <w:color w:val="000000"/>
          <w:sz w:val="20"/>
        </w:rPr>
        <w:t>, 4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AIHOKU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8"/>
        </w:rPr>
        <w:t>ORMUSA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8"/>
        </w:rPr>
        <w:t>APAN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8759</w:t>
      </w:r>
    </w:p>
    <w:p>
      <w:pPr>
        <w:autoSpaceDN w:val="0"/>
        <w:autoSpaceDE w:val="0"/>
        <w:widowControl/>
        <w:spacing w:line="224" w:lineRule="exact" w:before="171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April 30, the letter accompanied a copy of the writer’s book </w:t>
      </w:r>
      <w:r>
        <w:rPr>
          <w:rFonts w:ascii="Times" w:hAnsi="Times" w:eastAsia="Times"/>
          <w:b w:val="0"/>
          <w:i/>
          <w:color w:val="000000"/>
          <w:sz w:val="18"/>
        </w:rPr>
        <w:t>Saint-</w:t>
      </w:r>
      <w:r>
        <w:rPr>
          <w:rFonts w:ascii="Times" w:hAnsi="Times" w:eastAsia="Times"/>
          <w:b w:val="0"/>
          <w:i/>
          <w:color w:val="000000"/>
          <w:sz w:val="18"/>
        </w:rPr>
        <w:t>Hero</w:t>
      </w:r>
      <w:r>
        <w:rPr>
          <w:rFonts w:ascii="Times" w:hAnsi="Times" w:eastAsia="Times"/>
          <w:b w:val="0"/>
          <w:i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sought information about papers or publications throwing light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career, the stories of his childhood, the history of the Satyagraha Ashram, </w:t>
      </w:r>
      <w:r>
        <w:rPr>
          <w:rFonts w:ascii="Times" w:hAnsi="Times" w:eastAsia="Times"/>
          <w:b w:val="0"/>
          <w:i w:val="0"/>
          <w:color w:val="000000"/>
          <w:sz w:val="18"/>
        </w:rPr>
        <w:t>men and women around Gandhiji, the Indian nationalist movement, and Gandhiji’s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“reproaches against so-called factors of civilization”. Jakata proposed to make use of </w:t>
      </w:r>
      <w:r>
        <w:rPr>
          <w:rFonts w:ascii="Times" w:hAnsi="Times" w:eastAsia="Times"/>
          <w:b w:val="0"/>
          <w:i w:val="0"/>
          <w:color w:val="000000"/>
          <w:sz w:val="18"/>
        </w:rPr>
        <w:t>the data for a revised edition of his book.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appears, however, that Mahadev Desai did, in fact, prepare a detailed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furnishing replies point by point to the various questions put by Jakata in </w:t>
      </w:r>
      <w:r>
        <w:rPr>
          <w:rFonts w:ascii="Times" w:hAnsi="Times" w:eastAsia="Times"/>
          <w:b w:val="0"/>
          <w:i w:val="0"/>
          <w:color w:val="000000"/>
          <w:sz w:val="18"/>
        </w:rPr>
        <w:t>his letter. A Photostat of this (S. N. 8837) is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Words in brackets were evidently instructions to the secretary.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the top of the letter Gandhiji had written: “Copy and get it signed by </w:t>
      </w:r>
      <w:r>
        <w:rPr>
          <w:rFonts w:ascii="Times" w:hAnsi="Times" w:eastAsia="Times"/>
          <w:b w:val="0"/>
          <w:i w:val="0"/>
          <w:color w:val="000000"/>
          <w:sz w:val="18"/>
        </w:rPr>
        <w:t>me.”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MY JAIL EXPERIENCES-III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ERRIBLE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ESULTS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chapter, I propose to discuss the results of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their duty ends with caring for the health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preventing fights among them or absconding.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am exaggerating when I say that jails may be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 or ill-managed cattle-farms. A superintendent who ensures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for the prisoners and does not punish without cause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both by the Government and the prisoners as a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superintendent. Neither party expects more. If a superintendent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introduce the real human touch in his relations with the prisoners,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highly likely to be misunderstood by the prisoners and will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be distrusted by the Government as being unpractical, if not </w:t>
      </w:r>
      <w:r>
        <w:rPr>
          <w:rFonts w:ascii="Times" w:hAnsi="Times" w:eastAsia="Times"/>
          <w:b w:val="0"/>
          <w:i w:val="0"/>
          <w:color w:val="000000"/>
          <w:sz w:val="22"/>
        </w:rPr>
        <w:t>worse.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jails have, therefore, become hot  beds of vice and degra-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dation. The prisoners do not become better for their life in them.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cases they become worse than before. Perhaps all the world 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jails are an institution the most neglected by the public.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there is little or no public check on their administration.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a political prisoner of some fame finds himself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>walls of a prison that there is any public curiosity about the hap-</w:t>
      </w:r>
      <w:r>
        <w:rPr>
          <w:rFonts w:ascii="Times" w:hAnsi="Times" w:eastAsia="Times"/>
          <w:b w:val="0"/>
          <w:i w:val="0"/>
          <w:color w:val="000000"/>
          <w:sz w:val="22"/>
        </w:rPr>
        <w:t>penings therein.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classification there is of prisoners is regulated more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administration than those of the prisoners. Thus,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one would find habitual criminals and persons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not a moral but a merely statutory offence are put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yard, in the same block and  even in the same cell.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 or fifty persons of varying types being locked in the same cell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night after night! An educated man, who had been convicted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Stamp Act for having used an officially-defaced stamp,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 the same block as habitual offenders regarded as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characters. It is no unusual thing to see murderers, abductors, thieves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mere statutory offenders huddled together. There are some tasks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only be done jointly by several men, such as working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pump. Able-bodied men alone can be put onto such tasks.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sensitive men were included in one such gang. Now the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prisoners in such a gang will use language which no decent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would care to hear. The men who use indecent language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indecency in the language they use. But a sensitive man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most uncomfortable  when such language is used in his presence.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Convict-warders are in immediate charge of such gangs.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of their duty, it is customary for them to swear at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choicest billingsgate. And when they are sufficiently worked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spare the rod either. Needles to say, both the punishments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only unauthorised, but they are unlawful. I could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quite a decent catalogue of things unlawful that happen in jails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knowledge of, and sometimes even with the connivance of,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officials. In the case mentioned by me, the sensitive prisoner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the foul language. He, therefore, refused to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 unless it was stopped. It was due to the prompt intervention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Jones that a most awkward situation was averted. But the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momentary. He had no power to stop a recurrence of the trouble;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must continue to recur so long as prisoners are not classified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a moral standard and with regard to their human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 rather than administrative convenience.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have thought that, in a jail where every prisoner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surveillance night and day and can never be out of the sight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warder, crimes will not be possible. But, unfortunately,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conceivable crime against morality is not only possible,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almost with impunity. I need not mention small pilferings,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deceptions, petty and even serious assaults, but I wish to 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crimes. I will not shock the reader with any details.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many jail experiences, I did not think that such crimes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jails. But the Yeravda experience gave me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shock. The discovery of the existence of unnatural crimes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one of the greatest of the shocks. All the officials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to me about them said that, under the existing system,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prevent them. Let the reader understand that,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cases, the consent of the victim is lacking.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opinion that it is possible to prevent such crimes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jails is humanized and can be made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concern. The number of prisoners in the jails of India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hundred thousand. It should be the concern of public workers </w:t>
      </w:r>
      <w:r>
        <w:rPr>
          <w:rFonts w:ascii="Times" w:hAnsi="Times" w:eastAsia="Times"/>
          <w:b w:val="0"/>
          <w:i w:val="0"/>
          <w:color w:val="000000"/>
          <w:sz w:val="22"/>
        </w:rPr>
        <w:t>to know what happens to them. After all, the motive behind punish-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is reformation. The legislature, the judge and the jailor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to expect that  the punishments would act as deterrents, not </w:t>
      </w:r>
      <w:r>
        <w:rPr>
          <w:rFonts w:ascii="Times" w:hAnsi="Times" w:eastAsia="Times"/>
          <w:b w:val="0"/>
          <w:i w:val="0"/>
          <w:color w:val="000000"/>
          <w:sz w:val="22"/>
        </w:rPr>
        <w:t>merely for the physical and mental hurt they cause, but for the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 that prolonged isolation must bring about. But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punishments only brutalize the prisoners. In the jails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given an opportunity for repentance and reform.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is lacking. True, there is a weekly visit from religious preachers.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permitted to attend any of these meetings, but I 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mostly shams. I do not wish to suggest that the preachers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shams. But a religious service once a week for a few minutes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no impression on those who ordinarily see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crimes. It is necessary to provide a responsive atmosphere in which a </w:t>
      </w:r>
      <w:r>
        <w:rPr>
          <w:rFonts w:ascii="Times" w:hAnsi="Times" w:eastAsia="Times"/>
          <w:b w:val="0"/>
          <w:i w:val="0"/>
          <w:color w:val="000000"/>
          <w:sz w:val="22"/>
        </w:rPr>
        <w:t>prisoner unconsciously sheds bad and cultivates good habits.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such atmosphere is impossible so long as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entrusting convicts with most responsible work is continued. By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worst part of the system is the appointment of convict-officers.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 are necessarily long-term prisoners. They are,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have committed the most serious crimes. Generally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bullies are chosen as warders. They are the most forward.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pushing themselves to the front. They are the instruments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commission of  almost all the crimes that take 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jails. A free fight resulting in one death once took place  because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warders were concerned in the same prisoner who was a victim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unnatural lust. Everyone knew what was happening in the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authorities intervened only to prevent further fighting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bloodshed. These convict-officers recommend tasks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prisoners. They supervise the tasks. They are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behaviour of the prisoners under their charge. In fact, the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permanent officers is expressed and carried out through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convicts who are dignified as “officers”. The marvel to me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a system, things were not much worse than they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were. It once more demonstrated to me how superior men were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system as they were inferior to a good one.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>seem naturally to seek the middle path.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 cooking, too, is entrusted to prisoners.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indifferent cooking and organized favouritism.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who grind corn, shred vegetables, cook food and serve. </w:t>
      </w:r>
      <w:r>
        <w:rPr>
          <w:rFonts w:ascii="Times" w:hAnsi="Times" w:eastAsia="Times"/>
          <w:b w:val="0"/>
          <w:i w:val="0"/>
          <w:color w:val="000000"/>
          <w:sz w:val="22"/>
        </w:rPr>
        <w:t>When complaints as to short and badly cooked rations were recur-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ringly made, the invariable answer was that the remedy was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hands as they cooked their own food, as if they were related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 and understood mutual responsibility! Once when I </w:t>
      </w:r>
      <w:r>
        <w:rPr>
          <w:rFonts w:ascii="Times" w:hAnsi="Times" w:eastAsia="Times"/>
          <w:b w:val="0"/>
          <w:i w:val="0"/>
          <w:color w:val="000000"/>
          <w:sz w:val="22"/>
        </w:rPr>
        <w:t>pushed the argument to its logical extent, I was told that no admi-</w:t>
      </w:r>
      <w:r>
        <w:rPr>
          <w:rFonts w:ascii="Times" w:hAnsi="Times" w:eastAsia="Times"/>
          <w:b w:val="0"/>
          <w:i w:val="0"/>
          <w:color w:val="000000"/>
          <w:sz w:val="22"/>
        </w:rPr>
        <w:t>nistration could afford the cost. I differed from the view at the time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Further observation has confirmed me in my contention </w:t>
      </w:r>
      <w:r>
        <w:rPr>
          <w:rFonts w:ascii="Times" w:hAnsi="Times" w:eastAsia="Times"/>
          <w:b w:val="0"/>
          <w:i w:val="0"/>
          <w:color w:val="000000"/>
          <w:sz w:val="22"/>
        </w:rPr>
        <w:t>that, under a well-devised system, jail administration can be made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supporting. I hope to devote a chapter to an examination of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economics. For the present, I must satisfy myself with saying that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cost can possibly be admitted as relevant in a consi-</w:t>
      </w:r>
      <w:r>
        <w:rPr>
          <w:rFonts w:ascii="Times" w:hAnsi="Times" w:eastAsia="Times"/>
          <w:b w:val="0"/>
          <w:i w:val="0"/>
          <w:color w:val="000000"/>
          <w:sz w:val="22"/>
        </w:rPr>
        <w:t>deration of moral abuses.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NOTES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ATALOGUE  OF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RIMES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 Contributing to Tilak Swaraj Fund;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 Association with Non-co-operators;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 Subscribing to N.C.O. papers;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 Standing for Non-co-operation;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 Wearing  khaddar.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These were actually regarded as crimes by the Post Master-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of Madras in April 1922 and were the only grounds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dismissal  of Mr. Subba Rao, a servant in the Postal Department,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 years’ service. Let not the reader imagine that now Mr. Subba 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reinstated. Nothing of the kind has happened.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dismissed servant of the Government petitioned the Viceroy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3rd October 1923 he received a reply saying that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‘decided to reject your (his) memorial.’ The order of dismissal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the counts as I have given them. The recital of each count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a description. The contribution to the Tilak Swaraj Fund,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is stated to have been given in the name of the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and amounted to Rs. 5. Venom could not go any further.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logical result of such dismissals should be a regulation making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 for a member of the legislature to wear khaddar. By a stroke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 we should then have domestic peace. The Government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happy and so will the pro-Council men and the no-Council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there can be no peace so long as men like Mr. Subba Rao </w:t>
      </w:r>
      <w:r>
        <w:rPr>
          <w:rFonts w:ascii="Times" w:hAnsi="Times" w:eastAsia="Times"/>
          <w:b w:val="0"/>
          <w:i w:val="0"/>
          <w:color w:val="000000"/>
          <w:sz w:val="22"/>
        </w:rPr>
        <w:t>have a real grievance against everybody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manufacturing crimes, against the pro-Council men who,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eminence, wear khaddar with impunity and yet afford no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Subba Rao and such others, and against the no-Council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failing to make khaddar universal and thus making the demand </w:t>
      </w:r>
      <w:r>
        <w:rPr>
          <w:rFonts w:ascii="Times" w:hAnsi="Times" w:eastAsia="Times"/>
          <w:b w:val="0"/>
          <w:i w:val="0"/>
          <w:color w:val="000000"/>
          <w:sz w:val="22"/>
        </w:rPr>
        <w:t>for swaraj irresistible.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IOLENCE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80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Apropos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article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(April 10, 1924)  entitled,</w:t>
      </w:r>
      <w:r>
        <w:rPr>
          <w:rFonts w:ascii="Times" w:hAnsi="Times" w:eastAsia="Times"/>
          <w:b w:val="0"/>
          <w:i w:val="0"/>
          <w:color w:val="000000"/>
          <w:sz w:val="22"/>
        </w:rPr>
        <w:t>‘What It Is Not’, a correspondent examining the ingredients of viol-</w:t>
      </w:r>
      <w:r>
        <w:rPr>
          <w:rFonts w:ascii="Times" w:hAnsi="Times" w:eastAsia="Times"/>
          <w:b w:val="0"/>
          <w:i w:val="0"/>
          <w:color w:val="000000"/>
          <w:sz w:val="22"/>
        </w:rPr>
        <w:t>ence says:</w:t>
      </w:r>
    </w:p>
    <w:p>
      <w:pPr>
        <w:autoSpaceDN w:val="0"/>
        <w:autoSpaceDE w:val="0"/>
        <w:widowControl/>
        <w:spacing w:line="260" w:lineRule="exact" w:before="48" w:after="0"/>
        <w:ind w:left="59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real issue is not about just or unjust grounds. Whether an act is         an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violence or not can be determined, not by reference to the grounds   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is undertaken, but by reference to the manner in which it affects the </w:t>
      </w:r>
      <w:r>
        <w:rPr>
          <w:rFonts w:ascii="Times" w:hAnsi="Times" w:eastAsia="Times"/>
          <w:b w:val="0"/>
          <w:i w:val="0"/>
          <w:color w:val="000000"/>
          <w:sz w:val="18"/>
        </w:rPr>
        <w:t>party against whom it is directed and the effects which it produces generally.</w:t>
      </w:r>
    </w:p>
    <w:p>
      <w:pPr>
        <w:autoSpaceDN w:val="0"/>
        <w:autoSpaceDE w:val="0"/>
        <w:widowControl/>
        <w:spacing w:line="258" w:lineRule="exact" w:before="4" w:after="0"/>
        <w:ind w:left="59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Both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acts of violence and acts that are not acts of violence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have a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an unjust cause. If a just cause can vindicate the adoption of a remedy,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it justify a passive remedy only and not an active remedy? If it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vindicate N.C.O., it can equally justify the use of a sword. What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delicacy should induce us to adopt N.C.O. and discard the sword?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answered that the use of the sword is a  way of violence. Way is that so?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is clear that it causes pain and suffering to our adversary.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N.C.O. do the same? Is there any difference between the two?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is this. Whilst a thrust from the sword would cause a feeling of pain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suffering due to a disturbance caused thereby to the natural processes </w:t>
      </w:r>
      <w:r>
        <w:rPr>
          <w:rFonts w:ascii="Times" w:hAnsi="Times" w:eastAsia="Times"/>
          <w:b w:val="0"/>
          <w:i/>
          <w:color w:val="000000"/>
          <w:sz w:val="18"/>
        </w:rPr>
        <w:t>inside</w:t>
      </w:r>
      <w:r>
        <w:rPr>
          <w:rFonts w:ascii="Times" w:hAnsi="Times" w:eastAsia="Times"/>
          <w:b w:val="0"/>
          <w:i/>
          <w:color w:val="000000"/>
          <w:sz w:val="18"/>
        </w:rPr>
        <w:t>the body</w:t>
      </w:r>
      <w:r>
        <w:rPr>
          <w:rFonts w:ascii="Times" w:hAnsi="Times" w:eastAsia="Times"/>
          <w:b w:val="0"/>
          <w:i w:val="0"/>
          <w:color w:val="000000"/>
          <w:sz w:val="18"/>
        </w:rPr>
        <w:t>, which result in and preserve life, the practising of N.C.O.</w:t>
      </w:r>
    </w:p>
    <w:p>
      <w:pPr>
        <w:autoSpaceDN w:val="0"/>
        <w:autoSpaceDE w:val="0"/>
        <w:widowControl/>
        <w:spacing w:line="260" w:lineRule="exact" w:before="20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cause pain and suffering by a disturbance to the processes working </w:t>
      </w:r>
      <w:r>
        <w:rPr>
          <w:rFonts w:ascii="Times" w:hAnsi="Times" w:eastAsia="Times"/>
          <w:b w:val="0"/>
          <w:i/>
          <w:color w:val="000000"/>
          <w:sz w:val="18"/>
        </w:rPr>
        <w:t>outside the body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economic, social and political spheres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are as much responsible for the preservation of life as those working </w:t>
      </w:r>
      <w:r>
        <w:rPr>
          <w:rFonts w:ascii="Times" w:hAnsi="Times" w:eastAsia="Times"/>
          <w:b w:val="0"/>
          <w:i w:val="0"/>
          <w:color w:val="000000"/>
          <w:sz w:val="18"/>
        </w:rPr>
        <w:t>inside the body.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is clever, but it does not take us very far.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confuses two words, pain and violence, and regards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synonymous. A physician who administers a bitter drug or cuts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artery causes pain, but does no violence. The patient thanks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If I do not serve my employer because he ill-treats me,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resignation, i.e., non-co-operation, may cause pain, but I have used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But if I hammer him so as to make him do justice, I have </w:t>
      </w:r>
      <w:r>
        <w:rPr>
          <w:rFonts w:ascii="Times" w:hAnsi="Times" w:eastAsia="Times"/>
          <w:b w:val="0"/>
          <w:i w:val="0"/>
          <w:color w:val="000000"/>
          <w:sz w:val="22"/>
        </w:rPr>
        <w:t>extorted justice by violence.</w:t>
      </w: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ENSION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Choithram has sent me newspaper cuttings which give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trouble that seems to be brewing in Sind. I have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into the facts of the case. There was an attempt to settle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dispute by arbitration. Dr. Choithram and Seth 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 Haroon have had their say in the Press. Seth Haji Abdulla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Haroon says that there could be no arbitration before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>hearts. Whatever the cause, the failure of arbitration is unfortunate.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painful part of the whole affair is that the Hindus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safe and that the police guard the route in the 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area. If this is true, there is something radically wrong. Whoever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blame, there should be an understanding between the parties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take the law into his own hands. The parties may go to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cannot arbitrate, but overawing of one party by another can </w:t>
      </w:r>
      <w:r>
        <w:rPr>
          <w:rFonts w:ascii="Times" w:hAnsi="Times" w:eastAsia="Times"/>
          <w:b w:val="0"/>
          <w:i w:val="0"/>
          <w:color w:val="000000"/>
          <w:sz w:val="22"/>
        </w:rPr>
        <w:t>only end in bloodshed eventually. That is hardly the way of religion.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 my Hindu and Mussalman friends that I am feverishly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disburden my soul of my views on Hindu-Muslim unity.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simply waiting for friends who have asked me not to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they and I have discussed the question. The accounts I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of the tension show that the greatest question before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of Hindu-Muslim unity and no other. I hope that a way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found out of the present most unsatisfactory state of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THE STARVING MOPLAH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gladly print the following from Mr. Yakub Hasan :</w:t>
      </w:r>
    </w:p>
    <w:p>
      <w:pPr>
        <w:autoSpaceDN w:val="0"/>
        <w:autoSpaceDE w:val="0"/>
        <w:widowControl/>
        <w:spacing w:line="260" w:lineRule="exact" w:before="48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enclose a copy of the statement I have lately issued to the Press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Moplah Relief. You will no doubt be grieved to learn that thousands of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children belonging to the Moplahs, who were killed in the rebellion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shot or hanged afterwards or are undergoing long imprisonment, are </w:t>
      </w:r>
      <w:r>
        <w:rPr>
          <w:rFonts w:ascii="Times" w:hAnsi="Times" w:eastAsia="Times"/>
          <w:b w:val="0"/>
          <w:i w:val="0"/>
          <w:color w:val="000000"/>
          <w:sz w:val="18"/>
        </w:rPr>
        <w:t>almost starving.</w:t>
      </w:r>
    </w:p>
    <w:p>
      <w:pPr>
        <w:autoSpaceDN w:val="0"/>
        <w:autoSpaceDE w:val="0"/>
        <w:widowControl/>
        <w:spacing w:line="260" w:lineRule="exact" w:before="40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Moplahs as a class have always been poor. Most of them cultivating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lands under the petty  landlords called Jenmies, who are almost all Hindus.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oppression of the Jenmies is a matter of notoriety and a long-standing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 of the Moplahs that has never been redressed though unsuccessful </w:t>
      </w:r>
      <w:r>
        <w:rPr>
          <w:rFonts w:ascii="Times" w:hAnsi="Times" w:eastAsia="Times"/>
          <w:b w:val="0"/>
          <w:i w:val="0"/>
          <w:color w:val="000000"/>
          <w:sz w:val="18"/>
        </w:rPr>
        <w:t>attempts were made several times to ease the situation by means of legis-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lation. The rebellion has reduced the poverty-stricken Moplah community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lower depth of destitution. The forcible conversions have placed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in bad odour with the Hindus in general and the Jenmies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particular, and the Government has also no love for the people who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ago fought pitched battles with it. Hindus have had their vengeance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military who burnt the Moplah houses and their mosques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wholesale. Thousands of Moplahs have been killed, shot, hanged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imprisoned for life  and thousands are now languishing in jail. Of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left behind, several thousand are paying fines in monthly instalments in </w:t>
      </w:r>
      <w:r>
        <w:rPr>
          <w:rFonts w:ascii="Times" w:hAnsi="Times" w:eastAsia="Times"/>
          <w:b w:val="0"/>
          <w:i w:val="0"/>
          <w:color w:val="000000"/>
          <w:sz w:val="18"/>
        </w:rPr>
        <w:t>lieu of imprisonment for two years. These people are always under the thumb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9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police. The few who have escaped death, jail or fine are not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happier condition. They are frightened out of their wits and are constantly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in terror. Some of the people I talked to in the out-of-way places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trembling with fear in spite of the assurance given to them that I was their </w:t>
      </w:r>
      <w:r>
        <w:rPr>
          <w:rFonts w:ascii="Times" w:hAnsi="Times" w:eastAsia="Times"/>
          <w:b w:val="0"/>
          <w:i w:val="0"/>
          <w:color w:val="000000"/>
          <w:sz w:val="18"/>
        </w:rPr>
        <w:t>friend and the object of my visit was only to help them if I can.</w:t>
      </w:r>
    </w:p>
    <w:p>
      <w:pPr>
        <w:autoSpaceDN w:val="0"/>
        <w:autoSpaceDE w:val="0"/>
        <w:widowControl/>
        <w:spacing w:line="260" w:lineRule="exact" w:before="40" w:after="0"/>
        <w:ind w:left="590" w:right="20" w:firstLine="4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the general condition of the Moplahs in South Malabar.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of the women who have lost husbands and fathers by death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is still worse. Unlike their sisters in other parts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Moplah women do not observe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They are intelligent and industrious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always work with their male relations in fields and elsewhere.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very much handicapped; for just when the burden of supporting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family is thrown on their shoulders and they are called upon by the untoward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to be the sole bread-earners for their families, they find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that would give them a living wage. Though Moplahs have always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poor, still there were no beggars among them. But now it is a common sight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Moplah women and children in tatters begging in the streets.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poor Muslim women who beg in this alms-giving month of Ramzan,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almost half are Moplah women in Madras, and I am told this is the case in </w:t>
      </w:r>
      <w:r>
        <w:rPr>
          <w:rFonts w:ascii="Times" w:hAnsi="Times" w:eastAsia="Times"/>
          <w:b w:val="0"/>
          <w:i w:val="0"/>
          <w:color w:val="000000"/>
          <w:sz w:val="18"/>
        </w:rPr>
        <w:t>all large cities in this Presidency.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children, their neglected condition can be more imagined than </w:t>
      </w:r>
      <w:r>
        <w:rPr>
          <w:rFonts w:ascii="Times" w:hAnsi="Times" w:eastAsia="Times"/>
          <w:b w:val="0"/>
          <w:i w:val="0"/>
          <w:color w:val="000000"/>
          <w:sz w:val="18"/>
        </w:rPr>
        <w:t>described.</w:t>
      </w:r>
    </w:p>
    <w:p>
      <w:pPr>
        <w:autoSpaceDN w:val="0"/>
        <w:autoSpaceDE w:val="0"/>
        <w:widowControl/>
        <w:spacing w:line="240" w:lineRule="exact" w:before="40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has to be done and done immediately if the Moplah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is to be saved from moral, even physical, destruction. In spite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his faults and shortcomings, the Moplah is a fine man. He has the bravery,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pluck and the grit of his Arab father, and the gentleness and the industry of </w:t>
      </w:r>
      <w:r>
        <w:rPr>
          <w:rFonts w:ascii="Times" w:hAnsi="Times" w:eastAsia="Times"/>
          <w:b w:val="0"/>
          <w:i w:val="0"/>
          <w:color w:val="000000"/>
          <w:sz w:val="18"/>
        </w:rPr>
        <w:t>his Nair mother. His religious zeal is more misunderstood than appreciated.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as a rule peaceful, but he brooks no affront to his honour or religion.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 circumstances, the causes of which I need not enter into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occasion, forced him into the position of a rebel. He has done what anyone,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or Christian, under the same circumstances and in the same emergency,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done in self-defence and self-interest. He has suffered the consequence of  his </w:t>
      </w:r>
      <w:r>
        <w:rPr>
          <w:rFonts w:ascii="Times" w:hAnsi="Times" w:eastAsia="Times"/>
          <w:b w:val="0"/>
          <w:i w:val="0"/>
          <w:color w:val="000000"/>
          <w:sz w:val="18"/>
        </w:rPr>
        <w:t>deeds. Should the society also visit his sins on his  wife and children?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place this matter before you Mahatmaji, because you are the head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nation, and both Hindus and Mussalmans jointly and severally look upon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their leader. It is not for me to say how this great problem should be tackled.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wisdom and goodness of heart, you will, God willing, find ways and means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life giving succour to the suffering Moplah women and children. Your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make the Hindus forgive and forget and show that magnanimity of the heart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which no nation can aspire to be great, and your appeal will make </w:t>
      </w:r>
      <w:r>
        <w:rPr>
          <w:rFonts w:ascii="Times" w:hAnsi="Times" w:eastAsia="Times"/>
          <w:b w:val="0"/>
          <w:i w:val="0"/>
          <w:color w:val="000000"/>
          <w:sz w:val="18"/>
        </w:rPr>
        <w:t>Mussalmans realize more fully their duty to themselves. I am sure all the leading men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irrespective of cast or creed or political thoughts, will join hands with you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bringing this humanitarian cause home to the people at large.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appeal must necessarily be to the Hindus.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it will be successful in the present tension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But I must not think of the result. I should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>cowardice if did not publish Mr. Yakub Hasan’s letter which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ands my sympathy. I know that the Hindus feel sore over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 in 1921 did to their Hindu neighbours in Malabar.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thousands of Hindus think that the Moplah atrocities were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condemned by the general body of the Mussalmans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been. I know that many will (as I do ) take exception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Yakub Hasan’s sweeping assertion that ‘he (Moplah)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what anyone, Hindu, Muslim or Christian, under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circums-tances and in the same emergency would have done in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or self-interest’. No circumstance and no provocation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grave could possibly justify forcible conversions.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Mr. Yakub Hasan has not meant to include these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pardo-nable acts of the Moplahs.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assuming the truth of the worst that the Hindus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say against the Moplahs and the contemporaneous or subse-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quent conduct of the  rest of the Indian Mussalmans,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Hindus allowed their prejudices to interfere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towards their countrymen and countrywomen,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Moplahs, it would be counted as a sin before the Judgment Seat.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remember against posterity the sins of its forefathers.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 sinned against God and have suffered grievously for it.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also remember that they have not allowed the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revenge to pass by. Many have done all they could to take reprisals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got the opportunity.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point is simple. In face of the awful fact of starvation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homelessness, all argument  and all opposition must be hushed.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 hence, when all our evil acts will have been forgotten,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posterity will cherish the treasured memory of every simple act of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by the one to the other. I therefore ask every Hindu reader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extend the hand of love and fellowship to his starving Moplah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 sister and their children, to send his or her mite,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endeavour to see that it is properly distributed among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deserving among the Moplahs.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1-5-1924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VAIKOM  SATYAGRAHA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Vaikom Satyagraha has attracted such wide public attention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restricted to a small area, presents so many problems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that I offer no apology to the reader for constantly engaging </w:t>
      </w:r>
      <w:r>
        <w:rPr>
          <w:rFonts w:ascii="Times" w:hAnsi="Times" w:eastAsia="Times"/>
          <w:b w:val="0"/>
          <w:i w:val="0"/>
          <w:color w:val="000000"/>
          <w:sz w:val="22"/>
        </w:rPr>
        <w:t>his attention for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several important and well-thought-out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protesting against my countenancing it in any way whatsoever.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letter even urges me to use whatever influence I may have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it altogether. I am sorry that I am unable to publish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But I hope to cover all the points raised in these letters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brought to my notice.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may be cleared at once. Exception has been taken to </w:t>
      </w:r>
      <w:r>
        <w:rPr>
          <w:rFonts w:ascii="Times" w:hAnsi="Times" w:eastAsia="Times"/>
          <w:b w:val="0"/>
          <w:i w:val="0"/>
          <w:color w:val="000000"/>
          <w:sz w:val="22"/>
        </w:rPr>
        <w:t>Mr. George Joseph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a Christian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allowed to replace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Menon as leader and organiser. In my humble opinion the exception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perfectly valid. As soon as I heard that Mr. Joseph was ‘invited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lead’ and he contemplated taking it, I wrote to him as follows </w:t>
      </w:r>
      <w:r>
        <w:rPr>
          <w:rFonts w:ascii="Times" w:hAnsi="Times" w:eastAsia="Times"/>
          <w:b w:val="0"/>
          <w:i w:val="0"/>
          <w:color w:val="000000"/>
          <w:sz w:val="22"/>
        </w:rPr>
        <w:t>on 6th April: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to Vaikom, I think that you shall let the Hindus do the work. It is they who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to purify themselves. You can help by your sympathy and by your pen,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not by organizing the movement and  certainly not by offering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satyagraha. If you refer to the Congress resolution of Nagpur, it calls upon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 members to remove the curse of untouchability. I was surprised to learn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Mr. Andrews that the disease had infected even the Syrian Christians.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before the letter could reach him, Mr. Menon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arrested and Mr. George Joseph had taken his place. But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expiate, as every Hindu has in the matter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countenanced by the Hindus. His sacrifice cannot be appropriated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Hindus in general  as expiation made, say, by Malaviyaji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Untouchability is the sin of the Hindus. They must suffer for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purify themselves, they must pay the debt they owe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brothers and sisters. Theirs is the shame and theirs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glory when they have purged themselves of the black sin.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silent, loving suffering of one single pure Hindu as such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melt the hearts of millions of Hindus; but the sufferings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non-Hindus in behalf of the untouchables will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 unmoved. Their blind eyes will not be opened by outside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George Joseph”, 6-4-1924.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interference, however well-intentioned and generous it may be;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bring home to them the sense of guilt. On the contrary,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probably hug the sin all the more for such interference. All </w:t>
      </w:r>
      <w:r>
        <w:rPr>
          <w:rFonts w:ascii="Times" w:hAnsi="Times" w:eastAsia="Times"/>
          <w:b w:val="0"/>
          <w:i w:val="0"/>
          <w:color w:val="000000"/>
          <w:sz w:val="22"/>
        </w:rPr>
        <w:t>reform to be sincere and lasting must come from within.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may the Vaikom satyagrahis not receive monetary 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outside, especially if it be from Hindus? So far as non-Hindu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is concerned, I am as clear about such pecuniary help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about such personal help. I may not build my Hindu temple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non-Hindu money. If I desire a place of  worship I must pay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removal of untouchability is much more than building a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brick and mortar. Hindus must bleed for it, must pay  for it.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prepared to forsake wife, children and all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the curse. As for accepting assistance from Hindus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outside, such acceptance would betray unreadiness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Hindus for the reform. If the satyagrahis have the sympathy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Hindus they must get locally all the money they may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have not, the very few who may offer satyagraha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to starve. If they are not, it is clear that they will evoke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among the local Hindus whom they want to convert.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 process of conversion. The reformers, I am sure,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seek to force their views upon the community; they strive to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heart. Outside pecuniary help must interfere with the love process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so describe the method of satyagraha. Thus viewed,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Sikh free kitchen I can only regard as a menace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frightened Hindus of Vaikom.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in my mind about it that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who still think that worship of God is inconsistent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a portion of their own co-religionists and that a religious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summed up in ablutions and avoidance of physical pollutions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merely, are alarmed at the development of the movement at Vaikom.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believe that their religion is in danger. It behoves the organizers,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set even the most orthodox and the most bigoted at 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assure them that they do not seek to bring about the reform 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compulsion. The Vaikom satyagrahis must stoop to conquer.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submit to insults and worse at the hands of the bigoted and yet </w:t>
      </w:r>
      <w:r>
        <w:rPr>
          <w:rFonts w:ascii="Times" w:hAnsi="Times" w:eastAsia="Times"/>
          <w:b w:val="0"/>
          <w:i w:val="0"/>
          <w:color w:val="000000"/>
          <w:sz w:val="22"/>
        </w:rPr>
        <w:t>love them, if they will change their hearts.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telegram says in effect, ‘the authorities are barricading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roads; may we not break or scale the fences? May we not fast? For we </w:t>
      </w:r>
      <w:r>
        <w:rPr>
          <w:rFonts w:ascii="Times" w:hAnsi="Times" w:eastAsia="Times"/>
          <w:b w:val="0"/>
          <w:i w:val="0"/>
          <w:color w:val="000000"/>
          <w:sz w:val="22"/>
        </w:rPr>
        <w:t>find that fasting is effective.’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is, if we are satyagrahis we dare not scale or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fences. Breaking or scaling fences will certainly bring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but the breaking will not be civil disobedience.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essentially incivil and criminal. Nor may we fast. I observe that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Mr. Joseph with references of fasting has been misunder-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stood. For the sake of ready reference, I reproduce below the relevant </w:t>
      </w:r>
      <w:r>
        <w:rPr>
          <w:rFonts w:ascii="Times" w:hAnsi="Times" w:eastAsia="Times"/>
          <w:b w:val="0"/>
          <w:i w:val="0"/>
          <w:color w:val="000000"/>
          <w:sz w:val="22"/>
        </w:rPr>
        <w:t>part: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‘Omit fasting but stand or squat in relays with quiet submission till arrested.’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above is the wire sent to you in reply to yours. Fasting in Satyagraha has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well-defined limits. You cannot fast against a tyrant, for it will be a species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done to him. You invite penalty from him for disobedience of his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orders, but you cannot inflict on yourselves penalties when he refuses to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punish and renders it impossible for you to disobey his orders so as to compel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infliction of penalty. Fasting can only be resorted to against a lover, not to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extort rights but to reform him, as when a son fasts for a father who drinks.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fast at Bombay and then at Bardoli was of that character. I fasted to reform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loved me. But I will not fast to reform, say General Dyer, who not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does not love me but who regards himself as my enemy. Am I quite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clear?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 not be pointed out that the above remarks are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character. The words ‘tyrant’ and ‘lover’ have also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The one who does an injustice is styled ‘tyrant’.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in sympathy with you is the ‘lover’. In my opinion,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Vaikom movement, opponents of the reform are the ‘tyrant’.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may or may not be that. In this connection, I have considered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as merely the police striving to keep the peace. In no case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or the opponents in the position of ‘lover’. The supporters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Vaikom satyagrahis enjoy that status. There are two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a satyagrahi fast. It should be against the lover and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reform, not for extorting rights from him. The only possible case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Vaikom movement when a fast will be justified would be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supporters go back upon their promise to suffer. I can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my father to cure him of a vice, but I may not in order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an inheritance. The beggars of India who sometimes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those who do not satisfy them are no more satyagrahis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who fast against a parent for a fine dress. The former are </w:t>
      </w:r>
      <w:r>
        <w:rPr>
          <w:rFonts w:ascii="Times" w:hAnsi="Times" w:eastAsia="Times"/>
          <w:b w:val="0"/>
          <w:i w:val="0"/>
          <w:color w:val="000000"/>
          <w:sz w:val="22"/>
        </w:rPr>
        <w:t>impudent, the latter are childish. My Bardoli fast was against fellow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George Joseph”, 12-4-1924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ignited the Chauri Chaura spark and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reforming them. If the Vaikom satyagrahis fast because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arrest them, it will be, I must say in all humility, the beggar’s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described above. If it proves effective, it shows the goodness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authorities, not that of the cause or of the actors. A satyagrahi’s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concern is not the effect of his action. It must always be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propriety. He must have faith enough in his cause and his means, and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success will be achieved in the 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my correspondents object altogether to satyagraha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State. In this matter, too, let me quote the remaining portion </w:t>
      </w:r>
      <w:r>
        <w:rPr>
          <w:rFonts w:ascii="Times" w:hAnsi="Times" w:eastAsia="Times"/>
          <w:b w:val="0"/>
          <w:i w:val="0"/>
          <w:color w:val="000000"/>
          <w:sz w:val="22"/>
        </w:rPr>
        <w:t>of my foregoing letter to Mr. Joseph: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may be patient. You are in an Indian State. Therefore, you may wait in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deputation on the Diwan and the Maharaja. Get up a monster petiton by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orthodox Hindus who may be well-disposed towards the movement. See also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are opposing. You  can support the gentle direct action in a variety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ways. You have already drawn public attention to the matter by preliminary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satyagraha. Above all, see to it that it neither dies nor by impatience becomes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an Indian State by the Congress for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object is, I think, clearly forbidden. But satyagraha in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in connection with local abuses may be legitimately taken up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 provided the other necessary conditions are fulfilled. As,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State, there can be no question of non-co-operation,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petitions and deputations is not only always open,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obligatory. But, say some of my correspondents, the conditions for </w:t>
      </w:r>
      <w:r>
        <w:rPr>
          <w:rFonts w:ascii="Times" w:hAnsi="Times" w:eastAsia="Times"/>
          <w:b w:val="0"/>
          <w:i w:val="0"/>
          <w:color w:val="000000"/>
          <w:sz w:val="22"/>
        </w:rPr>
        <w:t>lawful satyagraha do not exist in Vaikom. They ask: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Is unapproachability exclusively observed at Vaikom or is it </w:t>
      </w:r>
      <w:r>
        <w:rPr>
          <w:rFonts w:ascii="Times" w:hAnsi="Times" w:eastAsia="Times"/>
          <w:b w:val="0"/>
          <w:i w:val="0"/>
          <w:color w:val="000000"/>
          <w:sz w:val="22"/>
        </w:rPr>
        <w:t>general throughout Kerala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it is general, then what is the special reason for selecting </w:t>
      </w:r>
      <w:r>
        <w:rPr>
          <w:rFonts w:ascii="Times" w:hAnsi="Times" w:eastAsia="Times"/>
          <w:b w:val="0"/>
          <w:i w:val="0"/>
          <w:color w:val="000000"/>
          <w:sz w:val="22"/>
        </w:rPr>
        <w:t>Vaikom in preference to places within  the British territory in Kerala?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3. Did the satyagrahis petition the Maharaja, the local As-</w:t>
      </w:r>
      <w:r>
        <w:rPr>
          <w:rFonts w:ascii="Times" w:hAnsi="Times" w:eastAsia="Times"/>
          <w:b w:val="0"/>
          <w:i w:val="0"/>
          <w:color w:val="000000"/>
          <w:sz w:val="22"/>
        </w:rPr>
        <w:t>sembly, etc.?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 Did they consult the orthodox sections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  Is not the use of the road the thin end of the wedge,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>a step towards the abolition of caste altogether?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   Is not the road a private road?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two questions are irrelevant. Unapproachability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have to be tackled wherever they exist. Wherever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workers consider a place or time suitable, it is their duty to start work,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by satyagraha or other legitimate means.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information goes to show that the method of petition, etc. </w:t>
      </w:r>
      <w:r>
        <w:rPr>
          <w:rFonts w:ascii="Times" w:hAnsi="Times" w:eastAsia="Times"/>
          <w:b w:val="0"/>
          <w:i w:val="0"/>
          <w:color w:val="000000"/>
          <w:sz w:val="22"/>
        </w:rPr>
        <w:t>was tried not once but often.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consult the orthodox people and thought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latter’s support.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assured that the use of the road is the final goal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It is, however, not to be denied that the present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 is to throw open to the suppressed classes all the </w:t>
      </w:r>
      <w:r>
        <w:rPr>
          <w:rFonts w:ascii="Times" w:hAnsi="Times" w:eastAsia="Times"/>
          <w:b w:val="0"/>
          <w:i/>
          <w:color w:val="000000"/>
          <w:sz w:val="22"/>
        </w:rPr>
        <w:t>public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roads, </w:t>
      </w:r>
      <w:r>
        <w:rPr>
          <w:rFonts w:ascii="Times" w:hAnsi="Times" w:eastAsia="Times"/>
          <w:b w:val="0"/>
          <w:i/>
          <w:color w:val="000000"/>
          <w:sz w:val="22"/>
        </w:rPr>
        <w:t>public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schools, </w:t>
      </w:r>
      <w:r>
        <w:rPr>
          <w:rFonts w:ascii="Times" w:hAnsi="Times" w:eastAsia="Times"/>
          <w:b w:val="0"/>
          <w:i/>
          <w:color w:val="000000"/>
          <w:sz w:val="22"/>
        </w:rPr>
        <w:t>public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wells and  </w:t>
      </w:r>
      <w:r>
        <w:rPr>
          <w:rFonts w:ascii="Times" w:hAnsi="Times" w:eastAsia="Times"/>
          <w:b w:val="0"/>
          <w:i/>
          <w:color w:val="000000"/>
          <w:sz w:val="22"/>
        </w:rPr>
        <w:t>public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temples which </w:t>
      </w:r>
      <w:r>
        <w:rPr>
          <w:rFonts w:ascii="Times" w:hAnsi="Times" w:eastAsia="Times"/>
          <w:b w:val="0"/>
          <w:i w:val="0"/>
          <w:color w:val="000000"/>
          <w:sz w:val="22"/>
        </w:rPr>
        <w:t>are accessible to non-Brahmins.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in fact, a movement to purify caste by ridding it of its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pernicious result. I personally believe in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I have my own meaning for it. Anyway, anti-untouchability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does not aim at inter-dining or inter-marrying.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 up the touch and the last two things together are doing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the suppressed classes as also to that of inter-dining and </w:t>
      </w:r>
      <w:r>
        <w:rPr>
          <w:rFonts w:ascii="Times" w:hAnsi="Times" w:eastAsia="Times"/>
          <w:b w:val="0"/>
          <w:i w:val="0"/>
          <w:color w:val="000000"/>
          <w:sz w:val="22"/>
        </w:rPr>
        <w:t>intermarriage.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letters which protest that the road in question is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road. In  fact, my informants tell me, it was some years ago even </w:t>
      </w:r>
      <w:r>
        <w:rPr>
          <w:rFonts w:ascii="Times" w:hAnsi="Times" w:eastAsia="Times"/>
          <w:b w:val="0"/>
          <w:i w:val="0"/>
          <w:color w:val="000000"/>
          <w:sz w:val="22"/>
        </w:rPr>
        <w:t>accessible to the unapproachables as to other non-Brahmins.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therefore, there is a just cause for the Vaikom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 and so far as it is kept within proper limits and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strictest regard to non-violence and truth, it deserves full </w:t>
      </w:r>
      <w:r>
        <w:rPr>
          <w:rFonts w:ascii="Times" w:hAnsi="Times" w:eastAsia="Times"/>
          <w:b w:val="0"/>
          <w:i w:val="0"/>
          <w:color w:val="000000"/>
          <w:sz w:val="22"/>
        </w:rPr>
        <w:t>public sympathy.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CHARKHA  IN  SOUTH   KANARA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about the work of the volunteers in relieving distress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the floods in South Kanara, Mr. Sadashiv 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: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Rs. 50,000 were collected by the Floods Relief Committee of which I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happen to be the Joint-Secretary; and most of this money has been distributed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 the  poor,  first  for affording  food  and c lothing  and  latterly  by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 of money doles for building huts or small dwelling places for the poor.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accordance  with  the  undertaking  given  by  the  Committee  to 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public, the whole amount thus collected has practically been spent. But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amount of Rs. 5,000 timely sanctioned by the All-India Working Committee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Indian National Congress and earmarked for advancing the constru-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Karnad Sadashiv Rao, Karnatak Congress leader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ctive programme in the flood-stricken areas has proved, like the flood itself,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a blessing in disguise. Under the auspices of the Rashtriya Jilla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  working under our District Congress Committee, we have opened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twelve model depots in the affected parts wherein weaving and carpentry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arranged to be taught according  to the aptitudes of the people;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impetus has been given to the progress of spinning in the affected parts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all classes of people. A convenient central village has been singled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for working the depot; and every morning our workers go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neighbouring villages with cotton and charkhas to teach carding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to the people in their homes. Nurseries of cotton plants have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made on the plots attached to these depots and arrangements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to distribute the plants gratis or at nominal prices among the people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planted in their own places. Last year the Congress Committee made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humble attempt to popularize cotton-growing by a free distribution of seeds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suited to the soil at this time of the year. But barring a handful of them,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people did not take kindly to it. It is for this reason that a departure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made this year. Already more than five hundred families have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enthusiastically to spinning and we expect a thousand pounds of yarn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month. Last month we received through these twelve depots 735 Ibs. of yarn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counts ranging from 8 to 20. We are obliged to give charkhas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instalment system as the people are poor. It is a most encouraging feature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majority of these families who have begun to spin are Mahomedans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Christians. The monsoon is almost upon us as it is expected to break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this year, and already we have had showers with thunder and lightning.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well-known that within a few weeks after the rains set in, most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in village parts are without occupation. The money in hand set apart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constructive programme has been exhausted. And, if the charitable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do not come to our rescue  at this juncture, the humble work begun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struggling volunteers for relieving the distress of the poor by supplying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supplementary occupations at their very doors will come to grief.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fact that 90 p.c. of the people that have thus taken to spinning </w:t>
      </w:r>
      <w:r>
        <w:rPr>
          <w:rFonts w:ascii="Times" w:hAnsi="Times" w:eastAsia="Times"/>
          <w:b w:val="0"/>
          <w:i w:val="0"/>
          <w:color w:val="000000"/>
          <w:sz w:val="18"/>
        </w:rPr>
        <w:t>are women, I feel that I can confidently look up to all who love nation-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building work to contribute their mite for helping us to continue this glorious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of serving the poor. There are thousands of women who are hankering to </w:t>
      </w:r>
      <w:r>
        <w:rPr>
          <w:rFonts w:ascii="Times" w:hAnsi="Times" w:eastAsia="Times"/>
          <w:b w:val="0"/>
          <w:i w:val="0"/>
          <w:color w:val="000000"/>
          <w:sz w:val="18"/>
        </w:rPr>
        <w:t>have the charkhas; but, for want of funds, the work cannot progress.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also made another departure in accordance with your advice.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twenty national schools in our district with a thousand pupils. Two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these are high schools. Boys coming out of these schools are taken as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apprentices in these depots; and they are asked to go  back to their respective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 for starting national elementary schools or panchayat courts or any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handicrafts like weaving, carpentry, iron smithy, dyeing, printing,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etc., arrangements for teaching all of which are being made in these depots.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the appeal of our self-sacrificing, struggling volunteers on behalf of our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voiceless poor go in vain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solid work deserving support.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honour of receiving about fifty Kanarese sisters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ago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had organized among themselves a dramatic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performance. The play is written by one of them. The performance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fetched Rs. 550. The expenses amounted to Rs. 50. These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me the Rs. 500 and yarn spun by them. I know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will appreciate the use I propose to make of their precious gift.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 cannot do better than send the amount for distributing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among their distressed Mussalman and Christian sisters.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will be sent forthwith to Mr. Sadashiv Rao.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 “SHANTAM, SHIVAM, ADVAITAM”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hitherto taken liberties with Mr. Andrews’ writings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in spite of personal allusions, I have not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a single word from the beautiful prose poem he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1-5-1924</w:t>
      </w:r>
    </w:p>
    <w:p>
      <w:pPr>
        <w:autoSpaceDN w:val="0"/>
        <w:tabs>
          <w:tab w:pos="5630" w:val="left"/>
        </w:tabs>
        <w:autoSpaceDE w:val="0"/>
        <w:widowControl/>
        <w:spacing w:line="292" w:lineRule="exact" w:before="37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291. TELEGRAM TO C. RAJAGOPALACHARI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</w:t>
      </w:r>
      <w:r>
        <w:rPr>
          <w:rFonts w:ascii="Times" w:hAnsi="Times" w:eastAsia="Times"/>
          <w:b w:val="0"/>
          <w:i/>
          <w:color w:val="000000"/>
          <w:sz w:val="22"/>
        </w:rPr>
        <w:t>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    RECEIVED.   ONLY    COMFORT   I   CAN  OFFER   IS    SEND     DEVDAS.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      CONDITION       AND       REPLY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8777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Notes” 27-4-1924.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comment at the end of an article by C. F. Andrews under </w:t>
      </w:r>
      <w:r>
        <w:rPr>
          <w:rFonts w:ascii="Times" w:hAnsi="Times" w:eastAsia="Times"/>
          <w:b w:val="0"/>
          <w:i w:val="0"/>
          <w:color w:val="000000"/>
          <w:sz w:val="18"/>
        </w:rPr>
        <w:t>this title.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Rajagopalachari’s telegram to Devdas Gandhi of May 1, </w:t>
      </w:r>
      <w:r>
        <w:rPr>
          <w:rFonts w:ascii="Times" w:hAnsi="Times" w:eastAsia="Times"/>
          <w:b w:val="0"/>
          <w:i w:val="0"/>
          <w:color w:val="000000"/>
          <w:sz w:val="18"/>
        </w:rPr>
        <w:t>1924, stating: “Son-in-law’s pneumonia and mental derangement continuing distres-</w:t>
      </w:r>
      <w:r>
        <w:rPr>
          <w:rFonts w:ascii="Times" w:hAnsi="Times" w:eastAsia="Times"/>
          <w:b w:val="0"/>
          <w:i w:val="0"/>
          <w:color w:val="000000"/>
          <w:sz w:val="18"/>
        </w:rPr>
        <w:t>sing.”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Rajagopalachari later wired: “Son-in-law moved to hospital yesterday.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Myself strangely free asthma. Ask Bapu forgive.”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 JAMNALALJI,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Bhagwandinji and Pandit Sunderlalji have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 to talk about the Asahayoga Ashram and other matters.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them that I could do nothing without meeting you. I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meet you and they have decided to do so. If, after hearing </w:t>
      </w:r>
      <w:r>
        <w:rPr>
          <w:rFonts w:ascii="Times" w:hAnsi="Times" w:eastAsia="Times"/>
          <w:b w:val="0"/>
          <w:i w:val="0"/>
          <w:color w:val="000000"/>
          <w:sz w:val="22"/>
        </w:rPr>
        <w:t>them, you want to tell or ask me anything, please do so.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G. N. 2846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STATEMENT ON KATHIAWAR POLITICAL</w:t>
      </w:r>
    </w:p>
    <w:p>
      <w:pPr>
        <w:autoSpaceDN w:val="0"/>
        <w:autoSpaceDE w:val="0"/>
        <w:widowControl/>
        <w:spacing w:line="270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5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May 4,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Reception Committee of the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Conference is prepared to give assurance to the State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decency will be maintained by the Parishad, and that no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will be passed over the chiefs. I also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which met at Porbandar, had got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Saheb before it made recommendation to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hold the Conference in Bhavnagar, and in failing to do </w:t>
      </w:r>
      <w:r>
        <w:rPr>
          <w:rFonts w:ascii="Times" w:hAnsi="Times" w:eastAsia="Times"/>
          <w:b w:val="0"/>
          <w:i w:val="0"/>
          <w:color w:val="000000"/>
          <w:sz w:val="22"/>
        </w:rPr>
        <w:t>this it has acted indiscriminately.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Saheb desires that the Parishad should not be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this Year. I also understand that he will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allowing it to meet. He says he is prepared to give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if the Parishad be held at Songad. He is prepared to 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Bhavnagar to attend it and, above all these, he is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give all necessary help for making it possible for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a noting on this letter, the addressee replied to it on May 3.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Friday fell on May 2.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was issued as a result of talks which the Conference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with Gandhiji and Vallabhbhai Patel in Bombay. The text reproduced here is from </w:t>
      </w:r>
      <w:r>
        <w:rPr>
          <w:rFonts w:ascii="Times" w:hAnsi="Times" w:eastAsia="Times"/>
          <w:b w:val="0"/>
          <w:i w:val="0"/>
          <w:color w:val="000000"/>
          <w:sz w:val="18"/>
        </w:rPr>
        <w:t>a correspondent’s despatch of May 4 entitled “Bhavnagar Notes”.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to meet in the boundary of any State next year. 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one condition, that all decency be observed in the lectures,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of this year. He does not desire to have any binding or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next year. He believes the Parishad itself will observe its own </w:t>
      </w:r>
      <w:r>
        <w:rPr>
          <w:rFonts w:ascii="Times" w:hAnsi="Times" w:eastAsia="Times"/>
          <w:b w:val="0"/>
          <w:i w:val="0"/>
          <w:color w:val="000000"/>
          <w:sz w:val="22"/>
        </w:rPr>
        <w:t>decorum.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to the situation on the whole, I believe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should not insist upon holding the Conference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this year. They should agree with Pattani Saheb, and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full worth as satyagrahis by observing complete decency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Parishad. There is not the least disgrace for the people in so doing.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does not lose its lustre, and the path becomes clear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But supposing everything goes against our expectations,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Saheb breaks his promise or he be away from Kathiawar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 fails to get the Conference held in a State after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attempts, the satyagrahi has nothing to lose. A true satyagrahi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weary of observing proper manners. He has never to repent of lost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opportunities. When time comes, he is ever ready.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8-5-1924</w:t>
      </w:r>
    </w:p>
    <w:p>
      <w:pPr>
        <w:autoSpaceDN w:val="0"/>
        <w:autoSpaceDE w:val="0"/>
        <w:widowControl/>
        <w:spacing w:line="292" w:lineRule="exact" w:before="37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294. RENUNCIATION   PERSONIFIED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created nothing finer than the Hindu widow.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men recounting their misfortunes, the  picture of the 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vividly before my eyes and I laugh at the man who bewails his </w:t>
      </w:r>
      <w:r>
        <w:rPr>
          <w:rFonts w:ascii="Times" w:hAnsi="Times" w:eastAsia="Times"/>
          <w:b w:val="0"/>
          <w:i w:val="0"/>
          <w:color w:val="000000"/>
          <w:sz w:val="22"/>
        </w:rPr>
        <w:t>misfortunes.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has been carried by Hinduism to the greatest height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a widow’s life, it reaches perfection. Man  can find a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misfortunes, which are usually the consequence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folly. Much of his misery is due merely to greed. But what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widow? She, poor woman, is in no way responsible for her misfortune.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the remedy for it open to her, for custom has barred that door.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many widows do not even look on their suffering as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has become second nature to them, and to renounce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painful to them. They find happiness in their self-denial.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an undesirable state. On the contrary, it is good.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at its best. I regard the widow’s life as an ornament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When I see a widow, I instinctively bow my head in 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“Curse of Widowhood”, 9-5-1920 &amp; “More thoughts about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Widows”, 16-5-1920.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reverence. I never regard the sight of a widow as an ill omen.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if I see the face of one in the morning. A widow’s blessing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 gift which I prize. Seeing her, I forget all my sorrows.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clod before her. A widow’s patient suffering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rival. Compared to her inheritance of ages, of what worth is a man’s </w:t>
      </w:r>
      <w:r>
        <w:rPr>
          <w:rFonts w:ascii="Times" w:hAnsi="Times" w:eastAsia="Times"/>
          <w:b w:val="0"/>
          <w:i w:val="0"/>
          <w:color w:val="000000"/>
          <w:sz w:val="22"/>
        </w:rPr>
        <w:t>self-acquired wealth of brief renunciation 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widow suffers, before whom can she pour out her grief?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anyone in this world before whom she can do so, it is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But what is the use ? What help can the mother give ? All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is to ask her to be patient and go and attend to her work.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widow, her mother’s house is no longer her home. She must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father-in-law’s family. Only a daughter-in-law knows what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harassed by a mother-in-law. A widow’s duty is to serve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brother-in-law, the mother-in-law, the father-in-law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>chance visitor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serve them all. She is never weary. She only </w:t>
      </w:r>
      <w:r>
        <w:rPr>
          <w:rFonts w:ascii="Times" w:hAnsi="Times" w:eastAsia="Times"/>
          <w:b w:val="0"/>
          <w:i w:val="0"/>
          <w:color w:val="000000"/>
          <w:sz w:val="22"/>
        </w:rPr>
        <w:t>prays for strength to enable her to serve better.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 this holy life lived by widows becomes a thing of the past,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living image of service is destroyed through ignorance or pride, </w:t>
      </w:r>
      <w:r>
        <w:rPr>
          <w:rFonts w:ascii="Times" w:hAnsi="Times" w:eastAsia="Times"/>
          <w:b w:val="0"/>
          <w:i w:val="0"/>
          <w:color w:val="000000"/>
          <w:sz w:val="22"/>
        </w:rPr>
        <w:t>incalculable harm will be done to Hinduism.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this way of life for widows be kept alive? What share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virtues of following it can be claimed by parents who marry  off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only ten years old? Can the girl who becomes a widow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day she is married be regarded as a widow? Are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an unforgivable sin by regarding as dharma the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to which the rules about a widow’s life are carried? If this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is to be kept alive, is it not essential that the men give thought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duty? Can a woman, who is innocent of what widowhood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possess a body that can follow the widow’s life?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how a girl married today feels? What is her father’s duty </w:t>
      </w:r>
      <w:r>
        <w:rPr>
          <w:rFonts w:ascii="Times" w:hAnsi="Times" w:eastAsia="Times"/>
          <w:b w:val="0"/>
          <w:i w:val="0"/>
          <w:color w:val="000000"/>
          <w:sz w:val="22"/>
        </w:rPr>
        <w:t>towards her? Or, was it over when he put a knife to her throat?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humble opinion that the following rules are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preserving the sanctity of the widow’s life, for preserving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and for order in Hindu society.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 father should get a daughter under the age of 15 married.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girl below this age has already been married and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widow, it is the father’s duty to get her married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fifteen-year-old girl becomes a widow within a year of her </w:t>
      </w:r>
      <w:r>
        <w:rPr>
          <w:rFonts w:ascii="Times" w:hAnsi="Times" w:eastAsia="Times"/>
          <w:b w:val="0"/>
          <w:i w:val="0"/>
          <w:color w:val="000000"/>
          <w:sz w:val="22"/>
        </w:rPr>
        <w:t>marriage, her parents should encourage her to marry again.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Every member of the family should look upon the widow with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respect. Parents or parents-in-law must provide 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improving her knowledge.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suggested these rules to be generally followed.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serve only as a guide. I am convinced that our duty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>widows is along the lines indicated  in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should ensure that these rules are followed? In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castes are the natural agencies for this purpose. But till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as they are reformed, what should those parents do who are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these rules? They should make efforts  to persuade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introduce reforms and, if they do not succeed,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the shackles of the caste and search for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bridegroom for the widow. Both the parties should be ready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cast and appeal to its members from outside.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which would shock the leaders, nor should they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satyagraha; if at all they want to offer satyagraha;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understand that staying humbly outside the caste is in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If the marriage had been thought of as the only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in the circumstances, if the motive behind it was to live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and if the  ostracized family’s life is blameless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then the elders will not only take them back into the caste,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accept this reform and other poor widows will be spared the </w:t>
      </w:r>
      <w:r>
        <w:rPr>
          <w:rFonts w:ascii="Times" w:hAnsi="Times" w:eastAsia="Times"/>
          <w:b w:val="0"/>
          <w:i w:val="0"/>
          <w:color w:val="000000"/>
          <w:sz w:val="22"/>
        </w:rPr>
        <w:t>torture which would have been theirs otherwise.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reforms cannot be brought about immediately,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 their seeds are sown. In time, the seeds will surely grow into </w:t>
      </w:r>
      <w:r>
        <w:rPr>
          <w:rFonts w:ascii="Times" w:hAnsi="Times" w:eastAsia="Times"/>
          <w:b w:val="0"/>
          <w:i w:val="0"/>
          <w:color w:val="000000"/>
          <w:sz w:val="22"/>
        </w:rPr>
        <w:t>trees.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only a minor reform. I have done this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really big reform may seem impossible. This reform would be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too, like woman, should not remarry after  the death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partner. If we understand the true meaning of Hinduism,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the rigour of a restraint which is difficult to practise, but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 introduce in our lives other similar restraints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the former more rigidly. If widowers do not marry again, </w:t>
      </w:r>
      <w:r>
        <w:rPr>
          <w:rFonts w:ascii="Times" w:hAnsi="Times" w:eastAsia="Times"/>
          <w:b w:val="0"/>
          <w:i w:val="0"/>
          <w:color w:val="000000"/>
          <w:sz w:val="22"/>
        </w:rPr>
        <w:t>widows would not feel life to be a burden, and marriages of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matched pairs and of children which are so common today would </w:t>
      </w:r>
      <w:r>
        <w:rPr>
          <w:rFonts w:ascii="Times" w:hAnsi="Times" w:eastAsia="Times"/>
          <w:b w:val="0"/>
          <w:i w:val="0"/>
          <w:color w:val="000000"/>
          <w:sz w:val="22"/>
        </w:rPr>
        <w:t>stop.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all this one danger which we should guard against.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the following argument: “The widow’s customary life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ideal  in every way. Why, then, to get a few child-widows </w:t>
      </w:r>
      <w:r>
        <w:rPr>
          <w:rFonts w:ascii="Times" w:hAnsi="Times" w:eastAsia="Times"/>
          <w:b w:val="0"/>
          <w:i w:val="0"/>
          <w:color w:val="000000"/>
          <w:sz w:val="22"/>
        </w:rPr>
        <w:t>remarried? We want even widowers to refrain from marrying again.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we want the custom of child-marriage also to end.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therefore, to encourage widows to remarry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circumstances.” This is a dangerous argument, for it is mere sophis-</w:t>
      </w:r>
      <w:r>
        <w:rPr>
          <w:rFonts w:ascii="Times" w:hAnsi="Times" w:eastAsia="Times"/>
          <w:b w:val="0"/>
          <w:i w:val="0"/>
          <w:color w:val="000000"/>
          <w:sz w:val="22"/>
        </w:rPr>
        <w:t>try. It resembles an argument put forward by some British friends:</w:t>
      </w:r>
      <w:r>
        <w:rPr>
          <w:rFonts w:ascii="Times" w:hAnsi="Times" w:eastAsia="Times"/>
          <w:b w:val="0"/>
          <w:i w:val="0"/>
          <w:color w:val="000000"/>
          <w:sz w:val="22"/>
        </w:rPr>
        <w:t>“You believe in non-violence and want us also to practise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Hence, no matter what force we use, you ought not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people to resist us with force.” This is what some of them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fallacy in this reasoning is plain enough. All of us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fallacies knowingly or unknowingly. The British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in this way forget that I wish to teach non-violence to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But how can I advocate non-violence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the understanding it, who are, in other words, cowardly?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convince my son of the duty of remaining non-violent.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get it accepted by the poor and harassed villagers of Bettiah.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tell them: “If your choice lies between running away and </w:t>
      </w:r>
      <w:r>
        <w:rPr>
          <w:rFonts w:ascii="Times" w:hAnsi="Times" w:eastAsia="Times"/>
          <w:b w:val="0"/>
          <w:i w:val="0"/>
          <w:color w:val="000000"/>
          <w:sz w:val="22"/>
        </w:rPr>
        <w:t>leaving a woman to her fate or defending her by force against a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creant, if you cannot, resolutely, remain where you are and,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him as your brother and using no force against him, oppose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satyagraha unto death, then by all means attack him with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defend the woman.” The path of satyagraha is not for cowards.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when a person has shed his cowardice and become a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>fit for the method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now examine the sophistic argument in regard to widows,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see that only widowers who are ready to remain unmarried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 to advance it. Others  who do not appreciate the idea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widower remaining unmarried  or who, though they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itself, are not ready to act upon it, have no right to use that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for defending the custom of compelling widows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unmarried. Imagine a sixty-year-old man, who had remarried, </w:t>
      </w:r>
      <w:r>
        <w:rPr>
          <w:rFonts w:ascii="Times" w:hAnsi="Times" w:eastAsia="Times"/>
          <w:b w:val="0"/>
          <w:i w:val="0"/>
          <w:color w:val="000000"/>
          <w:sz w:val="22"/>
        </w:rPr>
        <w:t>cheerfully contemplating the possibility of his nine-year-old wife,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called, becoming a widow, writing admiringly in his will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>state, saluting his poor child-wife doomed to be a widow and saying: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“If, through misfortune, I die before my most virtuous wife,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 in dharma, I know that she will remain a widow and shed glory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me, on my and her parents’ families and on the Hindu way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married this girl, I have realized that a widower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unmarried. I would have done better if I had done so. I admit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But a man’s weakness adds to the lustre of a widow’s life. 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Bettiah”, 8-12-1920.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my child-wife, therefore, I desire that, after my </w:t>
      </w:r>
      <w:r>
        <w:rPr>
          <w:rFonts w:ascii="Times" w:hAnsi="Times" w:eastAsia="Times"/>
          <w:b w:val="0"/>
          <w:i w:val="0"/>
          <w:color w:val="000000"/>
          <w:sz w:val="22"/>
        </w:rPr>
        <w:t>death, she should remain a widow and illustrate the glory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control.” What effect will this  argument have on that child-widow or </w:t>
      </w:r>
      <w:r>
        <w:rPr>
          <w:rFonts w:ascii="Times" w:hAnsi="Times" w:eastAsia="Times"/>
          <w:b w:val="0"/>
          <w:i w:val="0"/>
          <w:color w:val="000000"/>
          <w:sz w:val="22"/>
        </w:rPr>
        <w:t>on those  who read the will?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to examine this argument, since, under cover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loyalty to a noble ideal, many unholy practices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appearance of being holy are defended. The definition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can have no reference to child marriages. A widow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who, at the proper age, married a person of her choice 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to him with her consent, who has had relations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husband, and who has then lost her husband. A wife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consummation of  marriage or a girl of tender age sacrificed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her parents cannot and must not be included in this definition.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perversity to defend the custom forcing girls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so-called widowhood. But, when men advocate enforced widow-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 for girls by admitting the necessity of widowers, too,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unmarried, they add either impudence or profound ignorance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perversity.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 WHO WILL  SAVE ?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I had written the article “Renunciation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Personified”. Such instances are of frequent occurrence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is difficult to make an elderly man, who is a slave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and has come forward to destroy the life of a girl, to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this idea. As for the girl’s father, who probably expects to </w:t>
      </w:r>
      <w:r>
        <w:rPr>
          <w:rFonts w:ascii="Times" w:hAnsi="Times" w:eastAsia="Times"/>
          <w:b w:val="0"/>
          <w:i w:val="0"/>
          <w:color w:val="000000"/>
          <w:sz w:val="22"/>
        </w:rPr>
        <w:t>get some money, how can one bring him to see his daughter’s good?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lust and selfishness blind men’s eyes, who can open them?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the leaders of the caste wish, they can save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girl. If they are not ready to do anything in the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inclined to do this act of charity should persuade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intervene. If even this is not  possible, then those who wish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horrible deed should courteously plead with the girl’s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with the man who wishes to marry her. In any case,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break off relations with them. They should refuse to join dinners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here; the correspondent had described in the letter his unsuc-</w:t>
      </w:r>
      <w:r>
        <w:rPr>
          <w:rFonts w:ascii="Times" w:hAnsi="Times" w:eastAsia="Times"/>
          <w:b w:val="0"/>
          <w:i w:val="0"/>
          <w:color w:val="000000"/>
          <w:sz w:val="18"/>
        </w:rPr>
        <w:t>cessful efforts to prevent the marriage of a young girl to a man of about 50.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functions and thus save themselves from being partners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sin. The whole society in which such crimes occur must share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for them, because no one would dare to do anything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 is a strong public opinion. And when any person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arrogance to disregard the limits laid down by society, the latter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splendid weapon of satyagraha ready at hand. It can employ it and </w:t>
      </w:r>
      <w:r>
        <w:rPr>
          <w:rFonts w:ascii="Times" w:hAnsi="Times" w:eastAsia="Times"/>
          <w:b w:val="0"/>
          <w:i w:val="0"/>
          <w:color w:val="000000"/>
          <w:sz w:val="22"/>
        </w:rPr>
        <w:t>be free of its responsibility.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 4-5-1924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HINDUS  AND  MUSLIMS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not, and still am not, inclined to express my ideas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bitterness between Hindus and Muslims. My views have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formed, but I have not stated them in public as yet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for friends. The delay on my part is due to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still thinking over the matter. But now that this distressing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has occurred in Visnagar, I cannot remain altogether silent.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continue as the editor of a journal, I must, when the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>demands, express my views.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Mahadev Desai has given me a heart-rending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Abbas Saheb and he failed in their attempt to bring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reconciliation. It seems that on </w:t>
      </w:r>
      <w:r>
        <w:rPr>
          <w:rFonts w:ascii="Times" w:hAnsi="Times" w:eastAsia="Times"/>
          <w:b w:val="0"/>
          <w:i/>
          <w:color w:val="000000"/>
          <w:sz w:val="22"/>
        </w:rPr>
        <w:t>Ramnavami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 the Hindus took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of Rama and, of course, there was music on the occasion.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procession approached a mosque, they saw Muslims with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swords ready to meet them. The procession could pass the spot only </w:t>
      </w:r>
      <w:r>
        <w:rPr>
          <w:rFonts w:ascii="Times" w:hAnsi="Times" w:eastAsia="Times"/>
          <w:b w:val="0"/>
          <w:i w:val="0"/>
          <w:color w:val="000000"/>
          <w:sz w:val="22"/>
        </w:rPr>
        <w:t>under police protection twenty-four hours later.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out other incidents. Hindus would not give up their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play music and Muslims would not permit it. Somehow, a riot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prevented. But neither party deserves credit for this. It goes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we hear that someone has secretly inflicted wounds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sword on some cattle. One animal was found to have died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wounds. Hindus have broken off their relations with Muslims.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affair of the procession, Shri Mahasukhlal Chunilal,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gentleman of Visnagar, delivered a speech in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strong language. In the course of it, he referred to white-capped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said that, however much they might try,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succeed in bringing about Hindu-Muslim unity. Shri Mahasukhlal has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advised Hindus to resort to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Visnagar, Hindus are more numerous than Muslims,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fear the latter very much. The Muslims, on their part,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>to sheathe their swords.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knowledge, there is no religious injunction that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continuous play of music in a procession. I also think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 Hindus to cease playing at certain times in order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hurting Muslims. But I am equally convinced that to stop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out of fear of Muslim swords is wrong. Just as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use force to stop the Muslims from killing cows,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should not use it to stop the former from playing music. If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value unity, they will on their own stop killing cows or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music. I am also of the view that, even if one party does not do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the other party should not fail to do its own. Neither side,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will submit, ought to submit to force, even if it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>destroyed in consequence.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has a right, if the occasion demands,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non-co-operation. There is no reason why this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used only against the Government and not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Nor is there any reason why it may be employed by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Muslims or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not by  Hindus against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against Muslims. On a matter of principle,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may become necessary even between father and son.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whether such an occasion has in fact arisen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of Visnagar. In my humble opinion, it has not.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cannot solve complicated problems in their towns by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 into their own hands. Even if the immediate result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to the winning side, the permanent consequences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disastrous. Moreover, if in a town one party happens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win, it does not mean that all members of the community will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victory. Hindus, being in a majority in Visnagar, may </w:t>
      </w:r>
      <w:r>
        <w:rPr>
          <w:rFonts w:ascii="Times" w:hAnsi="Times" w:eastAsia="Times"/>
          <w:b w:val="0"/>
          <w:i w:val="0"/>
          <w:color w:val="000000"/>
          <w:sz w:val="22"/>
        </w:rPr>
        <w:t>succeed, with the help of the Government or through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in having the upper hand over Muslims, but what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gain? Will the Hindus of Visnagar like it if in other places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similar advantage of favourable circumstances to suppress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Hindus? If this will not be to their taste, is it likely that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will be pleased with the discomfiture of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Visnagar? Though the policy adopted by Hindus in Visnagar may be </w:t>
      </w:r>
      <w:r>
        <w:rPr>
          <w:rFonts w:ascii="Times" w:hAnsi="Times" w:eastAsia="Times"/>
          <w:b w:val="0"/>
          <w:i w:val="0"/>
          <w:color w:val="000000"/>
          <w:sz w:val="22"/>
        </w:rPr>
        <w:t>pleasant in the beginning, it is certain to be harmful in the long run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ought to be rejected as advised by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remind the Hindus of Visnagar that I am not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submit to force and give up their right to play music. Nor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telling them that they should never resort to non-co-operation.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state my view, in all humility, that, if the report I was given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the Hindus’ plan to start non-co-operation is much too hasty.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exhausted other means which they should have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deciding on this step. If they are wise, they will have as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recourse as possible to the authorities. I hear that the latter in Visnagar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handled the situation with patience and tact and without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sides. I write this on the basis of what I have heard from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I do not know yet what the effect on the mind of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>Muslim is likely to have been.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we want to have as little recourse to authority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We have cherished this principle for the last four years.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consider what step we can take other than inviting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by the authorities. The Hindus of Visnagar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now to fear the swords of the Muslims. The authorities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them against that threat and continue to do so.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look for some means of reconciliation. Have they consulted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outside Visnagar? Have they written to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Brothers? Have they written to Hakimji? Perhaps these two may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but it is the duty of Hindus to seek their help.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obtained the permission of Vallabhbhai, who is the leader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Gujarat? They refused to listen to Abbas Saheb and insulted him. </w:t>
      </w:r>
      <w:r>
        <w:rPr>
          <w:rFonts w:ascii="Times" w:hAnsi="Times" w:eastAsia="Times"/>
          <w:b w:val="0"/>
          <w:i w:val="0"/>
          <w:color w:val="000000"/>
          <w:sz w:val="22"/>
        </w:rPr>
        <w:t>Have they apologized to him and sought his advice?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Shri Mahasukhlal says that  Hindus and Muslims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amity, that the Hindus must look after themselves. If they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white-capped gentry, he says, they [the Hindus] will by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Muslims. I would humbly say to this gentleman that his ideas,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correctly reported, are mistaken. Among people wearing white caps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Hindus and Muslims. I assure him that Hindus who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caps will not cease to be Hindus. But our dispute is not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or black caps. Maybe people who wear white caps are a bad lot.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 I to defend them? One’s conduct alone can be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defence. But the idea that there can never be unity between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seems to me a terrible one. It is wrong from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It is opposed to the Hindu cultural tradition;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Hinduism, no one is destined to perish, which means that there is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all beings. The Hindu does not insist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in the same ideas as he does will go to heaven.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if Muslims believe that. But even if Muslims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Hindus being Kaffirs, are not fit to go to heaven,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teaches them to bear love for Muslims and bind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that chain. For Hinduism looks down upon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On the contrary, it tells every man: “Your good lies in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your own religion.”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From the practical point of view also, to believe that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is impossible is to accept slavery for all time.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imagines that the seven crores of Muslims in India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wiped out I have no hesitation in  asserting that he slumbers in </w:t>
      </w:r>
      <w:r>
        <w:rPr>
          <w:rFonts w:ascii="Times" w:hAnsi="Times" w:eastAsia="Times"/>
          <w:b w:val="0"/>
          <w:i w:val="0"/>
          <w:color w:val="000000"/>
          <w:sz w:val="22"/>
        </w:rPr>
        <w:t>profound ignorance.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merely because Hindus and Muslims of Visnagar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fighting, why should we believe that they are doing the same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seven hundred thousand villages of India in which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live side by side? There are many villages in every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in which Hindus and Muslims live like brothers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oblivious of the fact  that, in certain towns and villages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neighbourhood, the two communities are at loggerheads.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in this way both the moral and the practical aspects,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wiser among the Hindus of Visnagar should see that unity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is both possible and indispensable. I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leave to inform the gentleman who is advising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[with Muslims] that the ultimate aim of non-co-operation is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Non-co-operation is a process of self-purification.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the creation of one God, permanent non-co-operation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is unthinkable. The idea is not to be entertained, for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the conception of God as the Lord of all.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Hindus of Visnagar to invite Vallabhbhai and Abbas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ask them to settle the dispute. If they have no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two non-co-operators, let them invite any persons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party of co-operators. There are many such persons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in Gujarat who will help them. As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of Visnagar have not exhausted all other reasonable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settling the dispute, they have no right to resort to non-co-operation.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the Hindus.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have committed a serious error; Muslim history </w:t>
      </w:r>
      <w:r>
        <w:rPr>
          <w:rFonts w:ascii="Times" w:hAnsi="Times" w:eastAsia="Times"/>
          <w:b w:val="0"/>
          <w:i w:val="0"/>
          <w:color w:val="000000"/>
          <w:sz w:val="22"/>
        </w:rPr>
        <w:t>tells us that Islam’s glory has not been maintained by the sword.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may have defended Islam, but Islam has never decided issues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and injustice by the sword. There has been no instance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till now of a religion which flourished merely on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sword. Though not a Muslim, I would certainly tell the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Visnagar that it is a bad habit to draw the sword on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 and that it destroys religion. It is the fakirs, sufis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philosophers who won glory for Islam. It is proved by Muslim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defended themselves or their religion not with the sword but </w:t>
      </w:r>
      <w:r>
        <w:rPr>
          <w:rFonts w:ascii="Times" w:hAnsi="Times" w:eastAsia="Times"/>
          <w:b w:val="0"/>
          <w:i w:val="0"/>
          <w:color w:val="000000"/>
          <w:sz w:val="22"/>
        </w:rPr>
        <w:t>by their soul-force.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Muslims of Visnagar should sheathe their swords forth-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They cannot prevent Hindus from  playing music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 by the threat of the sword. Hindus have been playing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30 or 40 years and it will not be easy to stop them all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once. In any case, it is certain that they cannot be stopped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sword. Others feel just as we feel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universal law. If Hindus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their rights from Muslims by force, the latter will not yield.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nothing can be forcibly wrested from the Hindus either. </w:t>
      </w:r>
      <w:r>
        <w:rPr>
          <w:rFonts w:ascii="Times" w:hAnsi="Times" w:eastAsia="Times"/>
          <w:b w:val="0"/>
          <w:i w:val="0"/>
          <w:color w:val="000000"/>
          <w:sz w:val="22"/>
        </w:rPr>
        <w:t>The Muslims of Visnagar should calmly think over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say that, since Hindus have been playing music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 years, they should not now be prevented from doing so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in the wrong. A wrong does not become right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going on for a long time. But matters can be set right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means of the sword but by persuasion. If the Hindus of Visnagar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the wrong, they must be shown their mistake.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over by persuasion. If  they do not  understand and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music, the Muslims’ prayers will not go in vain for that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prayers will have their fruit or go in vain depends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worshipper’s sincerity. I have read that the Prophet could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undisturbed even in the midst of battle, in the din of clashing swords,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neighing of horses and the hiss of arrows. It was with love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won the hearts of the idol-worshippers of Mecca.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the Muslims of Visnagar forget this heritage,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illustrious example of the Prophet? I have read in the Koran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obligatory upon Muslims to say prayers, but I have neither read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that it is their right or their duty to prevent others forcibly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music nearby. They can appeal to the Hindus with love.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will not listen, they can ask Hindus and Muslims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Visnagar to help. The Muslims have no other  course, nor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Hindus, but reconciliation.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the Muslims of Visnagar desire the country’s freedom?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they prefer slavery? Have Indian Muslims completely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 in the matter of the Khilafat? Can Muslims living in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serve the cause of the Khilafat? Can they bring lustre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unless they cultivate sincere friendship with Hindus? Granting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Khilafat problem is no more with them, do they want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their homeland, always as enemies of their fellow-countrymen,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Hindus? We will discuss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other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Hindus and Muslims. But about one thing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make up our minds, that any dispute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resolved only with the help of a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in a court.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swords against each other in the name of religion or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pretext must be ruled out. Just as it does not become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always afraid of the Muslims, so also it does not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to try to intimidate the Hindus. Both those who intimidate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those who are afraid do wrong. I cannot say which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is better, but, if obliged to choose, I would certainly join the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afraid and resort to total non-co-operation against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side. God will look with mercy on a man who is afraid,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certain that  He will show the door to the other for his pride.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MY   NOTES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EANING  OF </w:t>
      </w:r>
      <w:r>
        <w:rPr>
          <w:rFonts w:ascii="Times" w:hAnsi="Times" w:eastAsia="Times"/>
          <w:b w:val="0"/>
          <w:i w:val="0"/>
          <w:color w:val="000000"/>
          <w:sz w:val="20"/>
        </w:rPr>
        <w:t>“B</w:t>
      </w:r>
      <w:r>
        <w:rPr>
          <w:rFonts w:ascii="Times" w:hAnsi="Times" w:eastAsia="Times"/>
          <w:b w:val="0"/>
          <w:i w:val="0"/>
          <w:color w:val="000000"/>
          <w:sz w:val="18"/>
        </w:rPr>
        <w:t>HAIYA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men, words too cannot but suffer from association.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</w:t>
      </w:r>
      <w:r>
        <w:rPr>
          <w:rFonts w:ascii="Times" w:hAnsi="Times" w:eastAsia="Times"/>
          <w:b w:val="0"/>
          <w:i/>
          <w:color w:val="000000"/>
          <w:sz w:val="22"/>
        </w:rPr>
        <w:t>Lala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its original sense indicates respect. We use it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to a Punjabi. If a Gujarati, however, is addressed as “Surati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Lala”, he will be offended. The term </w:t>
      </w:r>
      <w:r>
        <w:rPr>
          <w:rFonts w:ascii="Times" w:hAnsi="Times" w:eastAsia="Times"/>
          <w:b w:val="0"/>
          <w:i/>
          <w:color w:val="000000"/>
          <w:sz w:val="22"/>
        </w:rPr>
        <w:t>Babu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is used for respect,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the British called their Bengali servants “Babus” (I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if they still do so), it came to imply contempt.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now happening to the beautiful word </w:t>
      </w:r>
      <w:r>
        <w:rPr>
          <w:rFonts w:ascii="Times" w:hAnsi="Times" w:eastAsia="Times"/>
          <w:b w:val="0"/>
          <w:i/>
          <w:color w:val="000000"/>
          <w:sz w:val="22"/>
        </w:rPr>
        <w:t>Bhaiya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Bhaiya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Only one who has lived in the U. P. or Bihar can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sweetness. But we in Bombay started using it for servants hailing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Northern India and then came to address all Hindus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North by that word. In consequence, as a friend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informs me, the word is disliked by Hindus and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disagreeable results. They are even trying to prevent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>Bhaiya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context, and I think they are right. There is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named </w:t>
      </w:r>
      <w:r>
        <w:rPr>
          <w:rFonts w:ascii="Times" w:hAnsi="Times" w:eastAsia="Times"/>
          <w:b w:val="0"/>
          <w:i/>
          <w:color w:val="000000"/>
          <w:sz w:val="22"/>
        </w:rPr>
        <w:t>Bhaiya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North India or anywhere else.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how the term came to be used in this  sense. But we can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disliked by business people and others from the North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settled in Bombay and elsewhere. We should, therefore,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 word. My correspondent also informs me that the word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used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The writer had referred to Jabar as a </w:t>
      </w:r>
      <w:r>
        <w:rPr>
          <w:rFonts w:ascii="Times" w:hAnsi="Times" w:eastAsia="Times"/>
          <w:b w:val="0"/>
          <w:i/>
          <w:color w:val="000000"/>
          <w:sz w:val="22"/>
        </w:rPr>
        <w:t>Bhaiya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praising his skill, singleness of mind and sincerity.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everyone holds Jabar in great respect. But I see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</w:t>
      </w:r>
      <w:r>
        <w:rPr>
          <w:rFonts w:ascii="Times" w:hAnsi="Times" w:eastAsia="Times"/>
          <w:b w:val="0"/>
          <w:i/>
          <w:color w:val="000000"/>
          <w:sz w:val="22"/>
        </w:rPr>
        <w:t>Bhaiya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even as a term of endearment, should henceforth be </w:t>
      </w:r>
      <w:r>
        <w:rPr>
          <w:rFonts w:ascii="Times" w:hAnsi="Times" w:eastAsia="Times"/>
          <w:b w:val="0"/>
          <w:i w:val="0"/>
          <w:color w:val="000000"/>
          <w:sz w:val="22"/>
        </w:rPr>
        <w:t>avoided.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LOTH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in the national movement, an insidious attempt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cloth the place of khadi. This shows that the significance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 khadi have not yet been sufficiently understood.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movement did not spring from hostility to mills,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by compassion for the poor. It has been conceived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securing swaraj, and to me it is the very breath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cannot live without it. How can a dead country be free?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the form of an enormous body. How will the brain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of this body know the growing heaviness of the feet? We,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relatively healthy, do not realize the steady ruin of the villages.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economists and those who frequently go to the villages can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feet of this huge body of India are becoming enfeebled.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enfeeblement continues apace. And the means by which to check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not mill cloth. Indian mills may make the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possible, but they can never, never indeed, remove the hunger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famished men and women. This only khadi can do.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scarcity of money because there is lack of work.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employment is available in cities. The seven lakh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freed. Villagers need employment in their own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>This only the spinning-wheel can provide. That is why I describe it as</w:t>
      </w:r>
    </w:p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Annapurna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spinning-wheel, then, is what we should popularize.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spinning-wheel I mean all the processes connected with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which precede and those which follow spinning. We can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popularizing it only if thousands take up the work. Our task is </w:t>
      </w:r>
      <w:r>
        <w:rPr>
          <w:rFonts w:ascii="Times" w:hAnsi="Times" w:eastAsia="Times"/>
          <w:b w:val="0"/>
          <w:i w:val="0"/>
          <w:color w:val="000000"/>
          <w:sz w:val="22"/>
        </w:rPr>
        <w:t>simply to organise the khadi movement properly.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are already well organized. They do not need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workers. The diamond merchant will find his way. There is no need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Goddess of plenty, a beneficent form of Durga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bands of volunteers to assist him. The same is true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mills. Indian mills  can, if they choose, end the import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If they would give less importance to enriching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first place to the country’s welfare, introduce honesty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business, pay greater attention to improving their product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profits, there is no doubt that their sales would be far greater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Khadi does not at this stage compete with them.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some indirect effect but, so long as we have not produced </w:t>
      </w:r>
      <w:r>
        <w:rPr>
          <w:rFonts w:ascii="Times" w:hAnsi="Times" w:eastAsia="Times"/>
          <w:b w:val="0"/>
          <w:i w:val="0"/>
          <w:color w:val="000000"/>
          <w:sz w:val="22"/>
        </w:rPr>
        <w:t>khadi worth even a crore of rupees, where is the question of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petition? Khadi has not yet won a stable position for itself.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Herculean efforts are made, it cannot  recover its ancient dignity.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circumstances, it passes my understanding how it can be so </w:t>
      </w:r>
      <w:r>
        <w:rPr>
          <w:rFonts w:ascii="Times" w:hAnsi="Times" w:eastAsia="Times"/>
          <w:b w:val="0"/>
          <w:i w:val="0"/>
          <w:color w:val="000000"/>
          <w:sz w:val="22"/>
        </w:rPr>
        <w:t>much as mentioned in the same breath with mill cloth.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or, at any  rate, should be, the voice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inarticulate. Its proper sphere of work is among the poorest classes,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does not and cannot reach them. Hence it tries to wake up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without knowing it are riding on the back of these;  it exerts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khadi for these [better-off] people to wear.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doubt that, for the members of the Congress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the voice of the Congress can reach, the use of mill cloth </w:t>
      </w:r>
      <w:r>
        <w:rPr>
          <w:rFonts w:ascii="Times" w:hAnsi="Times" w:eastAsia="Times"/>
          <w:b w:val="0"/>
          <w:i w:val="0"/>
          <w:color w:val="000000"/>
          <w:sz w:val="22"/>
        </w:rPr>
        <w:t>is forbidden.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sought the help of mill-owners in this task.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sincerely accept khadi, encourage it and personally use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mill cloth, thus identifying themselves with the poor.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contradiction in this. For the present at least, mill cloth has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country. Even if, by the grace of God, the whole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land of khadi, what have the mill-owners to fear ?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their export trade. Suppose foreign countries also become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in cloth, what even then? The mill-owners’ ability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wealth will not have been lost. There will always be need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for producing  wealth, and the rich will certainly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place in it . It will be enough if there is a change of heart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Their love of money will then go with more of compassion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Today, concern with morality is subordinate to wealth,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which wealth will become subordinate to such concern.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for the good of the rich too, as it assuredly will be for the good </w:t>
      </w:r>
      <w:r>
        <w:rPr>
          <w:rFonts w:ascii="Times" w:hAnsi="Times" w:eastAsia="Times"/>
          <w:b w:val="0"/>
          <w:i w:val="0"/>
          <w:color w:val="000000"/>
          <w:sz w:val="22"/>
        </w:rPr>
        <w:t>of the masses.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khadi has not been adopted universally, this happy </w:t>
      </w:r>
      <w:r>
        <w:rPr>
          <w:rFonts w:ascii="Times" w:hAnsi="Times" w:eastAsia="Times"/>
          <w:b w:val="0"/>
          <w:i w:val="0"/>
          <w:color w:val="000000"/>
          <w:sz w:val="22"/>
        </w:rPr>
        <w:t>state of affairs will not be achieved and, if khadi is to be so adopted,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recognized beyond dispute that those who are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can have no use for cloth other than khadi.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this is not plain to all that the spread of khadi is slow,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spinning-wheel for a time and stop, start again and stop.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also why people do not stock cotton, why carding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popular, why most people  wear khadi merely for show and, </w:t>
      </w:r>
      <w:r>
        <w:rPr>
          <w:rFonts w:ascii="Times" w:hAnsi="Times" w:eastAsia="Times"/>
          <w:b w:val="0"/>
          <w:i w:val="0"/>
          <w:color w:val="000000"/>
          <w:sz w:val="22"/>
        </w:rPr>
        <w:t>in the home, use mill cloth or foreign cloth. As long as this uncer-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tainty prevails, it will be necessary to insist that mill cloth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used.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AMABAI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ANADE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Ramabai Ranade is not as well known in Gujarat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Maharashtra. This lady brought lustre to the name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Justice Ranade. Her death is a great loss to the country.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Few women have lived their lives as widows as worthily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Ramabai did. Search where we will in the country, we shall not find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the equal of the Seva Sadan of poona. Here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girls receive education in various fields. The Seva Sadan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never have acquired such prestige but for the single-minded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of Ramabai. She gave her whole life to this one task.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widow’s life in itself means a life of single-minded devotion.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wife’s constancy connotes the purest loyalty. Ordinary loyalty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relates to the body and dies with it. The loyalty of the woman living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widow is to the husband’s spirit. By giving a religious significance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state of widowhood, Hinduism has shown that marriage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but a spiritual union. Ramabai had married Ranade’s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 kept this union of souls unbroken. For this reason she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from among the causes which were dear to him (her husband)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which was within her capacity. Dedicating herself wholly to it,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people the full meaning of widowhood. In this way, Ramabai,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her work, rendered priceless service to women. 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Sassoon Hospital, Col. Maddock told me that good Indian nurses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trained in that hospital, that the trainees came from the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Sadan and were in great demand all over the country. If widows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work, there are many fields open to them. Spinning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fill the leisure of hundreds of rich widows. Is there any 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know from experience that the spinning-wheel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poor? I have here suggested one beneficent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universally adopted. There are many others like it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rich widows can give their time, with a view to helping to train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poor widows and other needy women.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ULTIVATORS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from Kaliawari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as follows.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worth reading and pondering over. It shows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a land of gold. That the agriculturists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value of an activity which is of profit to themselves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painful, but not surprising, state of affairs. They have followed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for a long time and so cannot grasp elementary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The higher the price for cotton which they get, the more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spend for their cloth. This is simple and straightforward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arithmetic, but how can we expect them to understand it? If a child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taught by some teacher a wrong method of doing a sum,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get wrong answer. If, now another teacher tries to correct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error, he will be laughed at. Such is our pitiful condition today.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taught a wrong method, with the result that to us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seems wrong and the wrong seems right. It was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phenomena that Shankaracharya described as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circumstances, the only thing for voluntary workers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patience. They must never be angry with cultivators.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condition is today, ours was yesterday. They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their interest. Just as they keep back enough grain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use, why should they not store cotton too? If they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well-off to spin or weave, they may get others to do the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Even the wealthy do not follow such an absurd rule where grain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concerned. They get it cooked in their own homes and do not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from the bazaar. In fact, buying food from the bazaar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improper for a respectable man. This used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>feeling in regard to cloth also. Why should it not be so again?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4-5-1924</w:t>
      </w:r>
    </w:p>
    <w:p>
      <w:pPr>
        <w:autoSpaceDN w:val="0"/>
        <w:autoSpaceDE w:val="0"/>
        <w:widowControl/>
        <w:spacing w:line="198" w:lineRule="exact" w:before="137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Village in the Surat district of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20" w:lineRule="exact" w:before="2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here, it describes the reluctance on the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farmers of Supa and other villages to spin yarn in their own village from the good </w:t>
      </w:r>
      <w:r>
        <w:rPr>
          <w:rFonts w:ascii="Times" w:hAnsi="Times" w:eastAsia="Times"/>
          <w:b w:val="0"/>
          <w:i w:val="0"/>
          <w:color w:val="000000"/>
          <w:sz w:val="18"/>
        </w:rPr>
        <w:t>cotton grown there.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NEGLECT OF THE CHARKHA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from Kashi that our going into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boards, etc., has done us no good whatever; in fact, it has put a stop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work. He also says that these people are  apathetic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charkha. Many people do not also have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When one says anything to these people, they answer: “We </w:t>
      </w:r>
      <w:r>
        <w:rPr>
          <w:rFonts w:ascii="Times" w:hAnsi="Times" w:eastAsia="Times"/>
          <w:b w:val="0"/>
          <w:i w:val="0"/>
          <w:color w:val="000000"/>
          <w:sz w:val="22"/>
        </w:rPr>
        <w:t>have got on the board on Gandhiji’s advice.”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 do not want that anyone should do anything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Whatever people do, they should do according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judgement. We wish to be free. We do not wish to be slaves of anyone,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influential he may be. My own opinion is that it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necessary to go to the local boards, etc. If we do go there,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 solely with the intention of furthering constructive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it is not possible to carry on constructive work properly </w:t>
      </w:r>
      <w:r>
        <w:rPr>
          <w:rFonts w:ascii="Times" w:hAnsi="Times" w:eastAsia="Times"/>
          <w:b w:val="0"/>
          <w:i w:val="0"/>
          <w:color w:val="000000"/>
          <w:sz w:val="22"/>
        </w:rPr>
        <w:t>there, we should keep away from these institutions.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many non-co-operators have no faith in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charkha. There is only one way of convincing them: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faith in the charkha should ply it with the greatest zest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others. It is my firm belief that without the charkha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secure or retain swaraj. True, it may be that all of us do </w:t>
      </w:r>
      <w:r>
        <w:rPr>
          <w:rFonts w:ascii="Times" w:hAnsi="Times" w:eastAsia="Times"/>
          <w:b w:val="0"/>
          <w:i w:val="0"/>
          <w:color w:val="000000"/>
          <w:sz w:val="22"/>
        </w:rPr>
        <w:t>not mean the same thing by swaraj. To me it has but one meaning :</w:t>
      </w:r>
    </w:p>
    <w:p>
      <w:pPr>
        <w:autoSpaceDN w:val="0"/>
        <w:autoSpaceDE w:val="0"/>
        <w:widowControl/>
        <w:spacing w:line="260" w:lineRule="exact" w:before="10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eradication of the  poverty of India and freedom for every man </w:t>
      </w:r>
      <w:r>
        <w:rPr>
          <w:rFonts w:ascii="Times" w:hAnsi="Times" w:eastAsia="Times"/>
          <w:b w:val="0"/>
          <w:i/>
          <w:color w:val="000000"/>
          <w:sz w:val="22"/>
        </w:rPr>
        <w:t>and woman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Ask the starving men and women of India. They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swaraj is their bread. Agriculture alone cannot feed the tens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Indian peasants. They need additional help from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or other. The charkha alone can provide such a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>industry. “A starving man cannot think of God.”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gentleman writes to say that something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provide livelihood to those who have given up their trades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non-co-operation movement. It is and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question to solve at once. If everyone comes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 of constructive work, the question of starving does not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But if faith in constructive work is lacking, starvation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perpetual problem. It is my firm belief that he who has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and the handloom can easily find a livelihood. The dif-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ficulties of the middle classes in the country can only be solved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industry. We have a number of bad customs. We shall have to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up. If only one man labours and there are ten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we cannot get a living out of weaving. Also,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looking up to the Congress all the time. Swaraj should 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too, that we become self-supporting. This is what one may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oneself. Lord Krishna, the lover of his devotes, has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condition for the livelihood of every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wants to appease his hunger should fulfil this condition.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a number of things. One important thing it means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He who eats but performs no labour is a thief, in the words of </w:t>
      </w:r>
      <w:r>
        <w:rPr>
          <w:rFonts w:ascii="Times" w:hAnsi="Times" w:eastAsia="Times"/>
          <w:b w:val="0"/>
          <w:i w:val="0"/>
          <w:color w:val="000000"/>
          <w:sz w:val="22"/>
        </w:rPr>
        <w:t>the Lord.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  TO  VASUMATI   PANDIT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 night, Vaisakha Sud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May 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stop writing to me. On the contrary,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you, I would feel perplexed. It will be enough if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freedom to reply at my convenience. I am getting better.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Gujarati: C.W. 614.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211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unhappy has made me also unhappy. I avoided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</w:t>
      </w:r>
      <w:r>
        <w:rPr>
          <w:rFonts w:ascii="Times" w:hAnsi="Times" w:eastAsia="Times"/>
          <w:b w:val="0"/>
          <w:i/>
          <w:color w:val="000000"/>
          <w:sz w:val="22"/>
        </w:rPr>
        <w:t>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you, because I sent it unsealed, and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decide just then as to the propriety or otherwise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prefix </w:t>
      </w:r>
      <w:r>
        <w:rPr>
          <w:rFonts w:ascii="Times" w:hAnsi="Times" w:eastAsia="Times"/>
          <w:b w:val="0"/>
          <w:i/>
          <w:color w:val="000000"/>
          <w:sz w:val="22"/>
        </w:rPr>
        <w:t>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applied to you being read by all those who happened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letter. I therefore  used </w:t>
      </w:r>
      <w:r>
        <w:rPr>
          <w:rFonts w:ascii="Times" w:hAnsi="Times" w:eastAsia="Times"/>
          <w:b w:val="0"/>
          <w:i/>
          <w:color w:val="000000"/>
          <w:sz w:val="22"/>
        </w:rPr>
        <w:t>Bhai</w:t>
      </w:r>
      <w:r>
        <w:rPr>
          <w:rFonts w:ascii="Times" w:hAnsi="Times" w:eastAsia="Times"/>
          <w:b w:val="0"/>
          <w:i w:val="0"/>
          <w:color w:val="000000"/>
          <w:sz w:val="22"/>
        </w:rPr>
        <w:t>. How are we to decide whether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Vaisakha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in 1924 fell on May 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under reply was dated May 3; the Sunday following it fell on May </w:t>
      </w:r>
      <w:r>
        <w:rPr>
          <w:rFonts w:ascii="Times" w:hAnsi="Times" w:eastAsia="Times"/>
          <w:b w:val="0"/>
          <w:i w:val="0"/>
          <w:color w:val="000000"/>
          <w:sz w:val="18"/>
        </w:rPr>
        <w:t>4, 1924.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Jamnalal Bajaj”, on or before 2-5-1924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fit to be a </w:t>
      </w:r>
      <w:r>
        <w:rPr>
          <w:rFonts w:ascii="Times" w:hAnsi="Times" w:eastAsia="Times"/>
          <w:b w:val="0"/>
          <w:i/>
          <w:color w:val="000000"/>
          <w:sz w:val="22"/>
        </w:rPr>
        <w:t>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or whether I deserve to take the place of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you? As you have doubts about yourself, so do I have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If you are imperfect, so am I. I had to take thought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fitness before agreeing to be a father to you. In agreeing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 yielded to your love. May God make me worthy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If any deficiencies remain in you, they will be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failure of my touch. I am confident that, if we try, both of us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Even if we fail, God who is hungry only for our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look into the innermost recesses of our heart, will deal with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our deserts. I will, therefore, continue to look upon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22"/>
        </w:rPr>
        <w:t>Chi</w:t>
      </w:r>
      <w:r>
        <w:rPr>
          <w:rFonts w:ascii="Times" w:hAnsi="Times" w:eastAsia="Times"/>
          <w:b w:val="0"/>
          <w:i w:val="0"/>
          <w:color w:val="000000"/>
          <w:sz w:val="22"/>
        </w:rPr>
        <w:t>. as long as I do not consciously harbour impurity in myself.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observe silence today till one o’clock.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Sunderlal to come at six in the evening. I shall wire to you if, </w:t>
      </w:r>
      <w:r>
        <w:rPr>
          <w:rFonts w:ascii="Times" w:hAnsi="Times" w:eastAsia="Times"/>
          <w:b w:val="0"/>
          <w:i w:val="0"/>
          <w:color w:val="000000"/>
          <w:sz w:val="22"/>
        </w:rPr>
        <w:t>after seeing him, it seems necessary to call you 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climate there, I hope, is agreeable. Manibehn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>Hajira. Radha, it can be said, is much better. Kikibehn too is all right.</w:t>
      </w:r>
    </w:p>
    <w:p>
      <w:pPr>
        <w:autoSpaceDN w:val="0"/>
        <w:autoSpaceDE w:val="0"/>
        <w:widowControl/>
        <w:spacing w:line="220" w:lineRule="exact" w:before="6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original: G.N. 2847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 TO  MANIBEHN  PATEL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This is my fourth letter to You. Before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one letter and two postcards. But you have acknowledged </w:t>
      </w:r>
      <w:r>
        <w:rPr>
          <w:rFonts w:ascii="Times" w:hAnsi="Times" w:eastAsia="Times"/>
          <w:b w:val="0"/>
          <w:i w:val="0"/>
          <w:color w:val="000000"/>
          <w:sz w:val="22"/>
        </w:rPr>
        <w:t>only one card.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 remains unshaken even when things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hopeless. If I have faith in truth and non-violence, I would stick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even in the hour of crisis. Even if you get fever,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hope. We may not ignore it, but we must not worry either.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eager to see your comments on ‘Tyagamurti”. Don’t forget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regularly.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accommodate any person there? If you can,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to send Vasumatibehn.</w:t>
      </w:r>
    </w:p>
    <w:p>
      <w:pPr>
        <w:autoSpaceDN w:val="0"/>
        <w:autoSpaceDE w:val="0"/>
        <w:widowControl/>
        <w:spacing w:line="220" w:lineRule="exact" w:before="6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86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302" w:after="0"/>
              <w:ind w:left="29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Bapuna Patro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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Manibehn Patelne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p.16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00" w:lineRule="exact" w:before="2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“Tyagamurti”, that is “Renunciation Personified”, referred to in the letter,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4-5-1924.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 TO  MANIBEHN  PATEL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May 5,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eagerly waited yesterday for a letter from you,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chataka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 waits for rain, and the first letter I read after the morning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was yours. Devdas told me that your letter had been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last evening.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. . . writes to say that, though you feel tired, your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there than it used to be here. If this improvement continues,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all leave this place and seek resort there. How I wish,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Durgabehn too should regain her health there! Ask her to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visit to Madras has been cancelled. He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Sabarmati.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if you want anything from here. Even a mother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serve [food to her child] unless asked for. As a matter of fact,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 who will not serve. Others must observe ceremony.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has no time for doing this. She is, actually,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embodiment of ceremony. As you know, I am trying to be such a </w:t>
      </w:r>
      <w:r>
        <w:rPr>
          <w:rFonts w:ascii="Times" w:hAnsi="Times" w:eastAsia="Times"/>
          <w:b w:val="0"/>
          <w:i w:val="0"/>
          <w:color w:val="000000"/>
          <w:sz w:val="22"/>
        </w:rPr>
        <w:t>mother [to you].</w:t>
      </w:r>
    </w:p>
    <w:p>
      <w:pPr>
        <w:autoSpaceDN w:val="0"/>
        <w:tabs>
          <w:tab w:pos="550" w:val="left"/>
          <w:tab w:pos="1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and Kikibehn are pretty well. Their temperature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above 99 </w:t>
      </w:r>
      <w:r>
        <w:rPr>
          <w:rFonts w:ascii="Times" w:hAnsi="Times" w:eastAsia="Times"/>
          <w:b w:val="0"/>
          <w:i w:val="0"/>
          <w:color w:val="000000"/>
          <w:sz w:val="12"/>
        </w:rPr>
        <w:t>0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Shaukat Ali was here for a couple of days.</w:t>
      </w:r>
    </w:p>
    <w:p>
      <w:pPr>
        <w:autoSpaceDN w:val="0"/>
        <w:autoSpaceDE w:val="0"/>
        <w:widowControl/>
        <w:spacing w:line="220" w:lineRule="exact" w:before="6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4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88" w:after="0"/>
              <w:ind w:left="10" w:right="14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ANATORIUM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AJIRA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via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URAT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2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/>
          <w:color w:val="000000"/>
          <w:sz w:val="18"/>
        </w:rPr>
        <w:t>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 TO  MANIBEHN   PATEL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relief to me that your letters now come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 and self-confidence. Self-confidence will  do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than medicines. Prabhudas has dropped  the idea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Panchgani. Chi. Radha is all right. She attends the evening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Kikibehn does not show any improvement. Chi. Girdhari left for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yesterday.</w:t>
      </w:r>
    </w:p>
    <w:p>
      <w:pPr>
        <w:autoSpaceDN w:val="0"/>
        <w:autoSpaceDE w:val="0"/>
        <w:widowControl/>
        <w:spacing w:line="220" w:lineRule="exact" w:before="66" w:after="1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784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AJIRA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URAT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2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/>
          <w:color w:val="000000"/>
          <w:sz w:val="18"/>
        </w:rPr>
        <w:t>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15</w:t>
      </w:r>
    </w:p>
    <w:p>
      <w:pPr>
        <w:autoSpaceDN w:val="0"/>
        <w:autoSpaceDE w:val="0"/>
        <w:widowControl/>
        <w:spacing w:line="292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 TO  M .R.  JAYAKAR</w:t>
      </w:r>
    </w:p>
    <w:p>
      <w:pPr>
        <w:autoSpaceDN w:val="0"/>
        <w:autoSpaceDE w:val="0"/>
        <w:widowControl/>
        <w:spacing w:line="244" w:lineRule="exact" w:before="148" w:after="0"/>
        <w:ind w:left="4430" w:right="0" w:firstLine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Tuesday, May 6,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Bhonsle of the Depressed Classes Mission writes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you would tell me all about their proposed temple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boarding house. If you are interested in the matter,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to be guided by you. They want me to finance the project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or wholly. I do not know what to do. I hope Mrs. Jayakar is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Story of My Life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269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Radha’s health, this letter appears to have been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letter to Manibehn Patel dated May 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 TO  QUMAR  AHMED</w:t>
      </w:r>
    </w:p>
    <w:p>
      <w:pPr>
        <w:autoSpaceDN w:val="0"/>
        <w:autoSpaceDE w:val="0"/>
        <w:widowControl/>
        <w:spacing w:line="244" w:lineRule="exact" w:before="148" w:after="0"/>
        <w:ind w:left="531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6,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undated, but I know it was received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>ago. I am sorry I have not been able to read it earlier.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indifferent towards lawyers and schoolmasters.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my whole heart is with them that I find it difficult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No disgrace can possibly be attached to a man who changes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regarding a particular thing from conviction. A lawyer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 who gave [up] his calling at my bidding would be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blameworthy if, finding me a broken reed, [he] has gone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profession. I should be extremely sorry to discover,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and schoolmasters, instead of thinking for themselves,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what I said, although I vehemently argued that no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 unless he was convinced of the necessity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of it. How shall I say to a man, who conscientiously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wrong to practise before the British Law Courts or serve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schools, that he should rejoin  his profession; and how 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prevent those who have no conscientious scruple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rejoining it ? I am quite aware that many pleaders were doing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 work whilst they were practising. The work that we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do is, in my opinion, far superior to what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before, and requires much greater sacrifice. A mofussil pleader,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just earning his maintenance whilst in practice, can do so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will qualify himself as a good weaver, and he can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time do public work. I wonder if I have now made myself clear.</w:t>
      </w:r>
    </w:p>
    <w:p>
      <w:pPr>
        <w:autoSpaceDN w:val="0"/>
        <w:autoSpaceDE w:val="0"/>
        <w:widowControl/>
        <w:spacing w:line="220" w:lineRule="exact" w:before="66" w:after="2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Q. A</w:t>
      </w:r>
      <w:r>
        <w:rPr>
          <w:rFonts w:ascii="Times" w:hAnsi="Times" w:eastAsia="Times"/>
          <w:b w:val="0"/>
          <w:i w:val="0"/>
          <w:color w:val="000000"/>
          <w:sz w:val="18"/>
        </w:rPr>
        <w:t>HMED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HILAFAT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AILY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ACOB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11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 w:num="2" w:equalWidth="0">
            <w:col w:w="3624" w:space="0"/>
            <w:col w:w="28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468" w:left="1440" w:header="720" w:footer="720" w:gutter="0"/>
          <w:cols w:num="2" w:equalWidth="0">
            <w:col w:w="3624" w:space="0"/>
            <w:col w:w="28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8786; also G.N. 5110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 TO  K.  MADHAVAN  NAIR</w:t>
      </w:r>
    </w:p>
    <w:p>
      <w:pPr>
        <w:autoSpaceDN w:val="0"/>
        <w:autoSpaceDE w:val="0"/>
        <w:widowControl/>
        <w:spacing w:line="244" w:lineRule="exact" w:before="148" w:after="0"/>
        <w:ind w:left="531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6, 1924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MADHAVAN  NAIR,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enclosing your thoughts on the Vaikom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There cannot be any question for displeasure over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opinion. In the midst of blind assent, which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all, I say your difference of opinion comes to me as a ray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sunshine. I congratulate you upon it, and I would ask you to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>your view until you are convinced to the contrary.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your manuscript. You will be surprised to learn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Social Reformer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which you have referred.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love to read Mr. Natarajan’s writings. I have kept even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number in my file, but I have not been able to read it.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 that I read newspapers the least when I am editing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most. Now let us consider the merits. Do you know that, when Kesav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Menon started the movement, he told me that the general body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was with the movement? Letters received by me after,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workers, gave me the same impression. Satyagraha is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one who feels that truth is being trampled under foot. He fights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error with only God as his support. He is never in search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support. It comes in time, and if it is legitimate, he accepts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 satyagrahi is pledged to fight single-handed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and worse. Pray read my article again,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understand my meaning more clearly than you have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thing as a settled fact in satyagraha. If you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erred at any stage, it is never too late to retrace your step.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Travancore, public opinion is not in favour, you may not overawe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by a demonstration from outside. You must patiently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suffer. Reduce yourselves to the position of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>classes. Live with them and suffer their humiliation. You are the first</w:t>
      </w:r>
    </w:p>
    <w:p>
      <w:pPr>
        <w:autoSpaceDN w:val="0"/>
        <w:autoSpaceDE w:val="0"/>
        <w:widowControl/>
        <w:spacing w:line="20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Nair had sent Gandhiji on May 2 a long note on his views on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1-5-1924, on the Vaikom Satyagraha. He had written in the</w:t>
      </w:r>
    </w:p>
    <w:p>
      <w:pPr>
        <w:autoSpaceDN w:val="0"/>
        <w:autoSpaceDE w:val="0"/>
        <w:widowControl/>
        <w:spacing w:line="214" w:lineRule="exact" w:before="26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forwarding it: “I hope, in the generosity of your heart, you will pardon me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difference of opinion. I earnestly entreat you to bestow your consideration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Vaikom question and advise us as to how the fight is to be proceeded with.”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copies of his note to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Swarajya</w:t>
      </w:r>
      <w:r>
        <w:rPr>
          <w:rFonts w:ascii="Times" w:hAnsi="Times" w:eastAsia="Times"/>
          <w:b w:val="0"/>
          <w:i w:val="0"/>
          <w:color w:val="000000"/>
          <w:sz w:val="18"/>
        </w:rPr>
        <w:t>, Madras.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The Indian Social Reformer</w:t>
      </w:r>
      <w:r>
        <w:rPr>
          <w:rFonts w:ascii="Times" w:hAnsi="Times" w:eastAsia="Times"/>
          <w:b w:val="0"/>
          <w:i w:val="0"/>
          <w:color w:val="000000"/>
          <w:sz w:val="18"/>
        </w:rPr>
        <w:t>, then edited by S. Natarajan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 to tell me that the public in Travancore are not with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fighting as an enlightened Hindu against the bigoted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it is your bounded duty not only not to seek but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reject all support from non-Hindus. Surely, I do not need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such a simple proposition. I think I have traversed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raised by you in  your manuscript. I have placed before you,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humility, the view of satyagraha as I know it, and since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of the word, you must let me give its meaning, and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the meaning, the proper thing is to find another word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bear your own meaning. But, of course, this is a technical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author cannot claim any exclusive control over words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coin or the meanings he may give to them. Once they escape his </w:t>
      </w:r>
      <w:r>
        <w:rPr>
          <w:rFonts w:ascii="Times" w:hAnsi="Times" w:eastAsia="Times"/>
          <w:b w:val="0"/>
          <w:i w:val="0"/>
          <w:color w:val="000000"/>
          <w:sz w:val="22"/>
        </w:rPr>
        <w:t>lips or pen, they are no longer his property.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ask me any questions that may arise out of my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purposely refrain from discussing the future programme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barricading of the roads and the Government’s refusal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arrest. The preliminary thing now is to understand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and its implications. When that is done, and not before, it is </w:t>
      </w:r>
      <w:r>
        <w:rPr>
          <w:rFonts w:ascii="Times" w:hAnsi="Times" w:eastAsia="Times"/>
          <w:b w:val="0"/>
          <w:i w:val="0"/>
          <w:color w:val="000000"/>
          <w:sz w:val="22"/>
        </w:rPr>
        <w:t>easy to settle the future course of action in the light of the inter-</w:t>
      </w:r>
      <w:r>
        <w:rPr>
          <w:rFonts w:ascii="Times" w:hAnsi="Times" w:eastAsia="Times"/>
          <w:b w:val="0"/>
          <w:i w:val="0"/>
          <w:color w:val="000000"/>
          <w:sz w:val="22"/>
        </w:rPr>
        <w:t>pretation that may be accepted.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ADHAVAN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AKIL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ALICUT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10304; also G. N. 5674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V. G. DESAI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May 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VALJI,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writing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asking them to send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proofs. I am also asking them to retain your spelling. I do not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blue pencil at all. What should the uneducated do if every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insists on following his own spelling? Please let me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reasons why you think your spellings to be the right ones.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postmark carries the date “7 May’ 24”.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letter to the Navajivan Press,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let me have your brother’s name and address.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not under a vow not to purchase new clothes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have enough there. I have seen people sitting in the sun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suffering even when there is the shade of a tree nearby. Are you </w:t>
      </w:r>
      <w:r>
        <w:rPr>
          <w:rFonts w:ascii="Times" w:hAnsi="Times" w:eastAsia="Times"/>
          <w:b w:val="0"/>
          <w:i w:val="0"/>
          <w:color w:val="000000"/>
          <w:sz w:val="22"/>
        </w:rPr>
        <w:t>also like them?</w:t>
      </w:r>
    </w:p>
    <w:p>
      <w:pPr>
        <w:autoSpaceDN w:val="0"/>
        <w:autoSpaceDE w:val="0"/>
        <w:widowControl/>
        <w:spacing w:line="220" w:lineRule="exact" w:before="66" w:after="1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3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that you should undertake any work beyond your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 When anybody consults me, I just give him names of com-</w:t>
      </w:r>
      <w:r>
        <w:rPr>
          <w:rFonts w:ascii="Times" w:hAnsi="Times" w:eastAsia="Times"/>
          <w:b w:val="0"/>
          <w:i w:val="0"/>
          <w:color w:val="000000"/>
          <w:sz w:val="22"/>
        </w:rPr>
        <w:t>petent persons. My responsibility ends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Desai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 in Gandhiji’s hand: C. W. 6001. courtesy: V. G.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SWAMI  ANANDANAND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May 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ANANDANAND,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Valji’s salute. He wants to see the proofs. He insists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spelling being retained. According to the saying, “even a kick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milch cow is welcome”, we have to accept all his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>His pamphlet can be published only next week. I am sending it to you</w:t>
      </w:r>
    </w:p>
    <w:p>
      <w:pPr>
        <w:autoSpaceDN w:val="0"/>
        <w:autoSpaceDE w:val="0"/>
        <w:widowControl/>
        <w:spacing w:line="260" w:lineRule="exact" w:before="3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receiving it, so that you may be able to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proofs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name of Valji’s brother ? And his address?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 : G. N. 7754</w:t>
      </w:r>
    </w:p>
    <w:p>
      <w:pPr>
        <w:autoSpaceDN w:val="0"/>
        <w:autoSpaceDE w:val="0"/>
        <w:widowControl/>
        <w:spacing w:line="240" w:lineRule="exact" w:before="2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was evidently written the same day as the preceding one.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 TO V. G. DESAI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VALJI,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You must have noticed that one half of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dealt with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suggestion therein to reserve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deserves serious consideration. You may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time. It will give you an opportunity to read all the issues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your brother’s qualifications and what pay he </w:t>
      </w:r>
      <w:r>
        <w:rPr>
          <w:rFonts w:ascii="Times" w:hAnsi="Times" w:eastAsia="Times"/>
          <w:b w:val="0"/>
          <w:i w:val="0"/>
          <w:color w:val="000000"/>
          <w:sz w:val="22"/>
        </w:rPr>
        <w:t>expects.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typed copy of your article with sufficient space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corrections and additions so that you may not have to call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proofs. Go through it and return it immediately so that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included in next week’s issue.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you will improve there.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reach the Ashram towards the end of May.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original in Gandhiji’s hand : C. W. 6203.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 : V.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 TO  GANGABEHN  MEGHJI</w:t>
      </w:r>
    </w:p>
    <w:p>
      <w:pPr>
        <w:autoSpaceDN w:val="0"/>
        <w:autoSpaceDE w:val="0"/>
        <w:widowControl/>
        <w:spacing w:line="286" w:lineRule="exact" w:before="106" w:after="0"/>
        <w:ind w:left="3930" w:right="0" w:firstLine="1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6"/>
        </w:rPr>
        <w:t>GANGABEHN,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glad to know that you would be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Ashram shortly.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should certainly visit your place when he goes to Bombay </w:t>
      </w:r>
      <w:r>
        <w:rPr>
          <w:rFonts w:ascii="Times" w:hAnsi="Times" w:eastAsia="Times"/>
          <w:b w:val="0"/>
          <w:i w:val="0"/>
          <w:color w:val="000000"/>
          <w:sz w:val="22"/>
        </w:rPr>
        <w:t>next time. Tell him this when you go to the Ashram.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letter dated 6-5-1924, Gandhiji had inquired about the name and address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addressee’s brother who wanted some employment.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at the Ashram on May 29, 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carries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Abbreviation for </w:t>
      </w:r>
      <w:r>
        <w:rPr>
          <w:rFonts w:ascii="Times" w:hAnsi="Times" w:eastAsia="Times"/>
          <w:b w:val="0"/>
          <w:i/>
          <w:color w:val="000000"/>
          <w:sz w:val="18"/>
        </w:rPr>
        <w:t>pujya</w:t>
      </w:r>
      <w:r>
        <w:rPr>
          <w:rFonts w:ascii="Times" w:hAnsi="Times" w:eastAsia="Times"/>
          <w:b w:val="0"/>
          <w:i w:val="0"/>
          <w:color w:val="000000"/>
          <w:sz w:val="18"/>
        </w:rPr>
        <w:t>, revered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reduced your self-imposed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>dispensing medicines.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Ba about your intending to go to the Ashram. I, </w:t>
      </w:r>
      <w:r>
        <w:rPr>
          <w:rFonts w:ascii="Times" w:hAnsi="Times" w:eastAsia="Times"/>
          <w:b w:val="0"/>
          <w:i w:val="0"/>
          <w:color w:val="000000"/>
          <w:sz w:val="22"/>
        </w:rPr>
        <w:t>too, will go there at the end of this month.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/>
          <w:color w:val="000000"/>
          <w:sz w:val="18"/>
        </w:rPr>
        <w:t>Gangaswarup Gangabehnne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p. 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MANIBEHN PATEL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May 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two of your letters at the same time yesterday.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whether you get my letters. Instead of writing once a week,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a letter to you almost every alternate day. Your fever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go. I think there is nothing to worry about, since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eat and your bowels move. The complaint is old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time to be cured.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waiting for your comments on “Tyagamurti”.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Manibehn Patelne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p. 17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in the letter to the article “Tyagamurti”, the letter appears </w:t>
      </w:r>
      <w:r>
        <w:rPr>
          <w:rFonts w:ascii="Times" w:hAnsi="Times" w:eastAsia="Times"/>
          <w:b w:val="0"/>
          <w:i w:val="0"/>
          <w:color w:val="000000"/>
          <w:sz w:val="18"/>
        </w:rPr>
        <w:t>to have been written subsequent to “Letter to Manibehn Patel”, on or after 4-5-1924.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312. MESSAGE TO THE COUNTRY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18,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now for me to give a message. People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my message is. Tell them that each and every Indian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peaceful and make every possible effort to maintain the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wear only khadi and spin. If they want to secure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release, they should do so only through peace and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that if you resort to violence, I would much rather </w:t>
      </w:r>
      <w:r>
        <w:rPr>
          <w:rFonts w:ascii="Times" w:hAnsi="Times" w:eastAsia="Times"/>
          <w:b w:val="0"/>
          <w:i w:val="0"/>
          <w:color w:val="000000"/>
          <w:sz w:val="22"/>
        </w:rPr>
        <w:t>stay in the prison.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19-3-1922</w:t>
      </w:r>
    </w:p>
    <w:p>
      <w:pPr>
        <w:autoSpaceDN w:val="0"/>
        <w:autoSpaceDE w:val="0"/>
        <w:widowControl/>
        <w:spacing w:line="320" w:lineRule="exact" w:before="36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313. MY JAIL EXPERIENCES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- IV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OLITICAL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RISONERS</w:t>
      </w:r>
    </w:p>
    <w:p>
      <w:pPr>
        <w:autoSpaceDN w:val="0"/>
        <w:autoSpaceDE w:val="0"/>
        <w:widowControl/>
        <w:spacing w:line="28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do not make any distinction between political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Surely you do not want any such distinction to be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favour?” Thus said Sir George Lloyd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he visited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Jail about the end of the last year. He said that in reply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inadvertent use made by me of the adjective ‘political’. I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better. For I was fully aware of the Governor’s distaste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word. And yet, strange to say, the history tickets of most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marked ‘political’. When I remarked upon the anomaly,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by the then Superintendent that the distinction was private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intended only for the guidance of the authorities. We, the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prisoners, were to ignore it, for we could not base any claim upon it.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reproduced Sir George Lloyd’s language word for word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I can remember. There is a sting about what Sir George</w:t>
      </w:r>
    </w:p>
    <w:p>
      <w:pPr>
        <w:autoSpaceDN w:val="0"/>
        <w:autoSpaceDE w:val="0"/>
        <w:widowControl/>
        <w:spacing w:line="230" w:lineRule="exact" w:before="2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message, given by Gandhiji before leaving the Sessions Court,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Ahmedabad, on  being sentenced, should be read with “Message to the Country”;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18-3-1922.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first three articles of this series.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 of Bombay; for Gandhiji’s letter to him regarding prisoner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classification,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Governor of Bombay”, 15-8-1923.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56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Lloyd said. And it was so gratuitous. For he knew that I was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favours and no distinction. Circumstances had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brought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discussion. But the idea was to tell me, “You are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rest in the eye of the law and the administration.”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painful inconsistency was that the very time that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without any occasion for it, combated in theory, it was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Only, in the majority of Gases, it was made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prisoners.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it is impossible to avoid making distinctions.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human factor were not ignored, it would be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 prisoner’s habits of life, and model his life accordingly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prisons. It is not a question of distinguishing between rich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poor men or educated and uneducated, but between modes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antecedents have developed in them. As against the inevitable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the existing fact, it has been urged that the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crimes should know that the law is no respecter of persons,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is the same to the law whether a rich man or a graduate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commits theft. This is a perversion of a sound law.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the same to the law as it should be,each will get the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his capacity for suffering. To give thirty stripes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delicately-built thief and as many to an able-bodied one would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impartiality but vindictiveness towards the delicate one and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to the able-bodied. Similarly to expect, say,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sleep on a rough coirmat spread on hard floor is </w:t>
      </w:r>
      <w:r>
        <w:rPr>
          <w:rFonts w:ascii="Times" w:hAnsi="Times" w:eastAsia="Times"/>
          <w:b w:val="0"/>
          <w:i w:val="0"/>
          <w:color w:val="000000"/>
          <w:sz w:val="22"/>
        </w:rPr>
        <w:t>additional punishment, not equality of treatment.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human factor was introduced into the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jails, the ceremony on admission would be different from what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Finger-impressions would undoubtedly be taken, a record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offences would find its place in the register. But there will be,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addition, particulars about the prisoner’s habits and mode of life.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but classification is perhaps the word that better describes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necessary method which the authorities, if they would treat priso-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ners as human beings, must recognize. Some kind of classification </w:t>
      </w:r>
      <w:r>
        <w:rPr>
          <w:rFonts w:ascii="Times" w:hAnsi="Times" w:eastAsia="Times"/>
          <w:b w:val="0"/>
          <w:i w:val="0"/>
          <w:color w:val="000000"/>
          <w:sz w:val="22"/>
        </w:rPr>
        <w:t>there already is. For instance, there are circles wherein prisoners are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source has “has”.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 (1861-1331), prominent lawyer and Swarajist leader;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President, Indian National Congress, 1919 and 1928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housed in batches in long cells. Then there are the separate single cells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for dangerous criminals. There are solitary cells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undergoing solitary confinement are locked. There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the condemned cells in which are locked prisoners awaiting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gallows. Lastly, there are cells for under-trial prisoners.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surprised to find that political prisoners were mostly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separate division or the solitary. In some cases,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in condemned cells. Let me not do an injustice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Those who do not know these divisions and cells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 impression that the condemned cells, for instance,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bad. Such, however, is not the case. The cells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well-constructed and airy so far as Yeravda Jail is concerned. What is,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open to strong objection is the association about these cells.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classification being, as I have shown, inevitable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existence, there is no reason why it should not be scientific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human. I know that revision of classification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means a revolution in the whole system. It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more expense and a different type of men to work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But additional expense will mean economy in the long run.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advantage of the proposed revolution would no doubt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reduction in the crimes and reformation of the prisoners. The jails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be reformatories representing to society sinners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reformed and respectable members. This may be a far-off event.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under the spell of a long-lived custom, we should not find it </w:t>
      </w:r>
      <w:r>
        <w:rPr>
          <w:rFonts w:ascii="Times" w:hAnsi="Times" w:eastAsia="Times"/>
          <w:b w:val="0"/>
          <w:i w:val="0"/>
          <w:color w:val="000000"/>
          <w:sz w:val="22"/>
        </w:rPr>
        <w:t>a difficult task to turn our prisons into reformatories.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quote here a pregnant remark made by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jailors. He once said:</w:t>
      </w:r>
    </w:p>
    <w:p>
      <w:pPr>
        <w:autoSpaceDN w:val="0"/>
        <w:autoSpaceDE w:val="0"/>
        <w:widowControl/>
        <w:spacing w:line="240" w:lineRule="exact" w:before="12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admit search or report prisoners, I often ask myself whether I am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better man than most of them. God knows I have been guilty of worse crimes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what some have come here for. The difference is that these poor men have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detected whereas I am not.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what the good jailor confessed true of many of us?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true that there are more undetected than detected crimes?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point the finger of scorn at them. But habit has made us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askance at those who are not smart enough to escape detection.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 often makes them hardened criminals.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3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animal treatment commences on arrest. The accused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theory assumed to be innocent unless they are found guilty.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the demeanour of those in charge of them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haughtiness and contempt. A convicted man is lost to society. The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in the prison inures him to the position of inferiority.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prisoners do not as a rule succumb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debilitating atmosphere, because they, instead of responding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depressing atmosphere, act against it and, therefore, even refine it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extent. Society, too, refuses to regard them as criminals.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they become heroes and martyrs. Their sufferings in the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exaggerated by the public. And such indulgence in many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demoralizes the political prisoners. But unfortunately, exactly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the indulgence of the public, is the strictness,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unwarranted, of the officials. The Government regard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as more dangerous to society than the ordinary prisoner.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seriously contended that a political prisoner’s crime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society in danger whereas an ordinary crime harmed only </w:t>
      </w:r>
      <w:r>
        <w:rPr>
          <w:rFonts w:ascii="Times" w:hAnsi="Times" w:eastAsia="Times"/>
          <w:b w:val="0"/>
          <w:i w:val="0"/>
          <w:color w:val="000000"/>
          <w:sz w:val="22"/>
        </w:rPr>
        <w:t>the criminal.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Another official told me that the reason why the political pri-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soners were isolated and denied newspapers, magazines, etc.,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guilt home to them. Political prisoners, he said,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glory in ‘imprisonment’. The deprivation of the liberty, while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afflicted the ordinary criminal, left the political prisoner unmoved.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therefore, he added, but natural that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 some other method of punishment. hence, he said, the denial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which otherwise such prisoners should undoubtedly have. 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remarks were made in connectiuo with my request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weekly,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Social Reformer,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Servant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Modern Review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Review.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reader not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deprivation as a light penalty for those who regard the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necessity in no way inferior to breakfast. I dare say that Mr. Majli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suffered mental derangement If he had been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newspapers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equally depressing for one who is not,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 reformer for all occasions, to be put up together with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>criminals as almost all the political prisoners were put in Yeravda. It is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3-4-1924.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light thing to be in the company of those who never speak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foul language or whose conversation is as a rule indecent.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understand political prisoners being put in such surroundings,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sanely took them in their confidence and used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exercise a wholesome influence on the ordinary criminal.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is, I admit, not a practical proposition. My contention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of political prisoners in unwholesome surroundings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and an unwarranted punishment. They ought to be put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division and given a treatment in keeping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antecedents.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civil resisters will not misunderstand this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in which I have advocated reforms of prisons. it would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civil resister to resent whatever inconvenience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to. He is out to put up with the roughest treatment. If the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is humane, it is well; but it is also well if it be otherwise.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8-5-1924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NOTES</w:t>
      </w:r>
    </w:p>
    <w:p>
      <w:pPr>
        <w:autoSpaceDN w:val="0"/>
        <w:autoSpaceDE w:val="0"/>
        <w:widowControl/>
        <w:spacing w:line="266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ATE MRS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AMABAI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ANADE</w:t>
      </w:r>
    </w:p>
    <w:p>
      <w:pPr>
        <w:autoSpaceDN w:val="0"/>
        <w:autoSpaceDE w:val="0"/>
        <w:widowControl/>
        <w:spacing w:line="28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Ramabai Ranade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great national loss.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embodiment of all that a Hindu widow could be. She was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helpmate to her illustrious husband in his lifetime.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death she chose as her life-work one of her husband’s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Ranade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reformer and deeply interested in the uplift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womanhood. Ramabai therefore threw herself heart and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Sevasadan. She concentrated her whole energy upon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that the Sevasadan has become an institutionwithout a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kind throughout all India. It educates nearly one thousand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women. Col. Maddock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 that it was his hospital that turned </w:t>
      </w:r>
      <w:r>
        <w:rPr>
          <w:rFonts w:ascii="Times" w:hAnsi="Times" w:eastAsia="Times"/>
          <w:b w:val="0"/>
          <w:i w:val="0"/>
          <w:color w:val="000000"/>
          <w:sz w:val="22"/>
        </w:rPr>
        <w:t>out the best and the largest number of Indian nurses. All these sisters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1862-1924; wife of Mahadev Govind Ranade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1842-1901; eminent judge, and a founder of Indian National 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Surgeon-General at Sassoon Hospital, Poona, who operated upon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for appendicitis in January 1924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34" w:right="140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Sevasadan. No doubt, Ramabai had in Mr. Devdhar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of tireless energy and great capacity for detail. But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enhances Ramabai’s merit that she had capable and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co-workers. The Sevasadan will always remain a living monument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sacred memory. I tender my humble sympathy to the deceased </w:t>
      </w:r>
      <w:r>
        <w:rPr>
          <w:rFonts w:ascii="Times" w:hAnsi="Times" w:eastAsia="Times"/>
          <w:b w:val="0"/>
          <w:i w:val="0"/>
          <w:color w:val="000000"/>
          <w:sz w:val="22"/>
        </w:rPr>
        <w:t>sister’s family and her many children of the Sevasadan.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IDWANI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Gidwani in the course of a letter in reply to my inquiry, </w:t>
      </w:r>
      <w:r>
        <w:rPr>
          <w:rFonts w:ascii="Times" w:hAnsi="Times" w:eastAsia="Times"/>
          <w:b w:val="0"/>
          <w:i w:val="0"/>
          <w:color w:val="000000"/>
          <w:sz w:val="22"/>
        </w:rPr>
        <w:t>writes: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went to see him some time ago, I noticed that the authorities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behaving roughly towards my husband. He was locked. His clothes were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dirty. He looked much reduced, as he had fasted for seven days. Formerly, when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time of Chauri Chaura he fasted, he was not so much reduced. He receives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food as the other prisoners. All kinds of difficulties are placed in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of visitors. His brother has written twice about visiting, but has had no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satisfaction. But I do not worry. Man climbs only through difficulties.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pathetic letter from a woman passionately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husband. Mrs. Gidwani’s letter is not intended for publication.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a domestic letter written to a common friend whom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inquire of Mrs. Gidwani as to the condition of her husband.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facts are as stated by Mrs. Gidwani, they do no credit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administration in Nabha. Principal Gidwani is evidently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a common felon although he has not been tried. He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boundary, as Mr. Zimand has stated, purely in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I invite the Nabha administration to deny or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statement and I promise to give the same publicity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explanation as I have given to Mrs. Gidwani’s statement.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OURNALISTIC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ANGUAGE</w:t>
      </w:r>
    </w:p>
    <w:p>
      <w:pPr>
        <w:autoSpaceDN w:val="0"/>
        <w:autoSpaceDE w:val="0"/>
        <w:widowControl/>
        <w:spacing w:line="294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you read the </w:t>
      </w: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 “Address to Mahatma”? The writer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says therein: “The opposition, if we may take the report or the speeches made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two or three opposers as an indication, was for opposition’s sake and was</w:t>
      </w:r>
    </w:p>
    <w:p>
      <w:pPr>
        <w:autoSpaceDN w:val="0"/>
        <w:autoSpaceDE w:val="0"/>
        <w:widowControl/>
        <w:spacing w:line="220" w:lineRule="exact" w:before="30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G. K. Devdhar; member, later president, of the Servants of India Society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A. T. Gidwani; Principal, Gujarat Vidyapith, Ahmedabad.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confined to the professionally cantankerous and those whose blood has turned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venom in their veins through jealousy of the success of the Mahatma’s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movement.” When the </w:t>
      </w: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writes about Mr. Mohamed Ali, you lecture to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you nothing to say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18"/>
        </w:rPr>
        <w:t>which claims to be your follower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which uses unrestrained and untruthful language towards political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opponents?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unaware of having ‘lectured’ to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courage, even if I was so minded. The writer evidently refers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remarks about the campaign of calumny that is at present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certain vernacular journals. As it so happened, I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extracts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and was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it. But advice I tendered was, as the writer may verify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not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the vernacular journals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But though I disclaim the charge of having ‘lectured’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prepared to say that the writer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consistently with his profession of non-violent non-co-operation,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the imputations against the opposers of the address.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to my correspondent that I have not read the article he refers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As a rule, I do not read writings in the Indian Press about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are laudatory or condemnatory. Praise I do not need, as </w:t>
      </w:r>
      <w:r>
        <w:rPr>
          <w:rFonts w:ascii="Times" w:hAnsi="Times" w:eastAsia="Times"/>
          <w:b w:val="0"/>
          <w:i w:val="0"/>
          <w:color w:val="000000"/>
          <w:sz w:val="22"/>
        </w:rPr>
        <w:t>I am sufficiently proud of myself without outside help.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demnation I refrain from reading, lest the Hyde in me get the better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Jekyll and do violence to my non-violence. My remarks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are subject to such correction as may be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reading of the whole article. I presume, however, that the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Messrs J. B. Petit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Kanji Dwarkadas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the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both of them well. The relations between us are as friendly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before the birth of non-co-operation. I cannot conceive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either of them to have venom against me. They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 my ways. They at least will not oppose for opposition’s sake.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heard from those who voted for the address is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 spoke with, for him, amazing restraint. I know he can let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when he wishes to. But he realized  that he had a painful duty to </w:t>
      </w:r>
      <w:r>
        <w:rPr>
          <w:rFonts w:ascii="Times" w:hAnsi="Times" w:eastAsia="Times"/>
          <w:b w:val="0"/>
          <w:i w:val="0"/>
          <w:color w:val="000000"/>
          <w:sz w:val="22"/>
        </w:rPr>
        <w:t>perform as it was in connection with a friend. As an old member of</w:t>
      </w:r>
    </w:p>
    <w:p>
      <w:pPr>
        <w:autoSpaceDN w:val="0"/>
        <w:autoSpaceDE w:val="0"/>
        <w:widowControl/>
        <w:spacing w:line="220" w:lineRule="exact" w:before="32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Parsi philanthropist of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Leading member of the Home Rule League and Gandhiji’s friend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7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Corporation, he felt that the Corporation was departing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 in voting an address to a person whose amiable virtues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isolated from his (to Mr. Petit) abominable politics.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Messrs Petit and Kanji were justified in registering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opposition against what they honestly held was a wrong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taken by the Bombay Municipal Corporation.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too much imputing of motives in our public life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No Swarajist (let alone the co-operators) is safe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imputations by No-changers. The latter are equally roughly handled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Swarajists. And the Liberals by both. Why should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supposed to be honest before suddenly become dishonest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their political colour? Non-co-operators have special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caution because they have changed, not their opponents.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latter’s fault if they do not see eye to eye with us.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transfer all my wrath against the views rather than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their holders.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AIKOM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8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Vaikom satyagraha is, I fear crossing the limits.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Sikh free kitchen will be withdrawn and that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confined to Hindus only. Its inclusion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no more makes it a movement of Hindus and non-Hindus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Khilafat became a Muslim and non-Muslim movement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its inclusion in the Congress programme.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of the Khilafat movement were non-Muslims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British Government. It would be an intrusion, which Mussa-</w:t>
      </w:r>
      <w:r>
        <w:rPr>
          <w:rFonts w:ascii="Times" w:hAnsi="Times" w:eastAsia="Times"/>
          <w:b w:val="0"/>
          <w:i w:val="0"/>
          <w:color w:val="000000"/>
          <w:sz w:val="22"/>
        </w:rPr>
        <w:t>lmans would rightly regard as impertinent, if Hindus or other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interfered in an intra-communal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religious dispute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Similarly would orthodox Hindus resent interference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what is purely Hindu reform. The Hindu reformers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will estrange the entire Hindu sympathy if they accept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non-Hindu interference or assistance beyond sympathy.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that the Hindu reformers who are leading the movement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>Vaikom do not want to convert their orthodox brethren by compul-</w:t>
      </w:r>
      <w:r>
        <w:rPr>
          <w:rFonts w:ascii="Times" w:hAnsi="Times" w:eastAsia="Times"/>
          <w:b w:val="0"/>
          <w:i w:val="0"/>
          <w:color w:val="000000"/>
          <w:sz w:val="22"/>
        </w:rPr>
        <w:t>sion. In any case, let them recognize the boundary line which a satya-</w:t>
      </w:r>
      <w:r>
        <w:rPr>
          <w:rFonts w:ascii="Times" w:hAnsi="Times" w:eastAsia="Times"/>
          <w:b w:val="0"/>
          <w:i w:val="0"/>
          <w:color w:val="000000"/>
          <w:sz w:val="22"/>
        </w:rPr>
        <w:t>grahi must not cross. I respectfully urge the reformers not to overawe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“inter-communal.”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orthodox. I dissent from the view that once the disputed road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Vaikom is free, the problem of untouchability is solved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Malabar. Victory in Vaikom, if non violent, will no doubt shake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citadel of sacerdotal superstition in general, but the problem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everywhere locally tackled wherever it arises. Because a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place in Gujarat is thrown open for the use of the untouchables,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follow that all the wells in Gujarat will be opened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And how would it fare with Hinduism if the Christian, the Muslim,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Akali, and other non-Hindu friends of the Hindu reformers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demonstration against the orthodox Hindus, financed the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finally overawed the orthodox into subjection? Will that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will submission then be voluntary, will it be reform in </w:t>
      </w:r>
      <w:r>
        <w:rPr>
          <w:rFonts w:ascii="Times" w:hAnsi="Times" w:eastAsia="Times"/>
          <w:b w:val="0"/>
          <w:i w:val="0"/>
          <w:color w:val="000000"/>
          <w:sz w:val="22"/>
        </w:rPr>
        <w:t>Hinduism?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8-5-1924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315. TO CORRESPONDENTS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correspondents are daily increasing in number. I mean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write to me as editor and those who write and seek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public matters. I assure them that I read the correspondence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can, and deal with it in these columns to the extent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But I confess my inability to deal exhaustively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matters discussed by my correspondents. Nor is it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answer them all separately.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will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a personal letter to them. Correspondence, if it is to </w:t>
      </w:r>
      <w:r>
        <w:rPr>
          <w:rFonts w:ascii="Times" w:hAnsi="Times" w:eastAsia="Times"/>
          <w:b w:val="0"/>
          <w:i w:val="0"/>
          <w:color w:val="000000"/>
          <w:sz w:val="22"/>
        </w:rPr>
        <w:t>command attention, must be brief, legible and impersonal.</w:t>
      </w:r>
    </w:p>
    <w:p>
      <w:pPr>
        <w:autoSpaceDN w:val="0"/>
        <w:autoSpaceDE w:val="0"/>
        <w:widowControl/>
        <w:spacing w:line="294" w:lineRule="exact" w:before="106" w:after="212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8-5-1924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India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This notice, set up in italics, was repeated in the subsequent issues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Young</w:t>
            </w:r>
          </w:p>
        </w:tc>
      </w:tr>
    </w:tbl>
    <w:p>
      <w:pPr>
        <w:autoSpaceDN w:val="0"/>
        <w:tabs>
          <w:tab w:pos="6130" w:val="left"/>
        </w:tabs>
        <w:autoSpaceDE w:val="0"/>
        <w:widowControl/>
        <w:spacing w:line="30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3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A HEART SEARCHER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pleasure mingled with pain that I give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an esteemed correspondent:</w:t>
      </w:r>
    </w:p>
    <w:p>
      <w:pPr>
        <w:autoSpaceDN w:val="0"/>
        <w:autoSpaceDE w:val="0"/>
        <w:widowControl/>
        <w:spacing w:line="282" w:lineRule="exact" w:before="26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recent article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removed most of my doubts,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still a few questions which I would like to be further cleared up.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also like that these should be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an early date.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views on Council-entry are now quite clear and they do not now trouble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me. But I would like that you should express your views as to the capturing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seats in the Municipalities and the District Boards. In 1921 I sent you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inviting your opinion on these points. It received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reply:</w:t>
      </w:r>
    </w:p>
    <w:p>
      <w:pPr>
        <w:autoSpaceDN w:val="0"/>
        <w:autoSpaceDE w:val="0"/>
        <w:widowControl/>
        <w:spacing w:line="28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“May capture Municipalities, doubtful about District Boards.”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end of 1923, new elections have taken place in all the Municipalities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N.C.O.’s have captured most of them. We have contested the District Board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elections as well. Our experiences of these elections are very sad and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strengthening the Congress cause, they have materially weakened it.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rise to bitter controversies, mutual jealousies and hatred amongst our </w:t>
      </w:r>
      <w:r>
        <w:rPr>
          <w:rFonts w:ascii="Times" w:hAnsi="Times" w:eastAsia="Times"/>
          <w:b w:val="0"/>
          <w:i w:val="0"/>
          <w:color w:val="000000"/>
          <w:sz w:val="18"/>
        </w:rPr>
        <w:t>N.C.O. co-workers.</w:t>
      </w:r>
    </w:p>
    <w:p>
      <w:pPr>
        <w:autoSpaceDN w:val="0"/>
        <w:autoSpaceDE w:val="0"/>
        <w:widowControl/>
        <w:spacing w:line="280" w:lineRule="exact" w:before="4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other hand, we have practically alienated the sympathies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Moderate supporters, land-holders, and other interested persons.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assumed threatening attitude and are trying their best to obstruct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discredit us. What is more serious is that we have to keep up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Government. We receive grants from the Government, and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communicate everything to the Government officials. It is undoubtedly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get opportunities of serving the people, but the labour, time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energy we bestow do not produce adequate result, nor do they materially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our cause of early attainment of swaraj. In the District Board, Primary,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Secondary and Middle Vernacular Schools are under our control, but we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 these on Government prescribed lines. I, therefore, request you to let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your views. The election of Chairman and Vice-chairman is shortly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place in our district and we want a clear reply whether we should contest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these seats. One thing appears to be clear and this is that it is useless to </w:t>
      </w:r>
      <w:r>
        <w:rPr>
          <w:rFonts w:ascii="Times" w:hAnsi="Times" w:eastAsia="Times"/>
          <w:b w:val="0"/>
          <w:i w:val="0"/>
          <w:color w:val="000000"/>
          <w:sz w:val="18"/>
        </w:rPr>
        <w:t>enter these bodies unless we get our own men as Chairman and Vice-chairman.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telegram is not traceable.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73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last query is what we should do with our Congress organizations.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rules we have to elect members from villages to Circles,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Circles to Thanas, from Thanas to Sub-divisions or District, from District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Province and from the Province to the A.I.C.C. It is a huge unwieldy affair.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got neither workers nor funds and so we are unable to carry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huge organization. Some of us suggest that we should concentrate all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on the District Boards and Municipalities, and leave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 to its fate. The running of Congress organizations is very </w:t>
      </w:r>
      <w:r>
        <w:rPr>
          <w:rFonts w:ascii="Times" w:hAnsi="Times" w:eastAsia="Times"/>
          <w:b w:val="0"/>
          <w:i w:val="0"/>
          <w:color w:val="000000"/>
          <w:sz w:val="18"/>
        </w:rPr>
        <w:t>expensive and practically all have died out.</w:t>
      </w:r>
    </w:p>
    <w:p>
      <w:pPr>
        <w:autoSpaceDN w:val="0"/>
        <w:autoSpaceDE w:val="0"/>
        <w:widowControl/>
        <w:spacing w:line="28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constructive work, it appeals neither to our workers nor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villagers nor the public. It takes a very long time and it passes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comprehension to understand how it can lead us to speedy attainment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swaraj. I do admit that constructive work is quite necessary, but the question is </w:t>
      </w:r>
      <w:r>
        <w:rPr>
          <w:rFonts w:ascii="Times" w:hAnsi="Times" w:eastAsia="Times"/>
          <w:b w:val="0"/>
          <w:i w:val="0"/>
          <w:color w:val="000000"/>
          <w:sz w:val="18"/>
        </w:rPr>
        <w:t>how to accomplish it speedily.</w:t>
      </w:r>
    </w:p>
    <w:p>
      <w:pPr>
        <w:autoSpaceDN w:val="0"/>
        <w:autoSpaceDE w:val="0"/>
        <w:widowControl/>
        <w:spacing w:line="28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our workers have lost faith and have become quite disheartened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of adequate public response and want of wherewithal to support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and their families. Almost all have practically deserted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organizations, as they cannot be supported. Unless our workers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with at least subsistence allowance and they are infused with new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fresh faith, no work is possible. By this time you must have come to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and it is needless to add anything. People have lost all faith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organizations and are quite unwilling to give us anything 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us. It is quite true that we have not acted up to the high ideal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in thought, word and deed. We have practically non-co-operated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ourselves and one N.C.O. feels or takes another N.C.O. to be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antagonist. Mutual jealousies, rivalries, want of brotherliness and truthfulness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brought discredit to the whole Congress organization; so we get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response. It is water is a few truthful, honest and non-violent workers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a large army of workers fighting amongst themselves. A thorough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cleansing of hearts and a complete overhauling of the entire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is necessary before we can achieve anything substantial.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caught up with a vain desire for name fame and leadership. This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rise to want of discipline in our ranks and stirred up feelings of jealousy </w:t>
      </w:r>
      <w:r>
        <w:rPr>
          <w:rFonts w:ascii="Times" w:hAnsi="Times" w:eastAsia="Times"/>
          <w:b w:val="0"/>
          <w:i w:val="0"/>
          <w:color w:val="000000"/>
          <w:sz w:val="18"/>
        </w:rPr>
        <w:t>and rivalries.</w:t>
      </w:r>
    </w:p>
    <w:p>
      <w:pPr>
        <w:autoSpaceDN w:val="0"/>
        <w:autoSpaceDE w:val="0"/>
        <w:widowControl/>
        <w:spacing w:line="28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must  purify  ourselves— this  is the  first requisite. The  second </w:t>
      </w:r>
      <w:r>
        <w:rPr>
          <w:rFonts w:ascii="Times" w:hAnsi="Times" w:eastAsia="Times"/>
          <w:b w:val="0"/>
          <w:i w:val="0"/>
          <w:color w:val="000000"/>
          <w:sz w:val="18"/>
        </w:rPr>
        <w:t>requisite  is that our workers should be  free  from  the  mental  worry of earning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6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something for themselves and their families. Well-to-do men neither give us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financial support nor do they themselves take to national service. Therefore,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entire burden fans on the poorer classes.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PS.</w:t>
      </w:r>
    </w:p>
    <w:p>
      <w:pPr>
        <w:autoSpaceDN w:val="0"/>
        <w:autoSpaceDE w:val="0"/>
        <w:widowControl/>
        <w:spacing w:line="240" w:lineRule="exact" w:before="8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Arrangement of financial support to our workers should be done 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once, otherwise even the few who are with us will leave the work that they are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doing.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Should you decide that we should stick to the District Board sad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Municipalities, you should give us a clear-cut programme for our work in these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bodies. Should you decide otherwise, we should vacate all the seats in a body.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appears that the people are not ready for non-payment of cess or rents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that eventually arise. There is great confusion as to our ideals in these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bodies. Some say that we should make the e bodies as battle-grounds for our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fight with the Government, others urge obstruction and yet others advise us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out these bodies and use them for public good. Capturing of these bodies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a weakening effect on our Congress organizations.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wide experience of public life and is a staunch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His letter, therefore, deserves careful perusal. For me it is a </w:t>
      </w:r>
      <w:r>
        <w:rPr>
          <w:rFonts w:ascii="Times" w:hAnsi="Times" w:eastAsia="Times"/>
          <w:b w:val="0"/>
          <w:i w:val="0"/>
          <w:color w:val="000000"/>
          <w:sz w:val="22"/>
        </w:rPr>
        <w:t>heart searcher.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like, have never liked, this reliance on me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It is the very worst way of managing national affairs.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must not become, as it has threatened to become, one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show, no matter how good or great that one man be. I often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better for the country and for me if I had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term of my imprisonment. The country would by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settled down to a programme which could be called its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it is difficult to say whose the Congress programme 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the country’s if workers have every time to refer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guidance. It cannot be mine, for alone I can work no programme.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writer’s reliance is not peculiar but typical. Another friend,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objecting to almost everything in the programme, says: “But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this, my reverence and affection for you are sufficiently deep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do anything you may want me to do. whether I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not.” This friend goes further than the first. The latter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agrees with the programme and wants advice. The former opposes and </w:t>
      </w:r>
      <w:r>
        <w:rPr>
          <w:rFonts w:ascii="Times" w:hAnsi="Times" w:eastAsia="Times"/>
          <w:b w:val="0"/>
          <w:i w:val="0"/>
          <w:color w:val="000000"/>
          <w:sz w:val="22"/>
        </w:rPr>
        <w:t>still wants to submit. All such devotion may flatter my vanity, but most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6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retards our progress towards our goal. We must dare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our honest conviction even though there may be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making terrible mistakes. Swaraj is a way of government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tests, trials and mistakes. It is a thousand times better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undone through our mistakes than that we avoid them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guidance of a man be he ever so wise. It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question with me whether it would not be in the best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for me to retire altogether from all public activity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devote myself to my own chosen profession of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and playing with the children at the Satyagraha Ashram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personal friends care to support the Ashram. Anyway,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advice to friends and fellow-workers is never to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as law. My advice is always at their disposal. But even that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most sparingly sought.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careful perusal of the foregoing letter shows that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himself suggested the best remedy for the ills he so graphically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describes. If insincerity, hypocrisy and jealousy have crept into.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ranks, one must weed the vices out and we can do so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withdrawing within ourselves. Five good, honest, self-sacrificing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with faith are any day better than fifty thousand insincere, </w:t>
      </w:r>
      <w:r>
        <w:rPr>
          <w:rFonts w:ascii="Times" w:hAnsi="Times" w:eastAsia="Times"/>
          <w:b w:val="0"/>
          <w:i w:val="0"/>
          <w:color w:val="000000"/>
          <w:sz w:val="22"/>
        </w:rPr>
        <w:t>indolent workers without faith. They but hinder work even of the five.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for the concrete cases.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district boards and even municipalities, entry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non-co-operators can only be justified if they further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aims and help its organization. If one cannot work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programme or Hindu-Muslim unity or help untouchables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through these institutions, we must certainly  vacate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shun them; much more so if the entry gives rise to wranglings </w:t>
      </w:r>
      <w:r>
        <w:rPr>
          <w:rFonts w:ascii="Times" w:hAnsi="Times" w:eastAsia="Times"/>
          <w:b w:val="0"/>
          <w:i w:val="0"/>
          <w:color w:val="000000"/>
          <w:sz w:val="22"/>
        </w:rPr>
        <w:t>between non-co-operators and raises bad blood generally.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workers’ maintenance, I have no doubt that it must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provincial organizations. The central organizations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control, regulate and pay provincial services.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organization fails to find local support, it deserves to die;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support shows that it never was popular in the province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And what is a local Congress organization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popular? The fee of four annas per head by itself should make 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3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self-supporting if it has a large membership.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not, it shows again that it is not </w:t>
      </w:r>
      <w:r>
        <w:rPr>
          <w:rFonts w:ascii="Times" w:hAnsi="Times" w:eastAsia="Times"/>
          <w:b w:val="0"/>
          <w:i/>
          <w:color w:val="000000"/>
          <w:sz w:val="22"/>
        </w:rPr>
        <w:t>popular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my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that, wherever good khaddar work is done by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organization is popular and is on a fair way to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self-supporting, if it has not done that already. But “my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charkha,” says the second writer already quoted by me: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at its low water-mark today. It is impossible for a whole middle-class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family to subsist on the charkha only, especially when it is more than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obvious that any such concentration would mean the elimination of all other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activity. And it seems terrible waste and perverse economy to ‘put racehorses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plough’ as the phrase has it.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 betrays ignorance of the fact that the claims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are much humbler than the writer attributes to it.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ever even suggested that the charkha, i.e., hand-spinning,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a whole middle-class family. It is not claimed that it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even the poorest family. But it is claimed that it can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entirely supporting many starving men and women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hitherto satisfied even with two pice per day. It is claimed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 materially supplement the earning of millions of peasants.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middle class it is recommended as a daily practice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training, for the sake of producing a charkha atmosphere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making it possible to give higher wages to those who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hire. Lastly, the middle class people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weaving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weavers are today doing. Surely it is not a small thing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middle-class family can earn from two to three rupees per day.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meant by ‘all other activity’, I do not know. If it means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activity, I wish it could be eliminated for the time being.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the thing wanted to bring into being an organization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irresistible in its demand for swaraj. It will not then be ‘putting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racehorses to the plough’ but it will be bringing up the other horses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level of the race-horses. When a ship is on fire, the captain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one to stand at the pump and he brings up the rest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life-saving apparatus. Imagine the fate of a ship in which,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burning, the captain is playing fiddle and expects the sailors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to take up buckets and put out the fire in the best way they can.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8-5-1924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IS IT NON-CO-OPERATION?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has been advanced that with the failure (in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wrongly assumed) of the boycott of titles, schools, law-courts,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Councils, Non-co-operation is dead. The critics see nothing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in the slow and unexciting khaddar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forget that the fourfold boycott is like a scaffolding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till the whole structure is ready.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that the institutions, which are the symbols of the authority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destroy, continue to exist so long as we do not make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fact is that we cannot erect our structure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scaffolding of the fourfold boycott. And we must succeed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 Congress organization without the aid of these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in spite of them. Moreover, let us not forget that our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fourfold, but fivefold. The fifth is by far the most important, </w:t>
      </w:r>
      <w:r>
        <w:rPr>
          <w:rFonts w:ascii="Times" w:hAnsi="Times" w:eastAsia="Times"/>
          <w:b w:val="0"/>
          <w:i w:val="0"/>
          <w:color w:val="000000"/>
          <w:sz w:val="22"/>
        </w:rPr>
        <w:t>i.e., boycott of foreign (not merely British) cloth.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is the negative, though on that account none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useful, part of our programme. Khaddar, national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panchayats, Hindu-Muslim unity, and uplift of the untouchable,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drunkard and the opium-eater, are the positive part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The greater our progress in it, the greater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towards the boycott and, therefore, towards swaraj.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abhors a vacuum. Therefore, construction must keep pace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Even if all the titled friends gave up their titles,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courts and Councils were entirely deserted, and being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the Government abdicated in our favour, and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constructive work to our credit, we could not conduct swaraj.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entirely helpless. I often wonder whether it is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our movement is not one for mere change of personnel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change of the system and the methods. Full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is, therefore, to me full swaraj. The English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selfish and in conflict with the national interest.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anti-national, because of the illegitimate cotton interest. To boycott,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foreign cloth is to sterilize the English and all other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Boycott merely of British cloth may harm the British, but </w:t>
      </w:r>
      <w:r>
        <w:rPr>
          <w:rFonts w:ascii="Times" w:hAnsi="Times" w:eastAsia="Times"/>
          <w:b w:val="0"/>
          <w:i w:val="0"/>
          <w:color w:val="000000"/>
          <w:sz w:val="22"/>
        </w:rPr>
        <w:t>can lead to no construction in India. Boycott of British cloth will be 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36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jump out of frying pan into fire. Not before the foreign piece-goods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is entirely replaced by homespun will the bleeding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cease. Boycott of foreign cloth, therefore, is the centre of our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The central boycott cannot succeed until we universalize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In order to achieve the desirable end, we will need to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resources to the fullest extent. We shall need men,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machinery, i.e., organization. We cannot universalize khaddar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without removing untouchability.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successful is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capacity forself-government.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a people’s programme, for success in which all, high and </w:t>
      </w:r>
      <w:r>
        <w:rPr>
          <w:rFonts w:ascii="Times" w:hAnsi="Times" w:eastAsia="Times"/>
          <w:b w:val="0"/>
          <w:i w:val="0"/>
          <w:color w:val="000000"/>
          <w:sz w:val="22"/>
        </w:rPr>
        <w:t>low, rich and poor, Hindu and non-Hindu must take part.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say the sceptics, ‘How can khaddar bring swaraj?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then retire in our favour?’ My answer is—yes and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because Englishmen will then find that their interest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coincident with that of India. They will then be content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her servants, for they will have then found that they cannot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custom upon us. When, therefore, khaddar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successful, Englishmen’s hearts will have been changed.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it, then, as an honour to be our allies instead of regarding it,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now, their right to be our masters. My answer is no,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drive out Englishmen and ruin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every </w:t>
      </w:r>
      <w:r>
        <w:rPr>
          <w:rFonts w:ascii="Times" w:hAnsi="Times" w:eastAsia="Times"/>
          <w:b w:val="0"/>
          <w:i w:val="0"/>
          <w:color w:val="000000"/>
          <w:sz w:val="22"/>
        </w:rPr>
        <w:t>English interest, legiti-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 or otherwise. Such is not the goal of the non-violent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has its limits. It refuses to hate or generate hatred. </w:t>
      </w:r>
      <w:r>
        <w:rPr>
          <w:rFonts w:ascii="Times" w:hAnsi="Times" w:eastAsia="Times"/>
          <w:b w:val="0"/>
          <w:i w:val="0"/>
          <w:color w:val="000000"/>
          <w:sz w:val="22"/>
        </w:rPr>
        <w:t>Indeed, by its very nature, it is incapable of so doing. ‘But’ the scep-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tics further argue, ‘suppose the English refuse to revise their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insist upon holding India by the sword, what can universal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do?’ In thus doubting the efficacy of khaddar, they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khaddar is an indispensable preparation for civil diso-bedience. </w:t>
      </w:r>
      <w:r>
        <w:rPr>
          <w:rFonts w:ascii="Times" w:hAnsi="Times" w:eastAsia="Times"/>
          <w:b w:val="0"/>
          <w:i w:val="0"/>
          <w:color w:val="000000"/>
          <w:sz w:val="22"/>
        </w:rPr>
        <w:t>And this, everyone admits, is an irresistible force. Without the univer-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 adoption of khaddar, I see no chance whatsoever of universal civil,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non-violent, disobedience. Any single district that can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for khaddar is, if it is also trained for suffering,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And I have not a shadow of doubt that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thus organized can make itself irresistible even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might of the Government may be matched against 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‘Who shall bell the cat?’ is the last question. That question is,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irrelevant to the present inquiry. The question I set out to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was whether constructive programme, i.e., khaddar,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part of Non-co-operation. I have attempted to prove that it </w:t>
      </w:r>
      <w:r>
        <w:rPr>
          <w:rFonts w:ascii="Times" w:hAnsi="Times" w:eastAsia="Times"/>
          <w:b w:val="0"/>
          <w:i w:val="0"/>
          <w:color w:val="000000"/>
          <w:sz w:val="22"/>
        </w:rPr>
        <w:t>is an integral part of Non-co-operation in its positive aspect.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8-5-1924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NOTE ON BHAGWANDAS’S LETTER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Babu Bhagwandas’s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swaraj can only be formulated when the Congress is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swaraj. What it will do </w:t>
      </w:r>
      <w:r>
        <w:rPr>
          <w:rFonts w:ascii="Times" w:hAnsi="Times" w:eastAsia="Times"/>
          <w:b w:val="0"/>
          <w:i/>
          <w:color w:val="000000"/>
          <w:sz w:val="22"/>
        </w:rPr>
        <w:t>then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can say </w:t>
      </w:r>
      <w:r>
        <w:rPr>
          <w:rFonts w:ascii="Times" w:hAnsi="Times" w:eastAsia="Times"/>
          <w:b w:val="0"/>
          <w:i/>
          <w:color w:val="000000"/>
          <w:sz w:val="22"/>
        </w:rPr>
        <w:t>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Babu Bhagwandas that I would certainly publish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I am aware that all sorts of ideas are entertained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swaraj. I simply ask for breathing time. Meanwhile,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our respected countrymen that I have absolutely no design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capitalists. I can have none as I don’t believe in violence.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cleanliness in capitalism as well as in labour.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resist capitalism being used to exploit the resources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for the use of the few, be they foreigners or home-born. But </w:t>
      </w:r>
      <w:r>
        <w:rPr>
          <w:rFonts w:ascii="Times" w:hAnsi="Times" w:eastAsia="Times"/>
          <w:b w:val="0"/>
          <w:i w:val="0"/>
          <w:color w:val="000000"/>
          <w:sz w:val="22"/>
        </w:rPr>
        <w:t>let me not anticipate my scheme.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8-5-1924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G. A. NATESAN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1924</w:t>
      </w:r>
    </w:p>
    <w:p>
      <w:pPr>
        <w:autoSpaceDN w:val="0"/>
        <w:autoSpaceDE w:val="0"/>
        <w:widowControl/>
        <w:spacing w:line="230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NATESAN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Refreshing to see your writing again. Do please come either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or return. Somebody has evidently played a hoax.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coming to Madras for months to come. If and when I come, I would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Scholar and public worker of Banaras; took leading part in establishing </w:t>
      </w:r>
      <w:r>
        <w:rPr>
          <w:rFonts w:ascii="Times" w:hAnsi="Times" w:eastAsia="Times"/>
          <w:b w:val="0"/>
          <w:i w:val="0"/>
          <w:color w:val="000000"/>
          <w:sz w:val="18"/>
        </w:rPr>
        <w:t>Kashi Vidyapith, a national university, at Banaras.</w:t>
      </w: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an elaborate appeal to Gandhiji to indicate in the columns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‘the kind of swaraj that India needs’; for the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Bhagwan Das”, 8-5-1924.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G. A. Natesan; author, journalist ant publisher; for some time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of State and Tariff Board; editor, </w:t>
      </w:r>
      <w:r>
        <w:rPr>
          <w:rFonts w:ascii="Times" w:hAnsi="Times" w:eastAsia="Times"/>
          <w:b w:val="0"/>
          <w:i/>
          <w:color w:val="000000"/>
          <w:sz w:val="18"/>
        </w:rPr>
        <w:t>The Indian Review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3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stay with you, if it is at all possible, I am sorry I did not read </w:t>
      </w:r>
      <w:r>
        <w:rPr>
          <w:rFonts w:ascii="Times" w:hAnsi="Times" w:eastAsia="Times"/>
          <w:b w:val="0"/>
          <w:i w:val="0"/>
          <w:color w:val="000000"/>
          <w:sz w:val="22"/>
        </w:rPr>
        <w:t>your speech nor did I know of your resolution.</w:t>
      </w:r>
    </w:p>
    <w:p>
      <w:pPr>
        <w:autoSpaceDN w:val="0"/>
        <w:autoSpaceDE w:val="0"/>
        <w:widowControl/>
        <w:spacing w:line="220" w:lineRule="exact" w:before="6" w:after="28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A. N</w:t>
      </w:r>
      <w:r>
        <w:rPr>
          <w:rFonts w:ascii="Times" w:hAnsi="Times" w:eastAsia="Times"/>
          <w:b w:val="0"/>
          <w:i w:val="0"/>
          <w:color w:val="000000"/>
          <w:sz w:val="16"/>
        </w:rPr>
        <w:t>ATESAN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2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EVIEW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C.N. 2234</w:t>
      </w:r>
    </w:p>
    <w:p>
      <w:pPr>
        <w:sectPr>
          <w:type w:val="continuous"/>
          <w:pgSz w:w="9360" w:h="12960"/>
          <w:pgMar w:top="534" w:right="1404" w:bottom="476" w:left="1440" w:header="720" w:footer="720" w:gutter="0"/>
          <w:cols w:num="2" w:equalWidth="0">
            <w:col w:w="3997" w:space="0"/>
            <w:col w:w="25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7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04" w:bottom="476" w:left="1440" w:header="720" w:footer="720" w:gutter="0"/>
          <w:cols w:num="2" w:equalWidth="0">
            <w:col w:w="3997" w:space="0"/>
            <w:col w:w="251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DAHYABHAI M. PATEL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DAHYABHAI,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spite of your bitter experiences,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is for you to go on doing your work. There is an error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about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Who can keep cows in cities, and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infirm cattle? People in the villages may certainly keep cows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buffaloes.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does not come in the way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keeping these.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message for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aim of the Conference ought to be to take stock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so far and to lay down the programme of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remains to be done for promoting carding,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weaving, etc. If the Conference does it, it will, I believe, have brought </w:t>
      </w:r>
      <w:r>
        <w:rPr>
          <w:rFonts w:ascii="Times" w:hAnsi="Times" w:eastAsia="Times"/>
          <w:b w:val="0"/>
          <w:i w:val="0"/>
          <w:color w:val="000000"/>
          <w:sz w:val="22"/>
        </w:rPr>
        <w:t>credit to the fair name of Dholka and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there is none in Dholka who is regarded as an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 and that Hindus and Muslims there live like brothers.”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not going even to Borsad; how, then, could I go there?</w:t>
      </w:r>
    </w:p>
    <w:p>
      <w:pPr>
        <w:autoSpaceDN w:val="0"/>
        <w:autoSpaceDE w:val="0"/>
        <w:widowControl/>
        <w:spacing w:line="220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28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ALUKA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in Gandhiji’s band: C.W. 2688.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D. M. Patel</w:t>
      </w:r>
    </w:p>
    <w:p>
      <w:pPr>
        <w:autoSpaceDN w:val="0"/>
        <w:autoSpaceDE w:val="0"/>
        <w:widowControl/>
        <w:spacing w:line="220" w:lineRule="exact" w:before="5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postmark carries this date.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Dholka Taluka Conference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type w:val="continuous"/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321. LETTER TO DEVCHAND PAREKH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emphatically told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to attach any </w:t>
      </w:r>
      <w:r>
        <w:rPr>
          <w:rFonts w:ascii="Times" w:hAnsi="Times" w:eastAsia="Times"/>
          <w:b w:val="0"/>
          <w:i/>
          <w:color w:val="000000"/>
          <w:sz w:val="22"/>
        </w:rPr>
        <w:t>weight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22"/>
        </w:rPr>
        <w:t>my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Only a resolution which suits all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I have sent an article to </w:t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will perhaps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light on the matter. I can think further about this only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met all the workers and understood their points of view.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proper to be guided solely by what I think in the matter.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yourself think over every aspect and advise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do what you consider proper?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EVCHANDBHAI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AREKH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ARTEJ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S.N. 5690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V. G. DESAI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VALJI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other material sent by you. The proofs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sent to you. We, not you, are at the feet of the Himalayas.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describe only yourself as being “half way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Himalayas”. You should know better than I about the articleyou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at that time of my trial. Was I permitted to carry anything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>me to the prison?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C.W. 6002. Courtesy: V. G.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public worker of Kathiawar, then associated with Kathiawar Political Con-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ference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postmark bears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postmark carries this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Valji Govindji Desai; inmate of Satyagraha Ashram; worked on the editorial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staff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64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323. DRAFT OF CABLE TO LAJPAT 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after </w:t>
      </w:r>
      <w:r>
        <w:rPr>
          <w:rFonts w:ascii="Times" w:hAnsi="Times" w:eastAsia="Times"/>
          <w:b w:val="0"/>
          <w:i/>
          <w:color w:val="000000"/>
          <w:sz w:val="22"/>
        </w:rPr>
        <w:t>May 8,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302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NEVER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DREAMT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SUCH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THING.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CHANGE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HEART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WARRANTING         CO-OPERATION.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  <w:tab w:pos="329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 of proposed reply to be shown to Motilalji.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approves its reply, it should be sent.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8790A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324. LETTER TO NARASINHRAO BHOLANATH DIVETIA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5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Vaisakha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 which you sent for publication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from it that you did not like the way I used your name in my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4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1865-1928; nationalist leader; was deported by the British Government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1907 and lived for some years in the U.S.A.; President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1920, Calcutta session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Lajpat Rai’s cable from Hampstead, England dated May 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1924, received by Gandhiji on May 8. It read: “Great stir caused by telegrams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reporting you propose co-operation with Government through Councils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please wire if untrue read </w:t>
      </w: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wire today.” A report had also 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>Daily Telegraph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London, in a despatch from its Calcutta correspondent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“Mahatma Gandhi has decided to take the lead at the next Congress on a platform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securing a majority in the Assembly and Provincial Councils replacing the futile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rejection of budget by a programme combining co-operation in carrying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 services with persistent demands backed up by consistent and substantial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majorities for the speedy extension and recasting of the Reforms and speeding up </w:t>
      </w:r>
      <w:r>
        <w:rPr>
          <w:rFonts w:ascii="Times" w:hAnsi="Times" w:eastAsia="Times"/>
          <w:b w:val="0"/>
          <w:i w:val="0"/>
          <w:color w:val="000000"/>
          <w:sz w:val="18"/>
        </w:rPr>
        <w:t>Indianization including the Army.”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draft carried this note by Gandhiji.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1859-l937; man of letters and educationist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letter referred to was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18-5-1924 </w:t>
      </w:r>
      <w:r>
        <w:rPr>
          <w:rFonts w:ascii="Times" w:hAnsi="Times" w:eastAsia="Times"/>
          <w:b w:val="0"/>
          <w:i/>
          <w:color w:val="000000"/>
          <w:sz w:val="18"/>
        </w:rPr>
        <w:t>Vaisakha</w:t>
      </w:r>
      <w:r>
        <w:rPr>
          <w:rFonts w:ascii="Times" w:hAnsi="Times" w:eastAsia="Times"/>
          <w:b w:val="0"/>
          <w:i/>
          <w:color w:val="000000"/>
          <w:sz w:val="18"/>
        </w:rPr>
        <w:t>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 fell on May 10.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75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that sentence merely out of love. I have great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Bhai Khabardar’s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learning and services to literature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Will you, however, forgive me if you still think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any cause for offence? I will certainly publish your letter.</w:t>
      </w:r>
    </w:p>
    <w:p>
      <w:pPr>
        <w:autoSpaceDN w:val="0"/>
        <w:autoSpaceDE w:val="0"/>
        <w:widowControl/>
        <w:spacing w:line="220" w:lineRule="exact" w:before="86" w:after="0"/>
        <w:ind w:left="0" w:right="1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Narasinhraoni Rojnishi</w:t>
      </w:r>
    </w:p>
    <w:p>
      <w:pPr>
        <w:autoSpaceDN w:val="0"/>
        <w:autoSpaceDE w:val="0"/>
        <w:widowControl/>
        <w:spacing w:line="320" w:lineRule="exact" w:before="4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MAHADEV DESA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8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11,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320" w:lineRule="exact" w:before="4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“Adhiru Kathiawar”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“Agami Parishad”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“Antyaja Parishad”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“Satyagraha Chhavanima Mel”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“Namra Sevakne”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“Vorano Dar”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“Id Mubarak”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“Jnati Sudhar”</w:t>
      </w:r>
    </w:p>
    <w:p>
      <w:pPr>
        <w:autoSpaceDN w:val="0"/>
        <w:tabs>
          <w:tab w:pos="550" w:val="left"/>
          <w:tab w:pos="1370" w:val="left"/>
          <w:tab w:pos="4770" w:val="left"/>
        </w:tabs>
        <w:autoSpaceDE w:val="0"/>
        <w:widowControl/>
        <w:spacing w:line="288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the items listed above. I do not propose to send 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The note “Satyagraha Chhavanima Mel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Vallabhbhai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if he disapproves of it or if you yourself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improper, you may not print it. Even if you decide not to print it, do </w:t>
      </w:r>
      <w:r>
        <w:rPr>
          <w:rFonts w:ascii="Times" w:hAnsi="Times" w:eastAsia="Times"/>
          <w:b w:val="0"/>
          <w:i w:val="0"/>
          <w:color w:val="000000"/>
          <w:sz w:val="22"/>
        </w:rPr>
        <w:t>make an inquiry about the matter. The charge is very serious.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tell Swami that I read nine galleys of proofs of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Language”, 27-4-1924.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Ardeshar Faramji Khabardar, Parsi poet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Mahadev Desai (1892-1942); Gandhiji’s secretary for 25 years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Seven of the items sent along with this letter were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11-5-1924.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Corruption in Satyagraha camp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Vallabhbhai Patel (1875-1950); President, Indian National Congress, 1931; </w:t>
      </w:r>
      <w:r>
        <w:rPr>
          <w:rFonts w:ascii="Times" w:hAnsi="Times" w:eastAsia="Times"/>
          <w:b w:val="0"/>
          <w:i w:val="0"/>
          <w:color w:val="000000"/>
          <w:sz w:val="18"/>
        </w:rPr>
        <w:t>Deputy Prime Minister of India, 1947-50.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34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Satyagraha and despatched them by post on Sunday noon,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these ought to have reached there on Monday.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posted them failed to do so in time I cannot say.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received them, please wire. If, however, you have,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>envelope is preserved, please find out the date in the postmark.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that Anavil cow saved given over to the butcher?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[PS]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Swami that he should not worry on my account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on his. I shall ask for any help or facility I need.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grumble a little though. Grumbling is bound to increase as one grows </w:t>
      </w:r>
      <w:r>
        <w:rPr>
          <w:rFonts w:ascii="Times" w:hAnsi="Times" w:eastAsia="Times"/>
          <w:b w:val="0"/>
          <w:i w:val="0"/>
          <w:color w:val="000000"/>
          <w:sz w:val="22"/>
        </w:rPr>
        <w:t>older.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S.N. 8797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IMPATIENT KATHIAWAR</w:t>
      </w:r>
    </w:p>
    <w:p>
      <w:pPr>
        <w:autoSpaceDN w:val="0"/>
        <w:autoSpaceDE w:val="0"/>
        <w:widowControl/>
        <w:spacing w:line="28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tell me that the views which I expressed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Political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caused some resentment.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up the editorship of the three journals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almost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newspapers. But friends look after me and keep me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>about what I ought to know.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heard it said: “That self-exiled Gandhi succumbed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wiles of Pattani Saheb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brought to nothing the awakening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It is not surprising that Pattani Saheb who has risenthrough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scheming and diplomacy, should have tricked a half-naked tramp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mixing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weavers.” As I have given elsewhere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the substance of a letter from Abbas Saheb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this also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what people say. No one has reported these actual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But readers may trust that I have given correctly the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>of what has come to my ears. Kathiawaris living in Bombay say,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to be held at Bhavnagar in January 1925.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Gujarati and Hindi,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Prabhashankar Pattani (1862-1935); member, Imperial Legislative Council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India Council, 1917-19; later, Dewan of the former Bhavnagar State in Saurashtra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Abbas Tyabji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“Gandhi has brought us ruin.”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this: Pattani Saheb is not so full of knavery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imagined. To defeat a satyagrahi by trickery, even a shrewd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 like Pattani Saheb will have to wait till he is born again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satyagrahi. There is no word like “defeat” in the vocabulary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satyagrahi. One satyagrahi, it can be stated, may defeat another,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doing violence to the meaning of the word “defeat”.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gives in when he sees his mistake and rises higher as a </w:t>
      </w:r>
      <w:r>
        <w:rPr>
          <w:rFonts w:ascii="Times" w:hAnsi="Times" w:eastAsia="Times"/>
          <w:b w:val="0"/>
          <w:i w:val="0"/>
          <w:color w:val="000000"/>
          <w:sz w:val="22"/>
        </w:rPr>
        <w:t>result. This cannot be called defeat.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the part played by Pattani Saheb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regarding the decision about the Conference was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enhances his own and Kathiawar’s prestige. There was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employ diplomacy. I stated the reasons which weighed with me </w:t>
      </w:r>
      <w:r>
        <w:rPr>
          <w:rFonts w:ascii="Times" w:hAnsi="Times" w:eastAsia="Times"/>
          <w:b w:val="0"/>
          <w:i w:val="0"/>
          <w:color w:val="000000"/>
          <w:sz w:val="22"/>
        </w:rPr>
        <w:t>and I am aware of no other reason besides these.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would be of no further service when, yielding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somebody’s influence or my love for him, I deviate from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 dislike suicide and am not likely, therefore, to commit the </w:t>
      </w:r>
      <w:r>
        <w:rPr>
          <w:rFonts w:ascii="Times" w:hAnsi="Times" w:eastAsia="Times"/>
          <w:b w:val="0"/>
          <w:i w:val="0"/>
          <w:color w:val="000000"/>
          <w:sz w:val="22"/>
        </w:rPr>
        <w:t>folly of deviating from that path.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satyagrahi’s objective must be absolutely pure.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some impropriety in recommending that the Bhavnagar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should be held in Porbandar. I am using the mildest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describe what happened. It is an unalterable rule for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case must be unsullied—like milk in its whiteness. Just as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speck of dirt renders milk unfit for use, so even a slight flaw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makes it unworthy of a satyagrahi. I, therefore, do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>use a stronger term than “impropriety”.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reason is equally sound. I did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organizers had decided to hold the Conference even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I have often made it clear that I am against agreeing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That in certain circumstances it may be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conditions is beside the point. Once the principle of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accepted, the matter no longer remains within the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satyagraha. If the Conference is to be held on certain conditions,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why not agree as well to hold it in Songadh? The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conditions was that in the present circumstances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no other way of creating an awakening among the people. This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3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is not irrelevant or unworthy. The purpose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even if it had been decided to hold the Conference 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place. It is by no means as certain that, if we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we would be able to hold the Conference.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fights unto death. If he dies fighting, then,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 of satyagraha, he will have won. The satyagrahis did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when they went to jail. But the Conference has not yet been held.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 just now is to hold the Conference somehow. “We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>hold the Conference if we can do so on our terms, not otherwise”—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satyagrahi’s attitude. “We wish to hold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somehow”—this cannot be the satyagrahi’s way. The people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themselves for satyagraha to accept whatever kind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may offer. They are cultivating this irresistible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in order to win the kind of swaraj they want. It is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decides to hold the Conference without agreeing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that it will be faced with the duty of offering satyagraha.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duty of a satyagrahi to insist on holding a Conference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subject to conditions. To do so would be to exchange a </w:t>
      </w:r>
      <w:r>
        <w:rPr>
          <w:rFonts w:ascii="Times" w:hAnsi="Times" w:eastAsia="Times"/>
          <w:b w:val="0"/>
          <w:i w:val="0"/>
          <w:color w:val="000000"/>
          <w:sz w:val="22"/>
        </w:rPr>
        <w:t>copper-piece for a cowrie.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that, if there are no conditions,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is free to indulge in abuse. How can anyone who forsakes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and civility be called a satyagrahi? It is because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himself that he declines to let another restrain him. But his </w:t>
      </w:r>
      <w:r>
        <w:rPr>
          <w:rFonts w:ascii="Times" w:hAnsi="Times" w:eastAsia="Times"/>
          <w:b w:val="0"/>
          <w:i w:val="0"/>
          <w:color w:val="000000"/>
          <w:sz w:val="22"/>
        </w:rPr>
        <w:t>self-imposed limits are the strictest possible.</w:t>
      </w:r>
    </w:p>
    <w:p>
      <w:pPr>
        <w:autoSpaceDN w:val="0"/>
        <w:autoSpaceDE w:val="0"/>
        <w:widowControl/>
        <w:spacing w:line="28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Conference does its work this year with perfect civility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compels admiration even from its opponents, but is even then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year to submit to conditions or has to face similar obstacles,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satyagrahis’ case will be clear and strong and no one will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to criticize them. If any satyagrahis come forward then,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find a ready field for battle.</w:t>
      </w:r>
    </w:p>
    <w:p>
      <w:pPr>
        <w:autoSpaceDN w:val="0"/>
        <w:autoSpaceDE w:val="0"/>
        <w:widowControl/>
        <w:spacing w:line="28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comes across some good and simple Kathiawaris,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say: “Once the present enthusiasm has subsided, from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get the satyagrahis?” These persons ought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not intoxication produced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fancy. Satyagraha is an urge from within. As time passes,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slow down but grows more compelling. If it can be suppressed, then it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an urge from within but only an illusion worth no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mirage. Only those who will be found ready next year will deserve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satyagrahis. Kathiawar is a land where Rajputs and Kathis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fought all their lives for their lands. Two Vaghers of Barda, Mulu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Manek and Jodha Manek,  shook the entire Agency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Their zeal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rise one moment and subside the next. More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 outlaw, fought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single-handed for years. All these men fought for trivial and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ends. What strength of determination in the pursuit of their aim,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and straightforward manner, should be displayed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who would take upon themselves the burden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of all the people of Kathiawar, let them estimate for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and then answer the critics.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look at Pattani Saheb’s order. With a stroke of the pen,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added another ten or twenty crimes to his autocratic code of law </w:t>
      </w:r>
      <w:r>
        <w:rPr>
          <w:rFonts w:ascii="Times" w:hAnsi="Times" w:eastAsia="Times"/>
          <w:b w:val="0"/>
          <w:i w:val="0"/>
          <w:color w:val="000000"/>
          <w:sz w:val="22"/>
        </w:rPr>
        <w:t>and, for these invented crimes, the punishment is six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imprisonment! Even the British Government in India cannot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act like the magic mango tree and produce laws as its fancy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That, despite such naked tyranny, we should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and hold the Conference in Songadh, what logic is this?”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argument too is being put forward. The fallacy in it is obvious.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aim had been to offer satyagraha against the law 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 worthy target. But our plan is to start satyagraha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Even if a sentence of hanging was laid down for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Conference, a satyagrahi would not turn a hair.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such an order would of course invite disgrace upon himself.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order mentioned above, an association for denouncing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Saheb was started, with rules permitting only satyagrahi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criticism, I would myself join it. I certainly think that this order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absurd. If holding a conference is not a crime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law of Bhavnagar, then he should have allowed it to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sacrifice of his job. Promulgating arbitrary laws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Saheb’s speciality. It is part of the Kathiawar atmosphere.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happy if Pattani Saheb rose above it. But we have not yet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Western India State Agency with headquarters at Rajkot headed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Agent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Mowar;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Mahadev Desai”, 12-5-1924.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watchdogs of Pattani Saheb’s policy. When Kathiawar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of true satyagrahis, then Pattani Saheb will no longer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tyranny around him. And I shall not be surprised if he </w:t>
      </w:r>
      <w:r>
        <w:rPr>
          <w:rFonts w:ascii="Times" w:hAnsi="Times" w:eastAsia="Times"/>
          <w:b w:val="0"/>
          <w:i w:val="0"/>
          <w:color w:val="000000"/>
          <w:sz w:val="22"/>
        </w:rPr>
        <w:t>himself becomes a satyagrahi then.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Pattani Saheb and the Princes had not been living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degenerate atmosphere, they would not have been capable of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order. Holding conferences should he one of the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Without them the rulers would not know the mind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is the subjects, right to criticize and denounce their ruler.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has the right to punish anyone who maligns him. A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Rama would not even punish a man who had abused him.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punish a lowly washerman. On the contrary, he felt no shame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in an instant to abandon the jewel-like Sita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Hindus like myself worship this shameless Rama.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flattery of subjects has brought about the downfall of their rulers. If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 can bear the abuses of subjects, they will certainly prosper.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Refraining from denunciation, even after securing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denounce, is the way of the satyagrahi. I should like to see this rule </w:t>
      </w:r>
      <w:r>
        <w:rPr>
          <w:rFonts w:ascii="Times" w:hAnsi="Times" w:eastAsia="Times"/>
          <w:b w:val="0"/>
          <w:i w:val="0"/>
          <w:color w:val="000000"/>
          <w:sz w:val="22"/>
        </w:rPr>
        <w:t>faithfully observed at the Songadh Conference.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 we shall consider what steps the Kathiawaris can </w:t>
      </w:r>
      <w:r>
        <w:rPr>
          <w:rFonts w:ascii="Times" w:hAnsi="Times" w:eastAsia="Times"/>
          <w:b w:val="0"/>
          <w:i w:val="0"/>
          <w:color w:val="000000"/>
          <w:sz w:val="22"/>
        </w:rPr>
        <w:t>decide on at the Conference.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11-5-1924</w:t>
      </w:r>
    </w:p>
    <w:p>
      <w:pPr>
        <w:autoSpaceDN w:val="0"/>
        <w:autoSpaceDE w:val="0"/>
        <w:widowControl/>
        <w:spacing w:line="230" w:lineRule="exact" w:before="29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18"/>
        </w:rPr>
        <w:t>Uttarakanda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Rama sends his innocent wife, Sita,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forest, because a washerman, one of his subjects, made some insinuations </w:t>
      </w:r>
      <w:r>
        <w:rPr>
          <w:rFonts w:ascii="Times" w:hAnsi="Times" w:eastAsia="Times"/>
          <w:b w:val="0"/>
          <w:i w:val="0"/>
          <w:color w:val="000000"/>
          <w:sz w:val="18"/>
        </w:rPr>
        <w:t>concerning her long stay in Lanka in the custody of Ravana.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THE FORTHCOMING CONFERENCE</w:t>
      </w:r>
    </w:p>
    <w:p>
      <w:pPr>
        <w:autoSpaceDN w:val="0"/>
        <w:autoSpaceDE w:val="0"/>
        <w:widowControl/>
        <w:spacing w:line="28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held in Borsad is extremely important.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1920, the Gujarat Provincial Conference had made the task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easy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similar opportunity for Gujarat has now arisen.</w:t>
      </w:r>
    </w:p>
    <w:p>
      <w:pPr>
        <w:autoSpaceDN w:val="0"/>
        <w:autoSpaceDE w:val="0"/>
        <w:widowControl/>
        <w:spacing w:line="28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unhappy that I shall not be able to be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on this auspicious occasion. I had hoped to offer in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congratulations to the people of Borsad on their great victory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my physical condition, I hope that my brothers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forgive me. I plan to go to the Ashram at the end of this month.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realize that it will be some time before I have enough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about. My body cannot as yet stand the strain of journeys,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gatherings and shouts. I feel it is necessary that I should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But let no one think that I have returned to Gujarat.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attend any function at present even in Ahmedabad.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resting in Juhu for change of air and go nowhere, so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>rest for three months in the Ashram, that is, till the end of August.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Abbas Saheb is becoming younger every day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rises. He cannot tolerate humiliation for Vallabhbhai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Gujarat. He is very proud of his able and devoted workers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orders me: “you must not go to Gujarat just now. Your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huge and we have got to fill it: If it is your pride that you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money, we are going to humble it. Let others 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indispensable, that only you can conduct satyagraha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consulted in every matter, great or small. We Gujaratis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that sort. You yourself admit that without you we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able to conduct a satyagraha campaign better than any of yours.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seventh Gujarat Political Conference which was to be held on May 13,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presidentship of Kaka Kalelkar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fourth Gujarat Political Conference, held at Ahmedabad in August 1920,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the non-co-operation resolution, even though it was contended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 that a provincial conference was not competent to adopt the resolution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of the Congress, the parent institution. The non-co-operation resolution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by the Congress at its special session held at Calcutta in September 1920.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“Gujarat’s Efforts”, 6-4-1924.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returned to Sabarmati Ashram on May 29, 1924.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5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you will be compelled to admit that we can also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popularize the spinning-wheel without your help.”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on. I do not mean to tell my readers that these are the actual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letter. That is in English. He calls himself a Gujarati but even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that his Gujarati is worse than mine. However, Abbas Saheb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milch cow; so who would criticize his Gujarati? Besides, why criticize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of one who writes ill English? I have given my readers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gist of what he has written in English. If my version is incorrect,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let me have the correct one and I shall be ready to publish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with an apology.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out of my respect for Abbas Saheb, if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my health, I should confine myself to the Ashram till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is full and every Gujarati must imagine that 1 am not in Gujarat.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Borsad should not need my presence. If I manage to go at all,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selfish reasons. Henceforth, our conferences must be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business-like. There is no room for public shows and the like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The days are past when it was the practice to collect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at every conference. Their time is wasted, money is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needlessly on railway fares and the local workers have to neglect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see to their reception, to say nothing about large crowds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spectators collecting. There was some justification at one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in the belief that the presence of big people would attract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and interest of those portions of the public which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attend; there is no such justification today.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try to draw that section of the public by our service to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their individual problems. If all the leaders of India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present at a meeting, they could not have attracted as many </w:t>
      </w:r>
      <w:r>
        <w:rPr>
          <w:rFonts w:ascii="Times" w:hAnsi="Times" w:eastAsia="Times"/>
          <w:b w:val="0"/>
          <w:i w:val="0"/>
          <w:color w:val="000000"/>
          <w:sz w:val="22"/>
        </w:rPr>
        <w:t>people as did the satyagraha in Borsad.</w:t>
      </w:r>
    </w:p>
    <w:p>
      <w:pPr>
        <w:autoSpaceDN w:val="0"/>
        <w:autoSpaceDE w:val="0"/>
        <w:widowControl/>
        <w:spacing w:line="28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the truth, we have not so far been able to serve fully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we have drawn into our fold. Such people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working on their own. When they have wholeheartedly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path of non-violence and truth and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idea of non-co-operation, then they themselves will </w:t>
      </w:r>
      <w:r>
        <w:rPr>
          <w:rFonts w:ascii="Times" w:hAnsi="Times" w:eastAsia="Times"/>
          <w:b w:val="0"/>
          <w:i w:val="0"/>
          <w:color w:val="000000"/>
          <w:sz w:val="22"/>
        </w:rPr>
        <w:t>spread the message to others.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needed strength of numbers and have got it. Now we require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 in quality. We have to watch and see how many out of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vast number turn out to be sincere workers.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>discovered only by ourselves working and getting others to work.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discomfiture for us in Bardoli.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weakness at one spot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like true soldiers we prudently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our march in order to remove it. But the task we had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Bardoli still remains to be accomplished. Moreover,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to secure more marks to pass the test than we did at that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had longer time in which to prepare. The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than we thought, and we face obstacles of a kind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imagined. There is now a split in our party. The bond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has weakened. Hence, we need much greater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now.</w:t>
      </w:r>
    </w:p>
    <w:p>
      <w:pPr>
        <w:autoSpaceDN w:val="0"/>
        <w:autoSpaceDE w:val="0"/>
        <w:widowControl/>
        <w:spacing w:line="28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Borsad, we have to find answers to these problems.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a resolution should be moved about them Vallabhbhai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He is the director of the show. I only watch from a distance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criticize. I know that this task has to be done sooner or later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draw people’s attention to it.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if one condition is fulfilled, civil disobedience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necessary for winning swaraj. It may not, if a large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takes up the constructive programme of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implements all the items. Satyagraha is a sort of tonic.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arouses those who slumber and gives strength to the feeble. If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among the people are ready for sacrifices, while some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approve of the national objectives. But are not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sacrifices, the satyagrahi starts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offers himself as an oblation. I even consider that,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whole of Gujarat become perfect in every respect,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may not be necessary. Being perfect in every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making itself fit for civil disobedience. No one would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measure his strength against such people. This too Borsad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demonstrated. It had made itself so completely fit for the task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before itself that the Government did not think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it. Moreover, satyagraha aims at change of heart. Once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has realized that our means are worthy, he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use his strength against us. At present, the Government not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Here Gandhiji presumably refers to the Chauri Chaura tragedy.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34" w:right="139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doubts our professions of truth and non-violence, it positively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disbelieves them. Should the British disarm today, would they be 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us? The first test which a person must pass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is assuring personal safety to the opponent. How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would pass this test? We cannot, therefore, go beyond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taken up two years ago and should concentrate on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taluka or district of Gujarat. I believe even Borsad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taluka as yet. Bardoli should have been, but is it? The modest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preparedness which sufficed Borsad for satyagraha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its local grievances will not enable us to undertake the task </w:t>
      </w:r>
      <w:r>
        <w:rPr>
          <w:rFonts w:ascii="Times" w:hAnsi="Times" w:eastAsia="Times"/>
          <w:b w:val="0"/>
          <w:i w:val="0"/>
          <w:color w:val="000000"/>
          <w:sz w:val="22"/>
        </w:rPr>
        <w:t>of winning swaraj.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state one by one the conditions for being so prepared: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In such a taluka, every man and woman should be wearing </w:t>
      </w:r>
      <w:r>
        <w:rPr>
          <w:rFonts w:ascii="Times" w:hAnsi="Times" w:eastAsia="Times"/>
          <w:b w:val="0"/>
          <w:i w:val="0"/>
          <w:color w:val="000000"/>
          <w:sz w:val="22"/>
        </w:rPr>
        <w:t>khadi woven in the taluka itself from yarn spun locally.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People should have given up liquor and opium so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is not a single booth for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There should be sincere love between Hindus and Muslims.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Not only should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but their children should be free to attend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they themselves to draw water from public wells and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temples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There should be a national school in every village and town.</w:t>
      </w:r>
    </w:p>
    <w:p>
      <w:pPr>
        <w:autoSpaceDN w:val="0"/>
        <w:tabs>
          <w:tab w:pos="550" w:val="left"/>
          <w:tab w:pos="59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Very few cases should be taken to courts and all disputes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 should be settled with the help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Anand taluka had resolved at the same time. as Bardoli,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in 1921, to prepare itself in this manner and had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join Bardoli. This same Anand may not actually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now, but is it even willing to prepare itself? I hope that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shred of foreign or mill cloth will meet our eyes in Borsad, or,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any such cloth, it will be only on the persons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and others like them. I had heard that there was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the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>. There was some talk, I heard, that mill</w:t>
      </w:r>
    </w:p>
    <w:p>
      <w:pPr>
        <w:autoSpaceDN w:val="0"/>
        <w:autoSpaceDE w:val="0"/>
        <w:widowControl/>
        <w:spacing w:line="220" w:lineRule="exact" w:before="3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Lowest caste among Hindus traditionally charged with sanitary duties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Sight of person, place or thing considered holy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 “the five”, here a board of arbitrators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should be used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khadi would be too expensive.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we realize that khadi, even if expensive, is in reality cheap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cloth, even if offered free, is expensive, we shall never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khadi-minded. If we wish to identify ourselves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in the country, we must never consider whether khadi is coarse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fine, costly or cheap. If we cannot afford it, we should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naked rather than let any other cloth touch our limbs. Similarly,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find the money, we should do without a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star-studded sky. In a country in which the rains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proper season, there is no great need for a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fencing of bamboo poles and carry on our work.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artistically inclined can show their art even in this. Meetings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in the mornings and evenings so that other necessary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also be attended to during the day. We simply cannot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pandals </w:t>
      </w:r>
      <w:r>
        <w:rPr>
          <w:rFonts w:ascii="Times" w:hAnsi="Times" w:eastAsia="Times"/>
          <w:b w:val="0"/>
          <w:i w:val="0"/>
          <w:color w:val="000000"/>
          <w:sz w:val="22"/>
        </w:rPr>
        <w:t>which will accommodate thousands.</w:t>
      </w:r>
    </w:p>
    <w:p>
      <w:pPr>
        <w:autoSpaceDN w:val="0"/>
        <w:autoSpaceDE w:val="0"/>
        <w:widowControl/>
        <w:spacing w:line="28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expected that our distinguished leaders like Pandit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will attend the Conference in Borsad. There are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opinion between them and us. Probably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are not in favour of entering the Councils. In these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show all the greater respect for those who advocate 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never shows contempt for those who hold opinions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his. He may win them over with arguments and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reason will teach him to have patience and his love will teach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respect. If difference of opinion always leads to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estrangement, the movement for swaraj simply cannot go on. 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guest like Motilal, so with the Swarajists of Gujarat also,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must be such as will not hurt anyone in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Vithalbhai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entered the Assembly, and so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Gujaratis. We must not on that account show them less 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follow our own counsel, but should show respect to everyone.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satyagrahi have an enemy? My information is that,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the issue of Council-entry has embittered people against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another. Some blame the Swarajists for this and others blame the</w:t>
      </w:r>
    </w:p>
    <w:p>
      <w:pPr>
        <w:autoSpaceDN w:val="0"/>
        <w:autoSpaceDE w:val="0"/>
        <w:widowControl/>
        <w:spacing w:line="220" w:lineRule="exact" w:before="4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Vithalbhai Patel (1873-1933); member of the Bombay Legislative Council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later of the Imperial Legislative Council; first elected President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Assembly, Delhi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3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non-co-operators. If there is truth in the general belief that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bitterness unless both the parties are at fault, then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and non-co-operators must share the blame more or 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are of the view that Swarajists have weakened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Those of them who assert this are under special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maintain sweetness or civility in their relations with the Swarajists.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is plain that the non-co-operators are in a majority.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maintaining civility lies primarily with the stronger party.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Borsad Conference will provide an object-lesson in </w:t>
      </w:r>
      <w:r>
        <w:rPr>
          <w:rFonts w:ascii="Times" w:hAnsi="Times" w:eastAsia="Times"/>
          <w:b w:val="0"/>
          <w:i w:val="0"/>
          <w:color w:val="000000"/>
          <w:sz w:val="22"/>
        </w:rPr>
        <w:t>civility.</w:t>
      </w:r>
    </w:p>
    <w:p>
      <w:pPr>
        <w:autoSpaceDN w:val="0"/>
        <w:autoSpaceDE w:val="0"/>
        <w:widowControl/>
        <w:spacing w:line="28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maintaining civility does not mean that in its name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unity one has to give up one’s views. At present,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issue before the country is that of Council-entry.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way it is decided, the workers’ duty is to go on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 with singleness of purpose and unshakable faith. There is a rich </w:t>
      </w:r>
      <w:r>
        <w:rPr>
          <w:rFonts w:ascii="Times" w:hAnsi="Times" w:eastAsia="Times"/>
          <w:b w:val="0"/>
          <w:i w:val="0"/>
          <w:color w:val="000000"/>
          <w:sz w:val="22"/>
        </w:rPr>
        <w:t>crop waiting for harvesters to gather.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We need men and women workers of integrity and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>who should be proficient in weaving.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We need energetic teachers who should be men of spotless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and possess intellectual curiosity.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We need workers who will devote themselves to the service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dearth of such men in Gujarat as in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What is the way to meet this need? There is only one.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complete faith in the cause for which we work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carry out orders. Freedom does not mean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behaving as an officer. In a free system, the employees work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but because it is their duty to work. When they are not free,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for their livelihood for want of other employment.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there is virtue in serving tile system; there is honour in it.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conditions of subjection is morally degrading, it is humiliating.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wants to be an officer and no one is willing to obey,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system will become autocratic and will be life-destroying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life-giving. If the Conference to be held in Borsad provides a </w:t>
      </w:r>
      <w:r>
        <w:rPr>
          <w:rFonts w:ascii="Times" w:hAnsi="Times" w:eastAsia="Times"/>
          <w:b w:val="0"/>
          <w:i w:val="0"/>
          <w:color w:val="000000"/>
          <w:sz w:val="22"/>
        </w:rPr>
        <w:t>band of sincere workers for Gujarat, it will have done much.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Kalelkar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President of the Conference and Mama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Phadke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President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Both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Maharashtrians by birth but have become Gujaratis by choice.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according to me, the better Maharashtrians and Gujaratis for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giving to Gujarat what is good in Maharashtra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assimilating what is good in Gujarat. Maharashtra, Gujarat, etc., are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limbs of India which support one another. Only if they do so can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as organs of the same body. I hope, therefore, that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fully recognize the work of Kaka Saheb and Mama and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their very own. Gujaratis must not feel that those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by a natural bond can never be ours. This idea has its source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hatred. We should rather wish that Maharashtra may send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to us, if it can spare them. For a worker, there is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Considerations of designation weigh only with leaders.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conferring a unique honour on Kaka and Mama, Gujarat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recognized that they live here as dedicated servants, and by </w:t>
      </w:r>
      <w:r>
        <w:rPr>
          <w:rFonts w:ascii="Times" w:hAnsi="Times" w:eastAsia="Times"/>
          <w:b w:val="0"/>
          <w:i w:val="0"/>
          <w:color w:val="000000"/>
          <w:sz w:val="22"/>
        </w:rPr>
        <w:t>honouring them it has honoured itself.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11-5-l924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MY NOTES</w:t>
      </w:r>
    </w:p>
    <w:p>
      <w:pPr>
        <w:autoSpaceDN w:val="0"/>
        <w:autoSpaceDE w:val="0"/>
        <w:widowControl/>
        <w:spacing w:line="266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OHRAS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EAR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Bohra gentleman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omitted from this letter certain details which he has 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the fact of oppression. It will profit no one to revive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 of past conflicts. The problem raised by this Bohra friend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complicated one, which cannot be solved by giving publicity to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by my commenting upon it. Nor will the mention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Bohra community along with Hindus, Muslims and Christians do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Dattatreya Balkrishna Kalelkar (b. 1885), teacher and author, a co-worker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 Laxman Phadke, a teacher of Ganganath Vidyalaya of Baroda,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Gandhiji’s follower and devoted himself to the uplift of traditionally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 communities in Gujarat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34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good. People have been shouting about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years, yet where is it? This unity will not be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speeches. Nor will my feeble pen or tongue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Each community should realize that in unity lie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and the safety of the religion of each, and should bear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towards others. Fanaticism should give place to tolerance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of all, we should learn the truth that no party can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against another for the sake, or in the name, of religion.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observe this in their relations with each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enough to make the other communities feel secure.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quite unnecessary to mention the Bohras specifically.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too, are Muslims. If the latter give up fighting with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stop fighting among themselves also. In other words,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genuine understanding, that is, understanding of the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Muslims, there will be such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different sects of the same religion. If we fail in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parties take every occasion to fight against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amongst themselves, we shall have to resign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slavery. “Long live the Government and may it prevent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flying at each other’s throat”—this will be the new prayer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religion for all of us. Let us see whether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either of them show any sense. There is one advantage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situation, viz., that it cannot last long. From what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decide within the next four or six months, we shall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India is destined to remain in slavery for another 50 years or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swaraj in a short time.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>NTYAJA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80" w:lineRule="exact" w:before="4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at Godhra,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been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conferences every year. This year’s Conference is of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One reason is that Mama Phadke is the President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that I am free. I had appealed to Bardoli and Gujarat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the problem of untouchability should be solved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has not been possible yet, we may only blame our fate.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of untouchability seems to be in the blood of Hindus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we look upon what is sin as virtue. We cannot see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Held for the first time in 1918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blemish in us which the whole world regards as sin and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stand condemned before all the nations. A painful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 near Petlad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about which a friend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thing can happen even today, and that too near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Petlad station! This is not an isolated incident; we hear of such cruelty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To rescue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pitiable for,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should constitute themselves their protectors and,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train, they should be ready to go to his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easiest way is to take upon oneself the blows aimed at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This, however, is no remedy for the disease itself. For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see that the movement against untouchability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widespread. This can happen only if Congress members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sincere. At present, they themselves suffer from this disease. 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even refuse to have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pupils in the national schools.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is lukewarm.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Conference should request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half-hearted members to leave the Congress and should intensify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among the </w:t>
      </w:r>
      <w:r>
        <w:rPr>
          <w:rFonts w:ascii="Times" w:hAnsi="Times" w:eastAsia="Times"/>
          <w:b w:val="0"/>
          <w:i/>
          <w:color w:val="000000"/>
          <w:sz w:val="22"/>
        </w:rPr>
        <w:t>Antyajas.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should inquire into their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travelling and then try to find a remedy. It should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>how to defend themselves.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this, it has before it the other tasks of starting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in their localities, promoting spinning and weaving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persuading them to give up drinking soon. There are,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difficulties in regard to every one of these items, but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can be accomplished than has been done so far if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volunteers for this work. If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Conference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increase the number of sincere workers, that itself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 valuable contribution.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ERVANT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8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gentleman has written to me a letter signing himself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He has not given his name. A similar letter was received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ago and I tore it up. This second letter is by way of reminder.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does not repeat the question he had asked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letter. The rule is that anonymous letters should be ignored. It is,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station on Anand-Cambay railway, in Gujarat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letter described how an </w:t>
      </w:r>
      <w:r>
        <w:rPr>
          <w:rFonts w:ascii="Times" w:hAnsi="Times" w:eastAsia="Times"/>
          <w:b w:val="0"/>
          <w:i/>
          <w:color w:val="000000"/>
          <w:sz w:val="18"/>
        </w:rPr>
        <w:t>Antyaja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passenger was </w:t>
      </w:r>
      <w:r>
        <w:rPr>
          <w:rFonts w:ascii="Times" w:hAnsi="Times" w:eastAsia="Times"/>
          <w:b w:val="0"/>
          <w:i w:val="0"/>
          <w:color w:val="000000"/>
          <w:sz w:val="18"/>
        </w:rPr>
        <w:t>mercilessly belaboured by some Bania passengers in a railway carriage.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3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my humble request to this “humble servant”, if 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is important, that he should repeat it and sign his name.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REETINGS</w:t>
      </w:r>
    </w:p>
    <w:p>
      <w:pPr>
        <w:autoSpaceDN w:val="0"/>
        <w:autoSpaceDE w:val="0"/>
        <w:widowControl/>
        <w:spacing w:line="28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number of letters from Muslim friends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good wishes for </w:t>
      </w:r>
      <w:r>
        <w:rPr>
          <w:rFonts w:ascii="Times" w:hAnsi="Times" w:eastAsia="Times"/>
          <w:b w:val="0"/>
          <w:i/>
          <w:color w:val="000000"/>
          <w:sz w:val="22"/>
        </w:rPr>
        <w:t>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thank them for their love for me.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wish me to write to them individually to convey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thanks. I also wish them all a happy </w:t>
      </w:r>
      <w:r>
        <w:rPr>
          <w:rFonts w:ascii="Times" w:hAnsi="Times" w:eastAsia="Times"/>
          <w:b w:val="0"/>
          <w:i/>
          <w:color w:val="000000"/>
          <w:sz w:val="22"/>
        </w:rPr>
        <w:t>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a time like this, when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widespread distrust between the two communities, even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sincere love is as pleasant as a small patch of greenery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otherwise barren scene. The only way to prove that the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greetings are prompted by genuine love is to take up activities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 bond between Hindus and Muslims.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have sent me the messages will take every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>plant seeds of amity in the country.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EFORM</w:t>
      </w:r>
    </w:p>
    <w:p>
      <w:pPr>
        <w:autoSpaceDN w:val="0"/>
        <w:autoSpaceDE w:val="0"/>
        <w:widowControl/>
        <w:spacing w:line="28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for caste reform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has prompted some lovers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the desire that I should now use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this cause. Some others fear that the political in my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or that I wish to convert politics into social reform.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give the first place to caste reform.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run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swaraj. It exists entirely for this purpose.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reform is dear to me, but it has no connection whatever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activities in the field of journalism. Much can beaccomplished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field of caste reform by individuals through their conduct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However, I do not regard social reform as distinct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Just as the latter should conform to moral principles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so should social reform. Swaraj is not possible for a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corrupt order. Hence, questions of social reform can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discussed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speaking, eradication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task of social reform, but we have realized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evil is so widespread and its eradication so urgent a task that, </w:t>
      </w:r>
      <w:r>
        <w:rPr>
          <w:rFonts w:ascii="Times" w:hAnsi="Times" w:eastAsia="Times"/>
          <w:b w:val="0"/>
          <w:i w:val="0"/>
          <w:color w:val="000000"/>
          <w:sz w:val="22"/>
        </w:rPr>
        <w:t>unless we succeed in it, swaraj will be impossible.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those reformers who are concerned only with the issue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“Satyagraha and Caste Reform”, 13-4-1924.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reform should understand the limitations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fear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up its interest in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should reassure themselves, having regard to my views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here.</w:t>
      </w:r>
    </w:p>
    <w:p>
      <w:pPr>
        <w:autoSpaceDN w:val="0"/>
        <w:autoSpaceDE w:val="0"/>
        <w:widowControl/>
        <w:spacing w:line="266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OMMUNITY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INNERS</w:t>
      </w:r>
    </w:p>
    <w:p>
      <w:pPr>
        <w:autoSpaceDN w:val="0"/>
        <w:autoSpaceDE w:val="0"/>
        <w:widowControl/>
        <w:spacing w:line="280" w:lineRule="exact" w:before="2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month of marriages. Much money is spent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dinners and similar functions connected with marriages.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too much to request the well-to-do to refrain from 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such purposes. But such dinners have become obligatory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impose an intolerable burden on many families.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such feasts be optional but rich families should set an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exercising some restraint in this matter. If the money thus saved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on education or on other activities of social welfare,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itself and through it the whole society would be benefited.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Abandoning the custom of community dinners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is a desirable reform indeed, but giving up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dinners after death is an absolutely essential reform. In my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community dinners after death is a sin. I see no meaning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 feast is regarded as an occasion for rejoicing. Death,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is a time of grief. It is difficult to understand how dinners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arranged at such a time. Because of my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Chinubhai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attended the dinner given after his death.  The scene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occasion, the squabbles among the various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to the dinner and the irresponsible behaviour of the guests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fresh in my memory. I saw there no reverence for the dead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place, then, can mourning have on such an occasion?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even in such a matter will require time is proof of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custom and of our indifference. Even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reform, individuals can certainly act. The present condition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pathetic. They often wish to introduce reforms, but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to do so. If some bold persons take the lead in this matter,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courage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introduce this reform </w:t>
      </w:r>
      <w:r>
        <w:rPr>
          <w:rFonts w:ascii="Times" w:hAnsi="Times" w:eastAsia="Times"/>
          <w:b w:val="0"/>
          <w:i w:val="0"/>
          <w:color w:val="000000"/>
          <w:sz w:val="22"/>
        </w:rPr>
        <w:t>and pave the way for it.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Chinubhai Madhavlal, Baronet, a civic leader of Ahmedabad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NTERDINING AND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NTERMARRIAGES</w:t>
      </w:r>
    </w:p>
    <w:p>
      <w:pPr>
        <w:autoSpaceDN w:val="0"/>
        <w:autoSpaceDE w:val="0"/>
        <w:widowControl/>
        <w:spacing w:line="26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even more important than stopping community dinners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problem of encouraging intercaste marriages.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useful, but a plethora of sub-castes can only do harm. It can safely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intermarriage should be permitted in all cases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interdining is permitted. In fact, we find that many such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place. This is a reform which cannot now be held up.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elders, therefore, would do well to encourage it. If they try to impose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restraint than is acceptable to people in this age, they will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being ignored. If it becomes necessary to start a reform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against the wishes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proper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to do so with civility. I have even known reformers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contempt and invited them to do their worst.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aggressiveness comes in the way of the reform and, where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weak to take punitive action, the reformers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and follow the way of licence. Licence is not reform; it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raise society but brings about its downfall.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DUCATION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HROUGH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OTTERIES</w:t>
      </w:r>
    </w:p>
    <w:p>
      <w:pPr>
        <w:autoSpaceDN w:val="0"/>
        <w:autoSpaceDE w:val="0"/>
        <w:widowControl/>
        <w:spacing w:line="280" w:lineRule="exact" w:before="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sent me copy of a notice announcing a lottery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money for national education, and asks my opinion about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certainly against lotteries. They are a form of gambling.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required for education cannot be collected in a straightforward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there must be some weakness in the workers, be it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inefficiency. Such persons are not qualified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work. I would advise those who intend to subscribe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lottery to save their money. They will deserve compliments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over the amount to some trustworthy person, to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or a similar purpose. Speculation in shares is also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lottery. I hear that hundreds in Bombay have lost money through it. Is </w:t>
      </w:r>
      <w:r>
        <w:rPr>
          <w:rFonts w:ascii="Times" w:hAnsi="Times" w:eastAsia="Times"/>
          <w:b w:val="0"/>
          <w:i w:val="0"/>
          <w:color w:val="000000"/>
          <w:sz w:val="22"/>
        </w:rPr>
        <w:t>not this enough?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this distressing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compliment this friend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division of society into four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castes and of the individual life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into four </w:t>
      </w:r>
      <w:r>
        <w:rPr>
          <w:rFonts w:ascii="Times" w:hAnsi="Times" w:eastAsia="Times"/>
          <w:b w:val="0"/>
          <w:i/>
          <w:color w:val="000000"/>
          <w:sz w:val="18"/>
        </w:rPr>
        <w:t>ashramas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stages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here. It stated that a caste Hindu working among the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was, on pain of excommunication, told to undergo ceremonial purification whenever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touched an </w:t>
      </w:r>
      <w:r>
        <w:rPr>
          <w:rFonts w:ascii="Times" w:hAnsi="Times" w:eastAsia="Times"/>
          <w:b w:val="0"/>
          <w:i/>
          <w:color w:val="000000"/>
          <w:sz w:val="18"/>
        </w:rPr>
        <w:t>Antyaja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7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refusing to submit to sprinkling. Those of us who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sin, how can they betray their principle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agreeing to ceremonial purification? The Rajput friend should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other members of his Community and, in ease they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obdurate, my considered opinion is that he should humbly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of being put out of the community, but on no account </w:t>
      </w:r>
      <w:r>
        <w:rPr>
          <w:rFonts w:ascii="Times" w:hAnsi="Times" w:eastAsia="Times"/>
          <w:b w:val="0"/>
          <w:i w:val="0"/>
          <w:color w:val="000000"/>
          <w:sz w:val="22"/>
        </w:rPr>
        <w:t>agree to sprinkling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11-5-1924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MAHADEV DESAI</w:t>
      </w:r>
    </w:p>
    <w:p>
      <w:pPr>
        <w:autoSpaceDN w:val="0"/>
        <w:autoSpaceDE w:val="0"/>
        <w:widowControl/>
        <w:spacing w:line="294" w:lineRule="exact" w:before="1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4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Full Stop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Urdu and Spinning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Plea for Punctuality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on Spinning and Weaving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Lalaji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Sarojini, and a Tribute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Inconsistent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Treatment of Mr. Majli</w:t>
      </w:r>
    </w:p>
    <w:p>
      <w:pPr>
        <w:autoSpaceDN w:val="0"/>
        <w:autoSpaceDE w:val="0"/>
        <w:widowControl/>
        <w:spacing w:line="32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 and Navajivan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Andrews’ Notes (sent last week)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Experiences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Goods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Moplah Relief</w:t>
      </w:r>
    </w:p>
    <w:p>
      <w:pPr>
        <w:autoSpaceDN w:val="0"/>
        <w:tabs>
          <w:tab w:pos="550" w:val="left"/>
        </w:tabs>
        <w:autoSpaceDE w:val="0"/>
        <w:widowControl/>
        <w:spacing w:line="318" w:lineRule="exact" w:before="44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Please correct the errors when reading.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am sending today material as listed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You have already received Andrews’ Notes. I do not propose </w:t>
      </w:r>
      <w:r>
        <w:rPr>
          <w:rFonts w:ascii="Times" w:hAnsi="Times" w:eastAsia="Times"/>
          <w:b w:val="0"/>
          <w:i w:val="0"/>
          <w:color w:val="000000"/>
          <w:sz w:val="22"/>
        </w:rPr>
        <w:t>to send anything more.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of the items mentioned in the lilt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15-5-1924, </w:t>
      </w:r>
      <w:r>
        <w:rPr>
          <w:rFonts w:ascii="Times" w:hAnsi="Times" w:eastAsia="Times"/>
          <w:b w:val="0"/>
          <w:i w:val="0"/>
          <w:color w:val="000000"/>
          <w:sz w:val="18"/>
        </w:rPr>
        <w:t>and the preceding Monday fell on May 12.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34" w:right="141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the Note entitled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 Bachi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Saved] got lost. If it cannot be traced, I will write another. We are very </w:t>
      </w:r>
      <w:r>
        <w:rPr>
          <w:rFonts w:ascii="Times" w:hAnsi="Times" w:eastAsia="Times"/>
          <w:b w:val="0"/>
          <w:i w:val="0"/>
          <w:color w:val="000000"/>
          <w:sz w:val="22"/>
        </w:rPr>
        <w:t>careful in this matter here, but we shall be more careful henceforward.</w:t>
      </w:r>
    </w:p>
    <w:p>
      <w:pPr>
        <w:autoSpaceDN w:val="0"/>
        <w:autoSpaceDE w:val="0"/>
        <w:widowControl/>
        <w:spacing w:line="28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reports of Borsad Parishad and other conferences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Some local news of our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should also appear.</w:t>
      </w:r>
    </w:p>
    <w:p>
      <w:pPr>
        <w:autoSpaceDN w:val="0"/>
        <w:autoSpaceDE w:val="0"/>
        <w:widowControl/>
        <w:spacing w:line="260" w:lineRule="exact" w:before="40" w:after="14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 of the article on Visnagar appearing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faulty. Your translation of it also did not appeal to me.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some misinterpretations. I have revised half of it. I did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revise the rest. Now, perhaps, we may not print it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it to other papers is out of the question. Even if we print 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 only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get time to revise 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portion, we shall consider printing it next week. I used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siskarvu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“challenge”. If you find a better word, let me have it.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Ritusam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</w:t>
      </w:r>
      <w:r>
        <w:rPr>
          <w:rFonts w:ascii="Times" w:hAnsi="Times" w:eastAsia="Times"/>
          <w:b w:val="0"/>
          <w:i/>
          <w:color w:val="000000"/>
          <w:sz w:val="22"/>
        </w:rPr>
        <w:t>rituvar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[seasonal]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murchhai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badai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[vanity,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boasting]. In an article about Kathiawar, Kathiawari words came </w:t>
      </w:r>
      <w:r>
        <w:rPr>
          <w:rFonts w:ascii="Times" w:hAnsi="Times" w:eastAsia="Times"/>
          <w:b w:val="0"/>
          <w:i w:val="0"/>
          <w:color w:val="000000"/>
          <w:sz w:val="22"/>
        </w:rPr>
        <w:t>readily to the pen.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6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once.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name of the outlaw is not More, but Mowar. I even met him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telegram from Mrs. Joseph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I wired back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it was not necessary to send you, as the deputation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place was coming here. Besides, I only wished to explain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principles. There is no scope whatever for any misunderstanding.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think that they are spoiling their case in Vaikom.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discuss </w:t>
      </w:r>
      <w:r>
        <w:rPr>
          <w:rFonts w:ascii="Times" w:hAnsi="Times" w:eastAsia="Times"/>
          <w:b w:val="0"/>
          <w:i w:val="0"/>
          <w:color w:val="000000"/>
          <w:sz w:val="22"/>
        </w:rPr>
        <w:t>this when they come.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you do know Valji’s nature. If, by placating him,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him to do some work in which he takes pleasure, that will be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good. My effort is to erase his idiosyncrasies by giving him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expression. Certainly, we are not going to do this for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his many angularities, Valji has a straightforwardness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certainly, value and put to good use, and I want you also to do </w:t>
      </w:r>
      <w:r>
        <w:rPr>
          <w:rFonts w:ascii="Times" w:hAnsi="Times" w:eastAsia="Times"/>
          <w:b w:val="0"/>
          <w:i w:val="0"/>
          <w:color w:val="000000"/>
          <w:sz w:val="22"/>
        </w:rPr>
        <w:t>likewise.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Radha’s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health is quite good, but she is not regaining her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George Joseph, barrister of Madurai who edited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18"/>
        </w:rPr>
        <w:t>for a while.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”, 15-4-1924.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Maganlal Gandhi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39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as speedily as I would wish. She is cheerful now. Kikibehn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brave, but, poor girl, she is suffering very much. The fever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leave her. She eats regularly. The air, it must be said, is very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pure. Doctors Dalal and Jivraj have examined her thoroughly, but </w:t>
      </w:r>
      <w:r>
        <w:rPr>
          <w:rFonts w:ascii="Times" w:hAnsi="Times" w:eastAsia="Times"/>
          <w:b w:val="0"/>
          <w:i w:val="0"/>
          <w:color w:val="000000"/>
          <w:sz w:val="22"/>
        </w:rPr>
        <w:t>we do not know what to do.</w:t>
      </w:r>
    </w:p>
    <w:p>
      <w:pPr>
        <w:autoSpaceDN w:val="0"/>
        <w:tabs>
          <w:tab w:pos="550" w:val="left"/>
          <w:tab w:pos="1970" w:val="left"/>
          <w:tab w:pos="3370" w:val="left"/>
          <w:tab w:pos="4050" w:val="left"/>
          <w:tab w:pos="51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feeling that Kanti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Rasik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Daughter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Gandhi Daughter of Harilal Gandhi Daughter of Harilal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Daughter of Harilal Gandhi Daughter of Harilal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of Harilal Gandhi Daughter of Harilal Gandhi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here. If Ba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suffers on this account, let her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God, has to be paid for with the head; difficult indeed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in front.” —this is knowledge born of experience.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thought that pure devotion is impossible unless one hardens </w:t>
      </w:r>
      <w:r>
        <w:rPr>
          <w:rFonts w:ascii="Times" w:hAnsi="Times" w:eastAsia="Times"/>
          <w:b w:val="0"/>
          <w:i w:val="0"/>
          <w:color w:val="000000"/>
          <w:sz w:val="22"/>
        </w:rPr>
        <w:t>the heart.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8785</w:t>
      </w:r>
    </w:p>
    <w:p>
      <w:pPr>
        <w:autoSpaceDN w:val="0"/>
        <w:autoSpaceDE w:val="0"/>
        <w:widowControl/>
        <w:spacing w:line="280" w:lineRule="exact" w:before="43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330. MESSAGE TO GUJARAT POLITICAL CONFERENCE, </w:t>
      </w:r>
      <w:r>
        <w:rPr>
          <w:rFonts w:ascii="Times" w:hAnsi="Times" w:eastAsia="Times"/>
          <w:b w:val="0"/>
          <w:i/>
          <w:color w:val="000000"/>
          <w:sz w:val="24"/>
        </w:rPr>
        <w:t>BORSAD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1924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Borsad has won glory for Gujarat. By offering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sacrifices, it has served both itself and the country.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cleared the ground; the job of construction remains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work. I know that it is in progress. It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when the Borsad taluka does not use or buy any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hand-spun khadi, when there is not a single shop within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selling foreign or mill-made cloth, when no one in the taluka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 liquor or consumes hemp or opium and no tone is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>theft or immorality, when children, girls as well as boys—whether of</w:t>
      </w:r>
    </w:p>
    <w:p>
      <w:pPr>
        <w:autoSpaceDN w:val="0"/>
        <w:autoSpaceDE w:val="0"/>
        <w:widowControl/>
        <w:spacing w:line="224" w:lineRule="exact" w:before="322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Sister of J. B. Kripalani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Grand-children of Gandhiji; sons of Harilal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harilal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Kasturba Gandhi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families—attend national schools, when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or quarrels among the people and, even if there be any,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settled by a </w:t>
      </w:r>
      <w:r>
        <w:rPr>
          <w:rFonts w:ascii="Times" w:hAnsi="Times" w:eastAsia="Times"/>
          <w:b w:val="0"/>
          <w:i/>
          <w:color w:val="000000"/>
          <w:sz w:val="22"/>
        </w:rPr>
        <w:t>pancha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when Hindus and Muslims live amicably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blood-brothers and no one looks down upon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make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minds, all this is quite easy. I am sure that, if Borsad succeeds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it about, it will secure swaraj for India. Let the people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that they will work to this end; I pray that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take such a pledge. They should, however, take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determined to fulfil it. Unless they are as determined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to keep his word, it will be wiser for them not to </w:t>
      </w:r>
      <w:r>
        <w:rPr>
          <w:rFonts w:ascii="Times" w:hAnsi="Times" w:eastAsia="Times"/>
          <w:b w:val="0"/>
          <w:i w:val="0"/>
          <w:color w:val="000000"/>
          <w:sz w:val="22"/>
        </w:rPr>
        <w:t>take any pledge.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18-5-1924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M. R. JAYAKAR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1924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JAYAKAR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friends of the Depressed Classes Mission had been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probably know that Mr. Birla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denies having made any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build them a temple. I have told them that, if they raise a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among themselves, I shall endeavour to beg some subscriptions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They wish me to tell you the purport of my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them. Hence this letter.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Story of My Life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II. P. 297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Legendary king of Ayodhya who gave up his wealth, kingdom, wife and son,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sake of truth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M. R. Jayakar (1873-1959); lawyer, author and Liberal leader; noted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role as mediator and negotiator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Ghanshyamdas Birla; industrialist and philanthropist who gave financial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 to Gandhiji’s schemes of social welfare; member. Second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Conference, 1931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G. D. BIRLA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Vaisakha Sud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sure an attitude of tolerance towards opposition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your community will bear fruit in the end. All of 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divine and dark forces working within us. Some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is, therefore, bound to persist. But we need not be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dark forces can be overcome by sustained effort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but we must be fully convinced in our heart that it is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forces of light. I am anxious about your father and brother.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thinking of organizing those in your favour and fighting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and if you cannot persuade them to keep to the path of peace,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he the danger of people in your own family adopting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courses. At such a time, one is in a fix what to do.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your father and brother, too, not to be responsible for creating </w:t>
      </w:r>
      <w:r>
        <w:rPr>
          <w:rFonts w:ascii="Times" w:hAnsi="Times" w:eastAsia="Times"/>
          <w:b w:val="0"/>
          <w:i w:val="0"/>
          <w:color w:val="000000"/>
          <w:sz w:val="22"/>
        </w:rPr>
        <w:t>two hostile camps in your community.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not consider it proper for you to apologize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did because you thought it right to do and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worthiness of which even today you have no doubt.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Rs. 5,000 sent on your behalf. You can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amount you consider proper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fifty copies are to be given free.</w:t>
      </w:r>
    </w:p>
    <w:p>
      <w:pPr>
        <w:autoSpaceDN w:val="0"/>
        <w:autoSpaceDE w:val="0"/>
        <w:widowControl/>
        <w:spacing w:line="220" w:lineRule="exact" w:before="86" w:after="0"/>
        <w:ind w:left="0" w:right="3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0" w:right="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14-5-1924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6004. Courtesy: G. D. Birla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Vaisakha Sud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 fell on this date. The date below Gandhiji’s signature in the </w:t>
      </w:r>
      <w:r>
        <w:rPr>
          <w:rFonts w:ascii="Times" w:hAnsi="Times" w:eastAsia="Times"/>
          <w:b w:val="0"/>
          <w:i w:val="0"/>
          <w:color w:val="000000"/>
          <w:sz w:val="18"/>
        </w:rPr>
        <w:t>source suggests that he signed the letter the next day.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3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333. TELEGRAM TO HAKIM AJMAL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46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13,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312"/>
        </w:trPr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HAKIM AJMAL KHAN SAHIB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OTHERWISE 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EXCELLENT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4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HOPE</w:t>
            </w:r>
          </w:p>
        </w:tc>
      </w:tr>
      <w:tr>
        <w:trPr>
          <w:trHeight w:hRule="exact" w:val="31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WEAKER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OWING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STRAIN </w:t>
            </w:r>
          </w:p>
        </w:tc>
        <w:tc>
          <w:tcPr>
            <w:tcW w:type="dxa" w:w="1087"/>
            <w:vMerge/>
            <w:tcBorders/>
          </w:tcPr>
          <w:p/>
        </w:tc>
        <w:tc>
          <w:tcPr>
            <w:tcW w:type="dxa" w:w="1087"/>
            <w:vMerge/>
            <w:tcBorders/>
          </w:tcPr>
          <w:p/>
        </w:tc>
        <w:tc>
          <w:tcPr>
            <w:tcW w:type="dxa" w:w="108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         PROFITING           BY          CHANGE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8801</w:t>
      </w:r>
    </w:p>
    <w:p>
      <w:pPr>
        <w:autoSpaceDN w:val="0"/>
        <w:autoSpaceDE w:val="0"/>
        <w:widowControl/>
        <w:spacing w:line="320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334. MESSAGE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ANTYAJA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CONFERENCE, BORSAD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2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1924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untouchability is becoming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day by day, and this is but right. You and I both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taken up work among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make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out of it. The eradication of untouchability is primarily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problem, though it is also true that it holds the key to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getting more and more convinced every day that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survive if it clings to the practice of untouchability. By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abolish it, we purify ourselves and not the untouchables.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in this matter, I would leave out the consideration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self-interest, namely, its importance for swaraj. True, I have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getting it included in the Congress programme; I did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with no political motive but from a purely religious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It was included in the Congress programme in order to impress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minds of the people the simple truth that, without its abolition,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cannot be won. Even if, however, we could get swaraj today,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still have this problem with us. If anyone promised to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on condition that I gave up working for the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 would reply without a moment’s hesitation that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such swaraj. To let the people cling to this practice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renouncing my Hinduism. Though physically I shall be at </w:t>
      </w:r>
      <w:r>
        <w:rPr>
          <w:rFonts w:ascii="Times" w:hAnsi="Times" w:eastAsia="Times"/>
          <w:b w:val="0"/>
          <w:i w:val="0"/>
          <w:color w:val="000000"/>
          <w:sz w:val="22"/>
        </w:rPr>
        <w:t>Juhu at the time of the Conference, you may rest assured that in spirit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Hakim Ajmal Khan’s telegram of May 13, 1924, which </w:t>
      </w:r>
      <w:r>
        <w:rPr>
          <w:rFonts w:ascii="Times" w:hAnsi="Times" w:eastAsia="Times"/>
          <w:b w:val="0"/>
          <w:i w:val="0"/>
          <w:color w:val="000000"/>
          <w:sz w:val="18"/>
        </w:rPr>
        <w:t>read: “Please wire your health progress after my visit.”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1865-1927; Muslim physician and politician; President,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1921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sent to Vithal Laxman Phadke, who presided over the Conference.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656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with you.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18-5-1924</w:t>
      </w:r>
    </w:p>
    <w:p>
      <w:pPr>
        <w:autoSpaceDN w:val="0"/>
        <w:autoSpaceDE w:val="0"/>
        <w:widowControl/>
        <w:spacing w:line="292" w:lineRule="exact" w:before="39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DEVDAS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6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DEVDAS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Wednesday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14,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heart-rending letter from Ba. I do not know what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is. If the children are there and if you think that they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here, do bring them. I hope you have completely recovered.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S.N. 8814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SIR PRABHASHANKAR PATTANI</w:t>
      </w:r>
    </w:p>
    <w:p>
      <w:pPr>
        <w:autoSpaceDN w:val="0"/>
        <w:autoSpaceDE w:val="0"/>
        <w:widowControl/>
        <w:spacing w:line="286" w:lineRule="exact" w:before="106" w:after="0"/>
        <w:ind w:left="3330" w:right="0" w:firstLine="1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NDHERI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Vaisakha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SUJNA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BHAISHRI,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act in regard to the Akalis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think. The rule that even a mother does not serve food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unless it asks for it applies to all my activities. If it is the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He will use me as an instrument. He holds the threads in His </w:t>
      </w:r>
      <w:r>
        <w:rPr>
          <w:rFonts w:ascii="Times" w:hAnsi="Times" w:eastAsia="Times"/>
          <w:b w:val="0"/>
          <w:i w:val="0"/>
          <w:color w:val="000000"/>
          <w:sz w:val="22"/>
        </w:rPr>
        <w:t>hands. I am but one of the threads.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3178. Courtesy: Mahesh Pattani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presumably written from Juhu. The exact date is not </w:t>
      </w:r>
      <w:r>
        <w:rPr>
          <w:rFonts w:ascii="Times" w:hAnsi="Times" w:eastAsia="Times"/>
          <w:b w:val="0"/>
          <w:i w:val="0"/>
          <w:color w:val="000000"/>
          <w:sz w:val="18"/>
        </w:rPr>
        <w:t>ascertainable. May 14 was a Wednesday.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 (1900-57); Gandhiji’s youngest son, was associated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most of his public activities and suffered imprisonment;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1940-57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Vaisakha Sud </w:t>
      </w:r>
      <w:r>
        <w:rPr>
          <w:rFonts w:ascii="Times" w:hAnsi="Times" w:eastAsia="Times"/>
          <w:b w:val="0"/>
          <w:i w:val="0"/>
          <w:color w:val="000000"/>
          <w:sz w:val="18"/>
        </w:rPr>
        <w:t>10 fell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learned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0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V. G. DESAI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Vaisakha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article. I shall see that your suggestions are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In one place I have added the word “Indian”. I am omitting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on vegetarian food. It is futile to think that under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immediate future everyone will become a vegetarian.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an English rendering of Tagore’s poem, I shall not give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Y.I.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its Gujarati rendering If I get your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into Gujarati, I shall include it there. I am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by the wonderful things which take place between you two,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both of you are wonderful. I could go as far as Delhi,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go further?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Abhechandbhai.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destroyed the letter about Anandshankar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>reading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6005. Courtesy: V. G. Desai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NOTES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RADE 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>ROTECTION</w:t>
      </w:r>
    </w:p>
    <w:p>
      <w:pPr>
        <w:autoSpaceDN w:val="0"/>
        <w:autoSpaceDE w:val="0"/>
        <w:widowControl/>
        <w:spacing w:line="28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Apropos of the contemplated protection for Tata Steel Works,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asked to state my own views on protection. Of what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possibly be, at the present moment, I do not know; nor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merits of the proposal regarding the Steel Works. But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 of dispelling the illusion that I am inimical to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would destroy machinery and its products if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The fact is that I am a confirmed protectionist. Free trade may </w:t>
      </w:r>
      <w:r>
        <w:rPr>
          <w:rFonts w:ascii="Times" w:hAnsi="Times" w:eastAsia="Times"/>
          <w:b w:val="0"/>
          <w:i w:val="0"/>
          <w:color w:val="000000"/>
          <w:sz w:val="22"/>
        </w:rPr>
        <w:t>be good for England which dumps down her manufactures among</w:t>
      </w:r>
    </w:p>
    <w:p>
      <w:pPr>
        <w:autoSpaceDN w:val="0"/>
        <w:autoSpaceDE w:val="0"/>
        <w:widowControl/>
        <w:spacing w:line="220" w:lineRule="exact" w:before="32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postmark carries this date.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a figurative sense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73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people and wishes her wants to be supplied from outside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cheapest rate. But free trade has ruined India’s peasantry in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all but destroyed her cottage industry. Moreover, no new trade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foreign trade without protection. Natal nursed her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by both bounty and import duty. Germany developed beet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by a system of bounties. I would any day welcome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mill industry, although I give and would always give preference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khaddar. Indeed, I would give protection to all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industries. Much of my opposition to the Government would abate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it was truly solicitous for India’s economic and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welfare. Let the Government protect the cloth industry to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of all foreign cloth, let it popularize the charkha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all its purchases of cloth in khaddar, let it abolish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revenue the drink and the drug traffic, and cut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expenditure to the extent of the loss of that revenue. When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happy event takes place, my opposition will lose its point.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pave the way for a real discussion of Reforms. To me the two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striking sign of change of heart which must precede any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settlement.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TOP</w:t>
      </w:r>
    </w:p>
    <w:p>
      <w:pPr>
        <w:autoSpaceDN w:val="0"/>
        <w:autoSpaceDE w:val="0"/>
        <w:widowControl/>
        <w:spacing w:line="28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several ably-argued letters on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Mohamed Ali’s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comparison between the creed of a Mussalman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a Hindu. For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spite of my correspondents, I must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proposition that the Maulana has done nothing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comparing the two creeds and preferring his own to mine. 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instructive and interesting though some of the letters before me are,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resist the temptation of publishing them. The country has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important work before it than following a clever theological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philosophical discussion. The only reason for my devoting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 defence of the Maulana Sahib’s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if possible, to avoid an unnecessary increase in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between Hindus and Mussalman.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not have cared,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1871-1931; journalist and politician; led the Khilafat delegation to England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1920; President, Indian National Congress, at Cocanada, 1923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Presumbly, a slip for ‘But’.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“What is Hinduism?”, 24-4-1924.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34" w:right="140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out of regard for a friend, to devote the space of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to a defence of the Maulana. After having gone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before me, I see no cause to revise my opinion.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the opinion expressed by one of the correspondents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has betrayed ill will against Hindus and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chance now of Hindu-Muslim union. That union is coming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present ferment and in spite of us all. Even if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 lover of the union but its enemy in disguise, the position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altered. We are but straws in the hands of God. He can blow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pleases. We cannot oppose His will. He has made us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unite, not to remain apart for ever. I wish I could infect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with my hope and faith. Then they will find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distrusting the Maulana. Anyway, my correspondents will forgive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not publishing or [having] any further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on the Maulana Sahib’s theological views.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EARNING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RDU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George Joseph writes from Trivandrum Central Jail:</w:t>
      </w:r>
    </w:p>
    <w:p>
      <w:pPr>
        <w:autoSpaceDN w:val="0"/>
        <w:autoSpaceDE w:val="0"/>
        <w:widowControl/>
        <w:spacing w:line="240" w:lineRule="exact" w:before="8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a pretty happy family and are getting on cordially enough with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authorities. Generally speaking, the conditions are nearly the same 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for “politicals” in the United Provinces jails in the early part of 1922.</w:t>
      </w:r>
    </w:p>
    <w:p>
      <w:pPr>
        <w:autoSpaceDN w:val="0"/>
        <w:autoSpaceDE w:val="0"/>
        <w:widowControl/>
        <w:spacing w:line="240" w:lineRule="exact" w:before="8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got the spinning-wheel in, and am doing three hours at it every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day. The cotton now in my possession came from a friend in Madura, all carded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done in slivers. When the stock is exhausted, I intend getting in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Travancore variety of cotton in the crude state and getting it into shape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myself. That should make me fairly competent in the auxiliary processes. 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Hindi, the position is this: When I was imprisoned in 1922, I did a good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deal of work in Urdu, and I flatter myself that I know as much of the language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is likely to be useful. I can read and understand Urdu up to a reasonable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standard (newspapers, current prose literature, easy poetry, etc.). Hindi I don’t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 doing separately. I have sent for my Urdu books and shall devote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amount of time increasing my knowledge of the tongue.</w:t>
      </w:r>
    </w:p>
    <w:p>
      <w:pPr>
        <w:autoSpaceDN w:val="0"/>
        <w:autoSpaceDE w:val="0"/>
        <w:widowControl/>
        <w:spacing w:line="266" w:lineRule="exact" w:before="60" w:after="1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 FOR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UNCTUALITY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304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correspondent, writing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on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beautiful 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swadeshi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paper</w:t>
            </w:r>
          </w:p>
        </w:tc>
      </w:tr>
      <w:tr>
        <w:trPr>
          <w:trHeight w:hRule="exact" w:val="330"/>
        </w:trPr>
        <w:tc>
          <w:tcPr>
            <w:tcW w:type="dxa" w:w="4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manufactured in the Nizam Dominions, writes:</w:t>
            </w:r>
          </w:p>
        </w:tc>
        <w:tc>
          <w:tcPr>
            <w:tcW w:type="dxa" w:w="1304"/>
            <w:vMerge/>
            <w:tcBorders/>
          </w:tcPr>
          <w:p/>
        </w:tc>
        <w:tc>
          <w:tcPr>
            <w:tcW w:type="dxa" w:w="13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44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bring to your notice that some of the leaders are not punctual 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notified time of their lecture. This gives a bad lesson to the public who is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suffering from unpunctuality. Besides, it creates an unpleasantness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audience towards the lecturer and consequently the lecturer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 respect in the meeting as he would otherwise. It also gives a 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to those who do not believe in our being fit for swaraj. This is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 experience of certain meetings in Bombay and what I have said above </w:t>
      </w:r>
      <w:r>
        <w:rPr>
          <w:rFonts w:ascii="Times" w:hAnsi="Times" w:eastAsia="Times"/>
          <w:b w:val="0"/>
          <w:i w:val="0"/>
          <w:color w:val="000000"/>
          <w:sz w:val="18"/>
        </w:rPr>
        <w:t>is what I felt myself and heard others talking.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Organizers of public meetings please take note.</w:t>
      </w:r>
    </w:p>
    <w:p>
      <w:pPr>
        <w:autoSpaceDN w:val="0"/>
        <w:autoSpaceDE w:val="0"/>
        <w:widowControl/>
        <w:spacing w:line="266" w:lineRule="exact" w:before="68" w:after="1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IVING 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PINNING AND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EAVING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3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says: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 sending an account of his tour in Chittagong Acharya Roy</w:t>
            </w:r>
          </w:p>
        </w:tc>
      </w:tr>
    </w:tbl>
    <w:p>
      <w:pPr>
        <w:autoSpaceDN w:val="0"/>
        <w:autoSpaceDE w:val="0"/>
        <w:widowControl/>
        <w:spacing w:line="280" w:lineRule="exact" w:before="4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enclosing an account of a tour in Chittagong where I went recently.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be glad to learn that the field is very good there in the interior and it </w:t>
      </w:r>
      <w:r>
        <w:rPr>
          <w:rFonts w:ascii="Times" w:hAnsi="Times" w:eastAsia="Times"/>
          <w:b w:val="0"/>
          <w:i w:val="0"/>
          <w:color w:val="000000"/>
          <w:sz w:val="18"/>
        </w:rPr>
        <w:t>only requires an organization to develop it.</w:t>
      </w:r>
    </w:p>
    <w:p>
      <w:pPr>
        <w:autoSpaceDN w:val="0"/>
        <w:autoSpaceDE w:val="0"/>
        <w:widowControl/>
        <w:spacing w:line="280" w:lineRule="exact" w:before="40" w:after="0"/>
        <w:ind w:left="550" w:right="3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on tour I met with a gentleman who, I was given to understand,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 engineer. He has become a cultivator now ploughing his own field,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sowing and reaping. His household needs are met by the manual labour of the </w:t>
      </w:r>
      <w:r>
        <w:rPr>
          <w:rFonts w:ascii="Times" w:hAnsi="Times" w:eastAsia="Times"/>
          <w:b w:val="0"/>
          <w:i w:val="0"/>
          <w:color w:val="000000"/>
          <w:sz w:val="18"/>
        </w:rPr>
        <w:t>members of his family who spin and weave for themselves.</w:t>
      </w:r>
    </w:p>
    <w:p>
      <w:pPr>
        <w:autoSpaceDN w:val="0"/>
        <w:autoSpaceDE w:val="0"/>
        <w:widowControl/>
        <w:spacing w:line="280" w:lineRule="exact" w:before="40" w:after="0"/>
        <w:ind w:left="550" w:right="34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need not reply to this letter. I know you are busy with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correspondence. I only let you know something about Chittagong which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you. You are having plenty of worry—a little good news may act as a </w:t>
      </w:r>
      <w:r>
        <w:rPr>
          <w:rFonts w:ascii="Times" w:hAnsi="Times" w:eastAsia="Times"/>
          <w:b w:val="0"/>
          <w:i w:val="0"/>
          <w:color w:val="000000"/>
          <w:sz w:val="18"/>
        </w:rPr>
        <w:t>dose of medicine during your convalescence.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engineer family is reported to be doing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 Congress worker, whether lawyer, school-master or other.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then worry about other Congress work. The engineer is,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doing far more successful propaganda than many an orator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living faith in khaddar, thundering to the people on its </w:t>
      </w:r>
      <w:r>
        <w:rPr>
          <w:rFonts w:ascii="Times" w:hAnsi="Times" w:eastAsia="Times"/>
          <w:b w:val="0"/>
          <w:i w:val="0"/>
          <w:color w:val="000000"/>
          <w:sz w:val="22"/>
        </w:rPr>
        <w:t>virtue.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sent by Dr. Roy is equally instructive. It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Mussalman women have been doing spinning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generations. They gin and card their own cotton. They weave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yarn. The cotton is all brought from the neighbouring hills.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states that the cotton is all bought up by merchants for export.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tragic to think that, whilst there are thousands of spinners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use of cotton, they should be left idle and cotton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abroad to be spun and woven there and then brought back to us </w:t>
      </w:r>
      <w:r>
        <w:rPr>
          <w:rFonts w:ascii="Times" w:hAnsi="Times" w:eastAsia="Times"/>
          <w:b w:val="0"/>
          <w:i w:val="0"/>
          <w:color w:val="000000"/>
          <w:sz w:val="22"/>
        </w:rPr>
        <w:t>as cloth? Fortunately, Dr. Roy and his workers are making strenuous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6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have sufficient cotton stored for the requirements of local </w:t>
      </w:r>
      <w:r>
        <w:rPr>
          <w:rFonts w:ascii="Times" w:hAnsi="Times" w:eastAsia="Times"/>
          <w:b w:val="0"/>
          <w:i w:val="0"/>
          <w:color w:val="000000"/>
          <w:sz w:val="22"/>
        </w:rPr>
        <w:t>spinners.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also describes the carding bow used in those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says that it came out victorious in a competition with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bow. The gut of the Suchia bow (the local bow is named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Chittagong village named Suchia) is made of fibres of pineapple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and is supposed to last a week. It is surprising with what simple </w:t>
      </w:r>
      <w:r>
        <w:rPr>
          <w:rFonts w:ascii="Times" w:hAnsi="Times" w:eastAsia="Times"/>
          <w:b w:val="0"/>
          <w:i w:val="0"/>
          <w:color w:val="000000"/>
          <w:sz w:val="22"/>
        </w:rPr>
        <w:t>and cheap materials the finest processes can be gone through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REATMENT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AJLI</w:t>
      </w:r>
    </w:p>
    <w:p>
      <w:pPr>
        <w:autoSpaceDN w:val="0"/>
        <w:autoSpaceDE w:val="0"/>
        <w:widowControl/>
        <w:spacing w:line="266" w:lineRule="exact" w:before="1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12" w:lineRule="exact" w:before="11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46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issue of the 3rd April, you published a letter from Mr. Majli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Belgaum which states that while he was in prison he was not given spinning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stated on behalf of the Government but twisting yarn (I 1b. a day),”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“kept in utter seclusion under lock for all the 24 hours of the day except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15 minutes walking;” and that although he was ill he was given food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digest.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99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no doubt be glad to learn, and I hope you will see your way to </w:t>
      </w:r>
      <w:r>
        <w:rPr>
          <w:rFonts w:ascii="Times" w:hAnsi="Times" w:eastAsia="Times"/>
          <w:b w:val="0"/>
          <w:i w:val="0"/>
          <w:color w:val="000000"/>
          <w:sz w:val="18"/>
        </w:rPr>
        <w:t>publish, the real facts of the case.</w:t>
      </w:r>
    </w:p>
    <w:p>
      <w:pPr>
        <w:autoSpaceDN w:val="0"/>
        <w:autoSpaceDE w:val="0"/>
        <w:widowControl/>
        <w:spacing w:line="280" w:lineRule="exact" w:before="4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real facts are that Mr. Majli was employed in twisting and spinning,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i.e., spinning thread or yarn by means of a wheel; that he was confined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room adjoining his cell along with two associates, one of whom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ex-Congressman; and that he was given an hour’s exercise daily—half an hour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morning and half an hour in the evening, and that he was given food as </w:t>
      </w:r>
      <w:r>
        <w:rPr>
          <w:rFonts w:ascii="Times" w:hAnsi="Times" w:eastAsia="Times"/>
          <w:b w:val="0"/>
          <w:i w:val="0"/>
          <w:color w:val="000000"/>
          <w:sz w:val="18"/>
        </w:rPr>
        <w:t>below:</w:t>
      </w:r>
    </w:p>
    <w:p>
      <w:pPr>
        <w:autoSpaceDN w:val="0"/>
        <w:tabs>
          <w:tab w:pos="990" w:val="left"/>
        </w:tabs>
        <w:autoSpaceDE w:val="0"/>
        <w:widowControl/>
        <w:spacing w:line="30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Admitted into jail on 23-10-23 and was given ordinary diet from that </w:t>
      </w:r>
      <w:r>
        <w:rPr>
          <w:rFonts w:ascii="Times" w:hAnsi="Times" w:eastAsia="Times"/>
          <w:b w:val="0"/>
          <w:i w:val="0"/>
          <w:color w:val="000000"/>
          <w:sz w:val="18"/>
        </w:rPr>
        <w:t>date onwards up to 2-12-23.</w:t>
      </w:r>
    </w:p>
    <w:p>
      <w:pPr>
        <w:autoSpaceDN w:val="0"/>
        <w:tabs>
          <w:tab w:pos="990" w:val="left"/>
        </w:tabs>
        <w:autoSpaceDE w:val="0"/>
        <w:widowControl/>
        <w:spacing w:line="30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In-patient for malaria from 3-12-23 to 13-12-23. During this period </w:t>
      </w:r>
      <w:r>
        <w:rPr>
          <w:rFonts w:ascii="Times" w:hAnsi="Times" w:eastAsia="Times"/>
          <w:b w:val="0"/>
          <w:i w:val="0"/>
          <w:color w:val="000000"/>
          <w:sz w:val="18"/>
        </w:rPr>
        <w:t>he was given milk diet.</w:t>
      </w:r>
    </w:p>
    <w:p>
      <w:pPr>
        <w:autoSpaceDN w:val="0"/>
        <w:tabs>
          <w:tab w:pos="99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Convalescent from 14-12-23 to 28-12-23. Ordinary diet and one </w:t>
      </w:r>
      <w:r>
        <w:rPr>
          <w:rFonts w:ascii="Times" w:hAnsi="Times" w:eastAsia="Times"/>
          <w:b w:val="0"/>
          <w:i w:val="0"/>
          <w:color w:val="000000"/>
          <w:sz w:val="18"/>
        </w:rPr>
        <w:t>pound milk in lieu of dhal.</w:t>
      </w:r>
    </w:p>
    <w:p>
      <w:pPr>
        <w:autoSpaceDN w:val="0"/>
        <w:autoSpaceDE w:val="0"/>
        <w:widowControl/>
        <w:spacing w:line="240" w:lineRule="exact" w:before="8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(d) From 28-12-23 to 4-1-24 ordinary diet.</w:t>
      </w:r>
    </w:p>
    <w:p>
      <w:pPr>
        <w:autoSpaceDN w:val="0"/>
        <w:autoSpaceDE w:val="0"/>
        <w:widowControl/>
        <w:spacing w:line="240" w:lineRule="exact" w:before="8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(e) From 5-1-24 to 17-1-24 rice diet in lieu of ordinary diet, on account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3-4-1924.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some dyspepsia.</w:t>
      </w:r>
    </w:p>
    <w:p>
      <w:pPr>
        <w:autoSpaceDN w:val="0"/>
        <w:autoSpaceDE w:val="0"/>
        <w:widowControl/>
        <w:spacing w:line="240" w:lineRule="exact" w:before="8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(f) From 18-1-24 to 29-1-24 ordinary diet.</w:t>
      </w:r>
    </w:p>
    <w:p>
      <w:pPr>
        <w:autoSpaceDN w:val="0"/>
        <w:autoSpaceDE w:val="0"/>
        <w:widowControl/>
        <w:spacing w:line="240" w:lineRule="exact" w:before="8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(g) From 30-1-24 to 17-2-24, on which date he was released, he was 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milk diet plus a loaf of bread and one ounce butter.</w:t>
      </w:r>
    </w:p>
    <w:p>
      <w:pPr>
        <w:autoSpaceDN w:val="0"/>
        <w:autoSpaceDE w:val="0"/>
        <w:widowControl/>
        <w:spacing w:line="220" w:lineRule="exact" w:before="78" w:after="0"/>
        <w:ind w:left="0" w:right="6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82" w:after="0"/>
        <w:ind w:left="0" w:right="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SD</w:t>
      </w:r>
      <w:r>
        <w:rPr>
          <w:rFonts w:ascii="Times" w:hAnsi="Times" w:eastAsia="Times"/>
          <w:b w:val="0"/>
          <w:i w:val="0"/>
          <w:color w:val="000000"/>
          <w:sz w:val="20"/>
        </w:rPr>
        <w:t>) I</w:t>
      </w:r>
      <w:r>
        <w:rPr>
          <w:rFonts w:ascii="Times" w:hAnsi="Times" w:eastAsia="Times"/>
          <w:b w:val="0"/>
          <w:i w:val="0"/>
          <w:color w:val="000000"/>
          <w:sz w:val="16"/>
        </w:rPr>
        <w:t>LLEGIBLE</w:t>
      </w:r>
    </w:p>
    <w:p>
      <w:pPr>
        <w:autoSpaceDN w:val="0"/>
        <w:autoSpaceDE w:val="0"/>
        <w:widowControl/>
        <w:spacing w:line="266" w:lineRule="exact" w:before="5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IRECTOR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NFORMATION</w:t>
      </w:r>
    </w:p>
    <w:p>
      <w:pPr>
        <w:autoSpaceDN w:val="0"/>
        <w:autoSpaceDE w:val="0"/>
        <w:widowControl/>
        <w:spacing w:line="294" w:lineRule="exact" w:before="1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7th May 1924</w:t>
      </w:r>
    </w:p>
    <w:p>
      <w:pPr>
        <w:autoSpaceDN w:val="0"/>
        <w:autoSpaceDE w:val="0"/>
        <w:widowControl/>
        <w:spacing w:line="24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foregoing. I do not propose to worry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Majli in his present state of health. Nor, as I said in my note,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make the treatment a matter of complaint. But I must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two points at least Mr. Majli is substantially correct. Mr. Majli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deny that he was given ‘twist-spinning’. But ‘twist-spinning’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‘twisting yarn’. Perhaps the acting Director of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know that there is no process known as ‘twist-spinning’.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or twist yarn on the wheel. Mr. Majli wanted spinning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duty and pleasure with him. But he was given twisting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no matter of pleasure and which was much harder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That he was locked up is also evidently true. That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companions with him does not alter the fact of the lock-up.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prisoner knows what lock-up, especially in the day time, means,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with or without company.</w:t>
      </w:r>
    </w:p>
    <w:p>
      <w:pPr>
        <w:autoSpaceDN w:val="0"/>
        <w:autoSpaceDE w:val="0"/>
        <w:widowControl/>
        <w:spacing w:line="266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SAROJINI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tabs>
          <w:tab w:pos="550" w:val="left"/>
          <w:tab w:pos="1830" w:val="left"/>
        </w:tabs>
        <w:autoSpaceDE w:val="0"/>
        <w:widowControl/>
        <w:spacing w:line="30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glad to share with me the following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Sarojini Naidu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Ocean is chanting immemorial hymns to the morning sun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mountains bear witness to the covenant that great dreamers have made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their sunlit peaks with God to make the land of South Africa a goodly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heritage of noble ideals and high traditions for unborn generations. But today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facts are otherwise. In the shadow of these very mountains and within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1879-1949; poetess, orator and social reformer; President,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Congress, 1925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64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sound of this very sea, the men who have in their keeping the destiny of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are betraying their trust and making of their House of Assembly,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 temple of justice and freedom, a market-place to barter away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birthright of posterity for a brief period of power built on prejudice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based on oppression. Still my heart is not dismayed and my faith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balance of ultimate issues remains unshaken. And I have not been afraid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proclaim that faith or that vision. It has made the protagonists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white South Africa angry and alarmed. But to the coloured people </w:t>
      </w:r>
      <w:r>
        <w:rPr>
          <w:rFonts w:ascii="Times" w:hAnsi="Times" w:eastAsia="Times"/>
          <w:b w:val="0"/>
          <w:i w:val="0"/>
          <w:color w:val="000000"/>
          <w:sz w:val="18"/>
        </w:rPr>
        <w:t>of South Africa it has brought an awakening and a new hope.</w:t>
      </w:r>
    </w:p>
    <w:p>
      <w:pPr>
        <w:autoSpaceDN w:val="0"/>
        <w:autoSpaceDE w:val="0"/>
        <w:widowControl/>
        <w:spacing w:line="28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been kept in touch, I know, with the course of my 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in laconic Press cables. I have according to my capacity and opportunity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my best and in spite of a prejudiced Press and ignorant legislators,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able to win not hundreds but thousands of friends for the Indian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all sections and ranks of South African communities. The African races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even the difficult ‘Colonial’ people have been moved to enthusiasm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indignation, and a sense of kinship and community of suffering and destiny. </w:t>
      </w:r>
      <w:r>
        <w:rPr>
          <w:rFonts w:ascii="Times" w:hAnsi="Times" w:eastAsia="Times"/>
          <w:b w:val="0"/>
          <w:i w:val="0"/>
          <w:color w:val="000000"/>
          <w:sz w:val="18"/>
        </w:rPr>
        <w:t>How the white races have resented my expression “a University of oppres-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sion” as applied to South Africa. Yet it is a “University of oppression” to </w:t>
      </w:r>
      <w:r>
        <w:rPr>
          <w:rFonts w:ascii="Times" w:hAnsi="Times" w:eastAsia="Times"/>
          <w:b w:val="0"/>
          <w:i w:val="0"/>
          <w:color w:val="000000"/>
          <w:sz w:val="18"/>
        </w:rPr>
        <w:t>discipline and perfect the spirit of the non-European people.</w:t>
      </w:r>
    </w:p>
    <w:p>
      <w:pPr>
        <w:autoSpaceDN w:val="0"/>
        <w:autoSpaceDE w:val="0"/>
        <w:widowControl/>
        <w:spacing w:line="28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interview with the Strong 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Empire was very interesting.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full of his famous charm and magnetism and withal apparently simple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sweet; but what depth of subtlety and diplomacy are hidden behind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suavity and simplicity! My impression of him is that he was designed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to be among the world’s greatest, but he has dwarfed himself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man in robe of authority in South Africa; it is the tragedy of a man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or cannot rise to the full height of his pre-destined spiritual stature.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I leave South Africa on the 27th of this month, we are holding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emergency conference to consolidate the political work and outline a scheme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action—may be of sacrifice. I shall spend a fortnight in East Africa 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route </w:t>
      </w:r>
      <w:r>
        <w:rPr>
          <w:rFonts w:ascii="Times" w:hAnsi="Times" w:eastAsia="Times"/>
          <w:b w:val="0"/>
          <w:i w:val="0"/>
          <w:color w:val="000000"/>
          <w:sz w:val="18"/>
        </w:rPr>
        <w:t>for India to finish my work there before I return home.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RIBUTE FROM AN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NGLISHMAN</w:t>
      </w:r>
    </w:p>
    <w:p>
      <w:pPr>
        <w:autoSpaceDN w:val="0"/>
        <w:autoSpaceDE w:val="0"/>
        <w:widowControl/>
        <w:spacing w:line="28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Rev. Charles Phillips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of the most respected among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 missionaries in South Africa. The following is his tribute to</w:t>
      </w:r>
    </w:p>
    <w:p>
      <w:pPr>
        <w:autoSpaceDN w:val="0"/>
        <w:autoSpaceDE w:val="0"/>
        <w:widowControl/>
        <w:spacing w:line="220" w:lineRule="exact" w:before="3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evidently is to General Smuts.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Congregational minister in the Transvaal.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7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 work which I take from his letter recently received:</w:t>
      </w:r>
    </w:p>
    <w:p>
      <w:pPr>
        <w:autoSpaceDN w:val="0"/>
        <w:autoSpaceDE w:val="0"/>
        <w:widowControl/>
        <w:spacing w:line="280" w:lineRule="exact" w:before="48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very long time since any communication has passed between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me. I have felt every moment of your time was too sacred to be spent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any letter such as I could write. But Mrs. Sarojini Naidu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and I have seen much of her and she has laid upon me the solemn charge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should write to you at once. She left yesterday and today is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Maritzburg. After “circuiting” to Cape Town she is coming back here and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see her again. I could not however sea her again with a clear conscience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I could tell her that I had fulfilled her request. This is my apology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troubling you with a letter from me. I could write all day and still leave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unsaid. Therefore I must try to write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multum in parvo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far as I can. I need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very much about the wonderful success which has attended her mission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Johannesburg. Others will write to you full and detailed accounts but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you no adequate account. She has been your alter ego, </w:t>
      </w:r>
      <w:r>
        <w:rPr>
          <w:rFonts w:ascii="Times" w:hAnsi="Times" w:eastAsia="Times"/>
          <w:b w:val="0"/>
          <w:i/>
          <w:color w:val="000000"/>
          <w:sz w:val="18"/>
        </w:rPr>
        <w:t>Gandhi</w:t>
      </w:r>
      <w:r>
        <w:rPr>
          <w:rFonts w:ascii="Times" w:hAnsi="Times" w:eastAsia="Times"/>
          <w:b w:val="0"/>
          <w:i/>
          <w:color w:val="000000"/>
          <w:sz w:val="18"/>
        </w:rPr>
        <w:t>Redivivus</w:t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 xml:space="preserve">   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bringing back to us something of the idealism and lofty spiritual purpose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 perceived so long ago. We thank God for her visit, for her burning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words, for the divine truths and the Christ-like thoughts she has impressed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us. The whole of the Indian community has risen to her call and a large </w:t>
      </w:r>
      <w:r>
        <w:rPr>
          <w:rFonts w:ascii="Times" w:hAnsi="Times" w:eastAsia="Times"/>
          <w:b w:val="0"/>
          <w:i w:val="0"/>
          <w:color w:val="000000"/>
          <w:sz w:val="18"/>
        </w:rPr>
        <w:t>part of the white community as well.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NCONSISTENT</w:t>
      </w:r>
    </w:p>
    <w:p>
      <w:pPr>
        <w:autoSpaceDN w:val="0"/>
        <w:autoSpaceDE w:val="0"/>
        <w:widowControl/>
        <w:spacing w:line="280" w:lineRule="exact" w:before="106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draws my attention to what he regards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inconsistency between my statement to the Press issued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regarding the Gurdwara movement and the advice given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after Nankana Sahib tragedy. This is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made after </w:t>
      </w:r>
      <w:r>
        <w:rPr>
          <w:rFonts w:ascii="Times" w:hAnsi="Times" w:eastAsia="Times"/>
          <w:b w:val="0"/>
          <w:i w:val="0"/>
          <w:color w:val="000000"/>
          <w:sz w:val="22"/>
        </w:rPr>
        <w:t>my release:</w:t>
      </w:r>
    </w:p>
    <w:p>
      <w:pPr>
        <w:autoSpaceDN w:val="0"/>
        <w:autoSpaceDE w:val="0"/>
        <w:widowControl/>
        <w:spacing w:line="300" w:lineRule="exact" w:before="48" w:after="0"/>
        <w:ind w:left="550" w:right="7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friends (Akalis) informed me to my surprise that there was a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misapprehension in the Punjab that after the Nankana tragedy, I had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opinion that the Gurdwara movement should have been postponed till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attainment of swaraj. I never expressed the opinion attributed to me as can </w:t>
      </w:r>
      <w:r>
        <w:rPr>
          <w:rFonts w:ascii="Times" w:hAnsi="Times" w:eastAsia="Times"/>
          <w:b w:val="0"/>
          <w:i w:val="0"/>
          <w:color w:val="000000"/>
          <w:sz w:val="18"/>
        </w:rPr>
        <w:t>be amply verified from my writings and speeches at the time.</w:t>
      </w:r>
    </w:p>
    <w:p>
      <w:pPr>
        <w:autoSpaceDN w:val="0"/>
        <w:autoSpaceDE w:val="0"/>
        <w:widowControl/>
        <w:spacing w:line="280" w:lineRule="exact" w:before="32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quotes the following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Sikhs after the tragedy and regards it as inconsistent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first: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Associated Press”, 9-3-1924.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“Message to Lahore Sikhs on Lahore Tragedy”, 4-3-1921.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34" w:right="136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one can be more eager for real reform in our temples and removal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abuse than I. But let us not be party to measures that may be worse than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reform sought to be brought about. There are two ways open to you (Khalsa):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either to establish arbitration boards for settlement of possession of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Gurdwaras or </w:t>
      </w:r>
      <w:r>
        <w:rPr>
          <w:rFonts w:ascii="Times" w:hAnsi="Times" w:eastAsia="Times"/>
          <w:b w:val="0"/>
          <w:i/>
          <w:color w:val="000000"/>
          <w:sz w:val="18"/>
        </w:rPr>
        <w:t>postponement of the question till the attainment of swaraj.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italics are the correspondent’s. I can see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between the two statements. The first refers to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says that I never advised postponement till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swaraj. The second advised postponement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Gurdwaras till the attainment of swaraj,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not be settled by arbitration. In this letter I have discussed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of taking possession by show of force. And my advice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arbitration did not succeed, and the choice lay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by show of force or postponement, my advice was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postponement. The curious may refer to the letter itself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in his file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1921, and he will find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discussed in it the question of show of force. Nothing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since has altered the view taken by me in that letter.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no reform can be achieved by show of force.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must be two parties to arbitration. If the other party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agree, a non-co-operator will not seek the protection of a British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law. But if he must choose between show of force and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of law, i.e., if he is not prepared to sacrifice 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considers his right, I have no hesitation in saying that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law even though it be British rather than seek to gain his </w:t>
      </w:r>
      <w:r>
        <w:rPr>
          <w:rFonts w:ascii="Times" w:hAnsi="Times" w:eastAsia="Times"/>
          <w:b w:val="0"/>
          <w:i w:val="0"/>
          <w:color w:val="000000"/>
          <w:sz w:val="22"/>
        </w:rPr>
        <w:t>purpose by show of force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ELIGIOUSLY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P. W. Sebastian, a Vaikom satyagrahi prisoner, writes from </w:t>
      </w:r>
      <w:r>
        <w:rPr>
          <w:rFonts w:ascii="Times" w:hAnsi="Times" w:eastAsia="Times"/>
          <w:b w:val="0"/>
          <w:i w:val="0"/>
          <w:color w:val="000000"/>
          <w:sz w:val="22"/>
        </w:rPr>
        <w:t>Trivandrum Central Jail: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now some months since I heard from you. I had hardly time to write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you about my jail experience in Cochin before I was clapped in Travancore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Jail. You know I was imprisoned for six months by the Cochin Government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a security proceeding. It was hardly two months: since I came out when I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arrested along with Sjt. George Joseph and others in connection with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Vaikom Satyagraha and sentenced to six months’ simple imprisonment. Some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my friends and myself are treated as political prisoners and the authorities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6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 to all our wants and comforts. We are accommodated in spacious rooms and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provided with cots, bedding, tables, chairs, writing materials, books and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newspapers. We arc allowed to use our own clothes and we are using khaddar.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our spinning-wheels inside the Jail and some of us spin with 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zeal. The authorities are very obliging and solicitous about our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comforts.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congratulations to the Travancore State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treatment of the prisoners who have gone to jail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conscience’ sake. Let me hope that not some but all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religiously use the spinning-wheel. I would advise them, too,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carding and, if permitted, weaving also. They can learn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if they will give every spare moment of the precious time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to carding, spinning and weaving.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OPLAH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ELIEF</w:t>
      </w:r>
    </w:p>
    <w:p>
      <w:pPr>
        <w:autoSpaceDN w:val="0"/>
        <w:autoSpaceDE w:val="0"/>
        <w:widowControl/>
        <w:spacing w:line="28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be able to inform the reader that the first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appeal was from a Bohra gentleman who sent me a cheque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500. I have already sent the amount to Mr. Yakoob Hasan.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amount is from a widow friend. It is Rs. 10. Her friend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2. Another Hindu has forwarded Rs. 10 from Madras. The,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has received another RS. 5 from a Hindu gentleman of </w:t>
      </w:r>
      <w:r>
        <w:rPr>
          <w:rFonts w:ascii="Times" w:hAnsi="Times" w:eastAsia="Times"/>
          <w:b w:val="0"/>
          <w:i w:val="0"/>
          <w:color w:val="000000"/>
          <w:sz w:val="22"/>
        </w:rPr>
        <w:t>Bareilly.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FROM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ALAJI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Lajpat Rai says in the course of a letter written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voyage: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symbol of non-violence that I was wearing at the time of embarka-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 met with violence the very first day of my voyage. There are about a score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Indians on board this ship. Only two of us had the Gandhi caps on at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of going aboard. All eyes were on us and one could see signs of anger 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faces. At dinner time I left my cap on the hat-rack outside. After dinner 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searched for it in vain. It had disappeared. It was not worth stealing. So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conclusion one could come to was that it was stored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into the sea. I am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sorry for it as the act must have given satisfaction to the doer. But I was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determined to keep on. Yesterday again I left my cap (another) outside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dining-saloon at the same place. This time it was not touched and so the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a slip for ‘shoved’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7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episode is over.</w:t>
      </w:r>
    </w:p>
    <w:p>
      <w:pPr>
        <w:autoSpaceDN w:val="0"/>
        <w:autoSpaceDE w:val="0"/>
        <w:widowControl/>
        <w:spacing w:line="280" w:lineRule="exact" w:before="60" w:after="2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already feeling better. The sea breeze and the rest are doing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good. I wish you also could tear yourself from your responsibilities and take a </w:t>
      </w:r>
      <w:r>
        <w:rPr>
          <w:rFonts w:ascii="Times" w:hAnsi="Times" w:eastAsia="Times"/>
          <w:b w:val="0"/>
          <w:i w:val="0"/>
          <w:color w:val="000000"/>
          <w:sz w:val="18"/>
        </w:rPr>
        <w:t>complete rest outside India.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it.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is evident the khaddar cap has still many a stiff battle in front</w:t>
            </w:r>
          </w:p>
        </w:tc>
      </w:tr>
    </w:tbl>
    <w:p>
      <w:pPr>
        <w:autoSpaceDN w:val="0"/>
        <w:tabs>
          <w:tab w:pos="550" w:val="left"/>
          <w:tab w:pos="1810" w:val="left"/>
        </w:tabs>
        <w:autoSpaceDE w:val="0"/>
        <w:widowControl/>
        <w:spacing w:line="294" w:lineRule="exact" w:before="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6"/>
        </w:rPr>
        <w:t>AVAJIVAN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to me about the donation for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the profits of Rs. 50,000 of the Navajivan Press,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the profits show that the prices of the weeklies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considerably reduced so as to make them available to a larger </w:t>
      </w:r>
      <w:r>
        <w:rPr>
          <w:rFonts w:ascii="Times" w:hAnsi="Times" w:eastAsia="Times"/>
          <w:b w:val="0"/>
          <w:i w:val="0"/>
          <w:color w:val="000000"/>
          <w:sz w:val="22"/>
        </w:rPr>
        <w:t>public. I give below extracts from the letter.</w:t>
      </w:r>
    </w:p>
    <w:p>
      <w:pPr>
        <w:autoSpaceDN w:val="0"/>
        <w:autoSpaceDE w:val="0"/>
        <w:widowControl/>
        <w:spacing w:line="280" w:lineRule="exact" w:before="68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Recently an announcement was made in the Press that the 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had made a profit of about Rs. 50,000 and as that sum was to be spent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charitable purposes. This shows that by the grace of God the Press is not </w:t>
      </w:r>
      <w:r>
        <w:rPr>
          <w:rFonts w:ascii="Times" w:hAnsi="Times" w:eastAsia="Times"/>
          <w:b w:val="0"/>
          <w:i w:val="0"/>
          <w:color w:val="000000"/>
          <w:sz w:val="18"/>
        </w:rPr>
        <w:t>in loss and the management is to be congratulated on that account.</w:t>
      </w:r>
    </w:p>
    <w:p>
      <w:pPr>
        <w:autoSpaceDN w:val="0"/>
        <w:autoSpaceDE w:val="0"/>
        <w:widowControl/>
        <w:spacing w:line="280" w:lineRule="exact" w:before="6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and many others in this line fail to understand why the price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 of 8 pages with such rough paper is so very exorbitant in spite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 cost of paper prevalent at present. Two annas for a copy of Young India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much for the general reading public of India, and Navajivan for as. 1_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too much. India is a very poor country and that is an acknowledged fact.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making profits, is it not fair that prices should be decreased and thus </w:t>
      </w:r>
      <w:r>
        <w:rPr>
          <w:rFonts w:ascii="Times" w:hAnsi="Times" w:eastAsia="Times"/>
          <w:b w:val="0"/>
          <w:i w:val="0"/>
          <w:color w:val="000000"/>
          <w:sz w:val="18"/>
        </w:rPr>
        <w:t>make them available for the big masses?</w:t>
      </w:r>
    </w:p>
    <w:p>
      <w:pPr>
        <w:autoSpaceDN w:val="0"/>
        <w:autoSpaceDE w:val="0"/>
        <w:widowControl/>
        <w:spacing w:line="280" w:lineRule="exact" w:before="6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connection I may say that the noteworthy English weeklies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Saturday Review, The Nation and Athenaeum, The American Nation,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Spectator, etc., are far cheaper even at the rate of 6d., since they contain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three times the number of pages. If it is not possible to decrease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prices of the weeklies under your control, can you not conveniently manage to </w:t>
      </w:r>
      <w:r>
        <w:rPr>
          <w:rFonts w:ascii="Times" w:hAnsi="Times" w:eastAsia="Times"/>
          <w:b w:val="0"/>
          <w:i w:val="0"/>
          <w:color w:val="000000"/>
          <w:sz w:val="18"/>
        </w:rPr>
        <w:t>increase the number of pages?</w:t>
      </w:r>
    </w:p>
    <w:p>
      <w:pPr>
        <w:autoSpaceDN w:val="0"/>
        <w:autoSpaceDE w:val="0"/>
        <w:widowControl/>
        <w:spacing w:line="280" w:lineRule="exact" w:before="60" w:after="0"/>
        <w:ind w:left="550" w:right="3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us would believe that, even if Young India and Navajivan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 at 2 to 3 pice, they will not be under loss so long as they are edited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good self. If you think that you owe an explanation to the public in this </w:t>
      </w:r>
      <w:r>
        <w:rPr>
          <w:rFonts w:ascii="Times" w:hAnsi="Times" w:eastAsia="Times"/>
          <w:b w:val="0"/>
          <w:i w:val="0"/>
          <w:color w:val="000000"/>
          <w:sz w:val="18"/>
        </w:rPr>
        <w:t>connection, you may explain this through your paper.</w:t>
      </w:r>
    </w:p>
    <w:p>
      <w:pPr>
        <w:autoSpaceDN w:val="0"/>
        <w:autoSpaceDE w:val="0"/>
        <w:widowControl/>
        <w:spacing w:line="280" w:lineRule="exact" w:before="60" w:after="0"/>
        <w:ind w:left="55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suppose that the papers are not making profits nor are likely to </w:t>
      </w:r>
      <w:r>
        <w:rPr>
          <w:rFonts w:ascii="Times" w:hAnsi="Times" w:eastAsia="Times"/>
          <w:b w:val="0"/>
          <w:i w:val="0"/>
          <w:color w:val="000000"/>
          <w:sz w:val="18"/>
        </w:rPr>
        <w:t>make any even at the prevailing prices of as. 2/- and as 1_, can you not</w:t>
      </w:r>
    </w:p>
    <w:p>
      <w:pPr>
        <w:autoSpaceDN w:val="0"/>
        <w:tabs>
          <w:tab w:pos="2470" w:val="left"/>
        </w:tabs>
        <w:autoSpaceDE w:val="0"/>
        <w:widowControl/>
        <w:spacing w:line="30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 GANDHI</w:t>
      </w:r>
    </w:p>
    <w:p>
      <w:pPr>
        <w:sectPr>
          <w:pgSz w:w="9360" w:h="12960"/>
          <w:pgMar w:top="56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manage to put some amount of the profit of the Press in these papers and thus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them cheap?</w:t>
      </w:r>
    </w:p>
    <w:p>
      <w:pPr>
        <w:autoSpaceDN w:val="0"/>
        <w:autoSpaceDE w:val="0"/>
        <w:widowControl/>
        <w:spacing w:line="28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consulted the manager about the subject matter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both he and I have come to the conclusion that the prices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be safely reduced for the following reasons: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  Profits are a precarious item.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2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 Reduction of the prices will make no difference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subscribers.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read.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  The masses do not count as readers because they cannot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 My editing, though it has somewhat increased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subscribers, has not made any material increase. The papers are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as popular as they were before, because, perhaps,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subsidence of excitement. Young India and Hindi Navajivan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begun to pay their way, and unless English readers of 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Hindi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themselves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upkeep of these weeklies and secure more subscribers,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stopping them may soon arise.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  It is a bad policy to print a cheap newspaper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 from other work. I want the readers to be just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 upkeep of the papers as the manager and the editor </w:t>
      </w:r>
      <w:r>
        <w:rPr>
          <w:rFonts w:ascii="Times" w:hAnsi="Times" w:eastAsia="Times"/>
          <w:b w:val="0"/>
          <w:i w:val="0"/>
          <w:color w:val="000000"/>
          <w:sz w:val="22"/>
        </w:rPr>
        <w:t>are.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  It is better that the readers become direct participators in the </w:t>
      </w:r>
      <w:r>
        <w:rPr>
          <w:rFonts w:ascii="Times" w:hAnsi="Times" w:eastAsia="Times"/>
          <w:b w:val="0"/>
          <w:i w:val="0"/>
          <w:color w:val="000000"/>
          <w:sz w:val="22"/>
        </w:rPr>
        <w:t>donation of profits than that they get their paper cheap.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  If there is a public that does not buy the papers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prices, it is open to well-to-do subscribers,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 of the views and policies advocated in the papers, to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copies as they choose and, if there is a large demand lower </w:t>
      </w:r>
      <w:r>
        <w:rPr>
          <w:rFonts w:ascii="Times" w:hAnsi="Times" w:eastAsia="Times"/>
          <w:b w:val="0"/>
          <w:i w:val="0"/>
          <w:color w:val="000000"/>
          <w:sz w:val="22"/>
        </w:rPr>
        <w:t>prices will certainly be quoted for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  In view of the suggestion in clause 7,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prices is not a matter of moment since the public benefit by </w:t>
      </w:r>
      <w:r>
        <w:rPr>
          <w:rFonts w:ascii="Times" w:hAnsi="Times" w:eastAsia="Times"/>
          <w:b w:val="0"/>
          <w:i w:val="0"/>
          <w:color w:val="000000"/>
          <w:sz w:val="22"/>
        </w:rPr>
        <w:t>every single pie of the profits.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 The size of the papers cannot very well be increased,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but limited capacity and the papers have only a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ambition. The public do not want from me a larger weekly letter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getting at present.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15-5-1924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6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EMPIRE GOODS BOYCOTT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curious how the question of the Empire goods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challenge public attention from time to time.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of non-violent non-co-operation, it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indefensible. It is retaliation pure and simple and, as such,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punitive. So long, therefore, as the Congress holds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so long must boycott of British, as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foreign goods, be ruled out. And if I am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holding the view, I must move a resolution at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repealing the resolution in the matter carried 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Special Session.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for the moment, I propose to discuss not the ethics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utility of the retaliatory boycott. The knowledge that even the Liberals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the Boycott campaign cannot make one shrink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inquiry. On the contrary, if they come to believe with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retaliatory boycott that they and the Congress took up was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ineffective, but was one more demonstration of our impotent 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of precious energy, I would appeal to them to take up with zeal </w:t>
      </w:r>
      <w:r>
        <w:rPr>
          <w:rFonts w:ascii="Times" w:hAnsi="Times" w:eastAsia="Times"/>
          <w:b w:val="0"/>
          <w:i w:val="0"/>
          <w:color w:val="000000"/>
          <w:sz w:val="22"/>
        </w:rPr>
        <w:t>and determination the boycott of 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replacing same </w:t>
      </w:r>
      <w:r>
        <w:rPr>
          <w:rFonts w:ascii="Times" w:hAnsi="Times" w:eastAsia="Times"/>
          <w:b w:val="0"/>
          <w:i w:val="0"/>
          <w:color w:val="000000"/>
          <w:sz w:val="22"/>
        </w:rPr>
        <w:t>not with Indian mill-cloth but with hand spun khaddar.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the pleasure of reading the report of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It must be, has remained, the last word on the utmost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in the shape of boycott of British or Empire goods.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in my opinion, presents a formidable case, not for but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boycott. It frankly states that the bulk of the Empire goods, such,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as railway material, is imported by the Government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firms; that the trifles such as scents, soaps, boots imported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consumed by those easy-going, luxury loving Indians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likely to take to the boycott. It will be found on a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the figures that even if the boycott of the trifles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carried out by every Congress man and every Liberal,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would not be, at the outside, more than one crore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per year. He must be a brave optimist who could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Kenya Englishman or English men in general, would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>change their policy by reason of such boycott.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‘But,’ says the critic, ‘see what a flutter was created in Cheap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when the Empire goods boycott resolution of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Corporation was cabled free of charge by Reuter.’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enough of the British trade methods not to be unduly elated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such flutters. They are often put on in order to inflame the gullible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against ‘the unscrupulous Indian agitators who are bent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injuring England’. When the excitement is not put on, it is a symptom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mercantile sensitiveness to every commercial fluctuation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movement. It is by such sensitiveness that it ever remains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emergencies of every conceivable type. I would ask the 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never to rely upon the excitements or approbations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or, for that matter, from any foreign State. Their fear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of our action can never secure us in our position if our action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either feared or praised is not, in itself, substantially effective.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our rage did not blind us, we should be ashamed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resolution when we realized that we depended upon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for some of our national requirements. When we may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English books and English medicines, should we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watches because we can procure Geneva watches?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do without English books because we need them, how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importer of British watches or perfumes to sacrifice his </w:t>
      </w:r>
      <w:r>
        <w:rPr>
          <w:rFonts w:ascii="Times" w:hAnsi="Times" w:eastAsia="Times"/>
          <w:b w:val="0"/>
          <w:i w:val="0"/>
          <w:color w:val="000000"/>
          <w:sz w:val="22"/>
        </w:rPr>
        <w:t>trade? My very efficient English nurse, whom I loved to call ‘tyrant’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she insisted in all loving ways on my taking more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sleep than I did, with a smile curling round her lips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insidious twinkle in her eyes, gently remarked after I was safely </w:t>
      </w:r>
      <w:r>
        <w:rPr>
          <w:rFonts w:ascii="Times" w:hAnsi="Times" w:eastAsia="Times"/>
          <w:b w:val="0"/>
          <w:i w:val="0"/>
          <w:color w:val="000000"/>
          <w:sz w:val="22"/>
        </w:rPr>
        <w:t>removed to a private ward, escorted by the house-surgeon and herself: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“As I was shading you with my umbrella I could not help smiling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 fierce boycotter of everything British, probably owed your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skill of a British surgeon, handling British surgical instruments,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administering British drugs, at d to the ministrations of a British nurse.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as we brought you here, the umbrella that shaded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was of British make?” The gentle nurse, as she finished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triumphant sentence, evidently expected my complete collapse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loving sermon. But, happily, I was able to confound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self-assurance by saying: “When will you people begin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as they are? Do you know that I do not boycott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merely because it is British? I simply boycott all foreign cloth because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dumping down of foreign cloth in India has reduced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mypeople to pauperism.” I was even able to interest 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movement. Probably she became a convert to it. Anyway,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propriety, the necessity and the utility of khaddar,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could only laugh (and rightly) against the wholly ineffective and </w:t>
      </w:r>
      <w:r>
        <w:rPr>
          <w:rFonts w:ascii="Times" w:hAnsi="Times" w:eastAsia="Times"/>
          <w:b w:val="0"/>
          <w:i w:val="0"/>
          <w:color w:val="000000"/>
          <w:sz w:val="22"/>
        </w:rPr>
        <w:t>meaningless boycott of British goods.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champions of this retaliatory boycott will look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and their own belongings, they will, I have no doubt,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ludicrousness of their position even as my nurse friend did,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supposition that I belonged to that boycott school.</w:t>
      </w:r>
    </w:p>
    <w:p>
      <w:pPr>
        <w:autoSpaceDN w:val="0"/>
        <w:tabs>
          <w:tab w:pos="550" w:val="left"/>
          <w:tab w:pos="1970" w:val="left"/>
          <w:tab w:pos="3410" w:val="left"/>
          <w:tab w:pos="4010" w:val="left"/>
          <w:tab w:pos="53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yield to no one in my desire to see justice done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 Kenya or to win swaraj at the earliest possible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angry impatience can only frustrate the very end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view. What is it then in which all parties—Liberals,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pro-Councilwallas,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others—can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 to enable us to achieve our end? I have already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But I must examine it fully in the next issue and show why it </w:t>
      </w:r>
      <w:r>
        <w:rPr>
          <w:rFonts w:ascii="Times" w:hAnsi="Times" w:eastAsia="Times"/>
          <w:b w:val="0"/>
          <w:i w:val="0"/>
          <w:color w:val="000000"/>
          <w:sz w:val="22"/>
        </w:rPr>
        <w:t>furnishes the only feasible solution.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15-5-1924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MY JAIL EXPERIENCES- V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OSSIBILITIES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EFORM</w:t>
      </w:r>
    </w:p>
    <w:p>
      <w:pPr>
        <w:autoSpaceDN w:val="0"/>
        <w:autoSpaceDE w:val="0"/>
        <w:widowControl/>
        <w:spacing w:line="28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my invariable experience that good evokes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evil—evil; and that therefore, if the evil does not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response, it ceases to act, dies of want of nutrition.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live upon itself. Sages of old, knowing this law,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evil for evil, deliberately returned good for evil and killed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lives nevertheless, because many have not taken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discovery, though the law underlying it acts with scientific precision.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arc too lazy to work out in terms of the law the problems that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and, therefore, fancy that we are too weak to act up to it. The fact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moment the truth of the law is realized, nothing is so easy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good for evil. It is the one quality that distinguishes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brute. It is man’s natural law not to retaliate. Though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human form, we are not truly human till we have fully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the truth of the law and acted up to it. The law admits of no </w:t>
      </w:r>
      <w:r>
        <w:rPr>
          <w:rFonts w:ascii="Times" w:hAnsi="Times" w:eastAsia="Times"/>
          <w:b w:val="0"/>
          <w:i w:val="0"/>
          <w:color w:val="000000"/>
          <w:sz w:val="22"/>
        </w:rPr>
        <w:t>escape.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recall a single instance in which it has not answered.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strangers have within my experience irresistibly responded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the South African jails through which I passed, the officials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at first most unfriendly to me became uniformly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did not retaliate. I answered their bitterness with sweetness.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I did not fight injustice. On the contrary,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jail experiences were a continuous fight against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most cases it was successful. The longer Indian experience has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emphasized the truth and the beauty of non-violent conduct.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easiest thing for me to acerbate the authorities at Yeravda.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I could have answered the Superintendent in his own coin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made the insulting remarks described in my letter to Hakim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have in that case lowered myself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 and confirmed the Superintendent in his suspicion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cantankerous and mischievous politician. But the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related in that letter were trivialities compared to what was to follow. </w:t>
      </w:r>
      <w:r>
        <w:rPr>
          <w:rFonts w:ascii="Times" w:hAnsi="Times" w:eastAsia="Times"/>
          <w:b w:val="0"/>
          <w:i w:val="0"/>
          <w:color w:val="000000"/>
          <w:sz w:val="22"/>
        </w:rPr>
        <w:t>Let me recall a few of them.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European warder I knew suspected me. He thought it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to suspect every prisoner. As I did not want to do any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thing without the knowledge of the Superintendent, I had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that, if a prisoner passing by salaamed, I would return the salaam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was giving to the convict-warder in charge of 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that I could not eat. The European warder knew nothing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with the Superintendent. He once saw a prisoner salaam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returned the salaam. He saw us both in the act, but only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prisoner his ticket. It meant that the poor man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reported. I at once told the warder to report me too, as I was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with the poor man. He simply told me he had to do his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reporting the warder for his officiousness, but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a fellow-prisoner, I merely mentioned to the Superintendent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of salaaming without the conversation I had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warder. The latter recognized that I meant no ill whatsoever to him, </w:t>
      </w:r>
      <w:r>
        <w:rPr>
          <w:rFonts w:ascii="Times" w:hAnsi="Times" w:eastAsia="Times"/>
          <w:b w:val="0"/>
          <w:i w:val="0"/>
          <w:color w:val="000000"/>
          <w:sz w:val="22"/>
        </w:rPr>
        <w:t>and from that time forward ceased to suspect me. On the contrary, 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Hakim Ajmal Khan”, 14-4-1922.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became very friendly.</w:t>
      </w:r>
    </w:p>
    <w:p>
      <w:pPr>
        <w:autoSpaceDN w:val="0"/>
        <w:autoSpaceDE w:val="0"/>
        <w:widowControl/>
        <w:spacing w:line="28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subject to search like the other prisoners. I never objected.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daily before the lock-up, a regular search took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months. Occasionally, a jailor used to come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exceptionally rude. I had nothing but my loin-cloth on. There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occasion for him to touch my person. But he did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groins. Then he began overhauling the blankets and other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touched my pot with his boots. All this was proving too much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my anger was about to get the better of me. Fortunately,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regained self-possession and said nothing to the young jailor.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however, still remained whether I should or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him. This happened a fairly long time after my admission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Yeravda. The Superintendent was, therefore, likely to take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the jailor’s conduct if I reported him. I decided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contrary. I felt that I must pocket these personal rudenesses.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him, the jailor was likely to lose his job. Instead, therefore,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reporting him, I had a talk with him. I told him how I had felt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rudeness, how I had at first thought of reporting him and how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 decided merely to talk to him. He took my conversation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and felt grateful. He admitted, too, that his conduct was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said he did not act with the intention of wounding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susceptibilities. He certainly never molested me again.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his general conduct in regard to other prisoners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8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was most striking was perhaps the result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in connection with the floggings and the hunger-strikes.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hunger-strike was that of the Sikh life-sentence prisoners..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eat food without the restoration of their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loin-cloth and without the permission to them to cook their own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came to know of these strikes, I asked to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them. But the permission could not be granted. It was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prestige and jail discipline. As a matter of fact,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either, if the prisoners could be regarded as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susceptible to finer forces as their species outside. My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feel sure, would have saved the authorities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>trouble worry and public expense, and would also have saved the Sikh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the painful, prolonged fast But, I was told, if I could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could send them ‘wireless messages’! I must explain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expression. Wireless messages in prison parlance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messages sent by one prisoner to another with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knowledge of the officials. Every official knows and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connive at such interchange of messages. Experience has shown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impossible to guard against or to detect such breaches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regulations. I may say that I was scrupulously exact about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messages. I cannot recall a single occasion when I sent a ‘wireless’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purpose. In every case it was in the interest of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The result was, I think, that the officials had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me and, if they had it in their power, they would have availed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my offer of intervention in such cases. But the superior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authority, so jealous of its prestige, would not hear of it.</w:t>
      </w:r>
    </w:p>
    <w:p>
      <w:pPr>
        <w:autoSpaceDN w:val="0"/>
        <w:autoSpaceDE w:val="0"/>
        <w:widowControl/>
        <w:spacing w:line="30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above instance, I did set in motion the wireless apparatus,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hardly effective. The fast was broken after many days, but I </w:t>
      </w:r>
      <w:r>
        <w:rPr>
          <w:rFonts w:ascii="Times" w:hAnsi="Times" w:eastAsia="Times"/>
          <w:b w:val="0"/>
          <w:i w:val="0"/>
          <w:color w:val="000000"/>
          <w:sz w:val="22"/>
        </w:rPr>
        <w:t>am unable to say whether it was at all due to my messages.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first occasion when I felt that I should intervene in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interest of humanity.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occasion was when certain Mulshi Peta prisoners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flogged for short task.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need not go into the painful story at length.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these prisoners were youngsters. It is likely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wilfully done much less task than they could have. They were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grinding. Somehow or other these prisoners were not classed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swaraj prisoners were. Whatever the cause, they were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grinding as their task. Grinding has an unnecessary bad odour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 am aware that all labour is irksome when it has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task and under supervision not always gentle. But a prisoner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imprisonment for conscience sake should look upon his task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pride and pleasure. He should put his whole soul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that may be allotted to him. The Mulshi Peta prisoners,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 the others, as a body were certainly not of this type.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experience for them all and they did not know what was their </w:t>
      </w:r>
      <w:r>
        <w:rPr>
          <w:rFonts w:ascii="Times" w:hAnsi="Times" w:eastAsia="Times"/>
          <w:b w:val="0"/>
          <w:i w:val="0"/>
          <w:color w:val="000000"/>
          <w:sz w:val="22"/>
        </w:rPr>
        <w:t>duty as Satyagrahis—whether to do the most or the least or not at all.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Major W. Jones”, 10-2-1923.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the Mulshi Peta prisoners were perhaps indifferent.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perhaps not given a thought to the thing. But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high-spirited men and youths. They would brook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 hukum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there was constant friction between them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officials.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crisis came at last. Major Jones became angry. 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wilfully not doing their task. He wanted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them and ordered six of them to receive stripes.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flogging created a sensation in the prison. Everybody knew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and why. I noticed the prisoners as they were passing by. I </w:t>
      </w:r>
      <w:r>
        <w:rPr>
          <w:rFonts w:ascii="Times" w:hAnsi="Times" w:eastAsia="Times"/>
          <w:b w:val="0"/>
          <w:i w:val="0"/>
          <w:color w:val="000000"/>
          <w:sz w:val="22"/>
        </w:rPr>
        <w:t>was deeply touched. One of them recognized me and bowed. In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‘separate’, the ‘political’ prisoners intended to strike as a protest.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paid my tribute to Major Jones. Here it is my painful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his action. In spite of his sterling good nature, love of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partiality for prisoners as against officials, he was hasty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His decisions were sometimes, therefore, erroneous.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matter, as he is equally ready to repent, if it was not for sentences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flogging which once administered are beyond recall. I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gently with him, but I know that I could not persuade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wrong in punishing prisoners for short task.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him to think that every short task was not proof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wilfulness. He did indeed admit that there always was a margin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error, but his experience was that it was negligible. Unfortunately, like </w:t>
      </w:r>
      <w:r>
        <w:rPr>
          <w:rFonts w:ascii="Times" w:hAnsi="Times" w:eastAsia="Times"/>
          <w:b w:val="0"/>
          <w:i w:val="0"/>
          <w:color w:val="000000"/>
          <w:sz w:val="22"/>
        </w:rPr>
        <w:t>so many officers, he believed in the efficacy of flogging.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prisoners, having taken a serious view of the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 the point of hunger-striking. I came to know of it. 1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wrong to hunger-strike without an overwhelming case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out. The prisoners could not take the law into their own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claim to judge every case for themselves. I asked Major Jones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for permission to see them. But that was not to be allowed.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published the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subject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 studious reader to consult at the time of reading these notes. </w:t>
      </w:r>
      <w:r>
        <w:rPr>
          <w:rFonts w:ascii="Times" w:hAnsi="Times" w:eastAsia="Times"/>
          <w:b w:val="0"/>
          <w:i w:val="0"/>
          <w:color w:val="000000"/>
          <w:sz w:val="22"/>
        </w:rPr>
        <w:t>I had, therefore, again to fall back upon the ‘wireless’. The hunger</w:t>
      </w:r>
    </w:p>
    <w:p>
      <w:pPr>
        <w:autoSpaceDN w:val="0"/>
        <w:autoSpaceDE w:val="0"/>
        <w:widowControl/>
        <w:spacing w:line="220" w:lineRule="exact" w:before="4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letters addressed by Gandhiji to the Superintendent,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Yeravda Jail, and the Governor Of Bombay. For these letters along with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notes thereon.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6-3-1924.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and a crisis were averted as a direct result of the ‘wireless’.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unpleasant incident arising from the matter.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delivered my message contrary to the regulations.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Jeramdas saw, as he had to see, the political prisoners concerned.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purposely kept in separate blocks. He therefore ‘wandered’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own to the other blocks with the knowledge of the convict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and one of the European jailors. He told them that he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breaking the regulations and that they were free to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was reported in due course. Major Jones thought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but take notice of the breach although he knew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good cause, and although he even appreciated Mr. Jeramdas’s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punishment awarded was seven days’ solitary confinement.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coming to know of this, I invited Major Jones to award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penalty to me as to Mr. Jeramdas. For he (Mr. Jeramdas)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the regula-tions at my instance. Major Jones said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discipline he was bound to take notice of an open defiance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officially to his notice. But he was not only not displeased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Mr. Jeramdas had done, but he was glad that, even at the risk </w:t>
      </w:r>
      <w:r>
        <w:rPr>
          <w:rFonts w:ascii="Times" w:hAnsi="Times" w:eastAsia="Times"/>
          <w:b w:val="0"/>
          <w:i w:val="0"/>
          <w:color w:val="000000"/>
          <w:sz w:val="22"/>
        </w:rPr>
        <w:t>of being punished, he saw the prisoners who were about to hunger-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and thus saved an ugly situation. There was no occasion, he saw,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punish me as I had not left my boundary and as my instigation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Jeramdas was not officially brought to hisnotice. I recognized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Major Jones’s argument and attitude and did not further </w:t>
      </w:r>
      <w:r>
        <w:rPr>
          <w:rFonts w:ascii="Times" w:hAnsi="Times" w:eastAsia="Times"/>
          <w:b w:val="0"/>
          <w:i w:val="0"/>
          <w:color w:val="000000"/>
          <w:sz w:val="22"/>
        </w:rPr>
        <w:t>press for punishment.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consider in the next chapter another incident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and important from the satyagrahi standpoint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moral results of non-violent action and the ethics of </w:t>
      </w:r>
      <w:r>
        <w:rPr>
          <w:rFonts w:ascii="Times" w:hAnsi="Times" w:eastAsia="Times"/>
          <w:b w:val="0"/>
          <w:i w:val="0"/>
          <w:color w:val="000000"/>
          <w:sz w:val="22"/>
        </w:rPr>
        <w:t>fasting.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15-5-1924</w:t>
      </w:r>
    </w:p>
    <w:p>
      <w:pPr>
        <w:autoSpaceDN w:val="0"/>
        <w:autoSpaceDE w:val="0"/>
        <w:widowControl/>
        <w:spacing w:line="220" w:lineRule="exact" w:before="14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Jairamdas Doulatram (b. 1892); Secretary, Sind Provincial Congress Com-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mittee; later became Minister of Food and Agriculture, Government of India; </w:t>
      </w:r>
      <w:r>
        <w:rPr>
          <w:rFonts w:ascii="Times" w:hAnsi="Times" w:eastAsia="Times"/>
          <w:b w:val="0"/>
          <w:i w:val="0"/>
          <w:color w:val="000000"/>
          <w:sz w:val="18"/>
        </w:rPr>
        <w:t>Governor of Bihar and Assam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341. MESSAGE TO RAVISHANKAR VYAS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1924</w:t>
      </w:r>
    </w:p>
    <w:p>
      <w:pPr>
        <w:autoSpaceDN w:val="0"/>
        <w:autoSpaceDE w:val="0"/>
        <w:widowControl/>
        <w:spacing w:line="280" w:lineRule="exact" w:before="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still not forgotten what you told me about your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fruitful meeting with the robbers. Today, you have advanced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that. You have bound the Dharala brothers and sisters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bonds of love. I pray that your bond with them may become </w:t>
      </w:r>
      <w:r>
        <w:rPr>
          <w:rFonts w:ascii="Times" w:hAnsi="Times" w:eastAsia="Times"/>
          <w:b w:val="0"/>
          <w:i w:val="0"/>
          <w:color w:val="000000"/>
          <w:sz w:val="22"/>
        </w:rPr>
        <w:t>stronger and that you may be the instrument of all-round improve-</w:t>
      </w:r>
      <w:r>
        <w:rPr>
          <w:rFonts w:ascii="Times" w:hAnsi="Times" w:eastAsia="Times"/>
          <w:b w:val="0"/>
          <w:i w:val="0"/>
          <w:color w:val="000000"/>
          <w:sz w:val="22"/>
        </w:rPr>
        <w:t>ment in the conditions of these brothers and sisters of ours.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 that a community which throws up robbers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men has only itself to blame. It is not as if robbers like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are. They take to robbing under pressure of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robber becomes confirmed in his ways when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punishes him and in this way the disease spreads. If we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relations with robbers and others like them, they realize their </w:t>
      </w:r>
      <w:r>
        <w:rPr>
          <w:rFonts w:ascii="Times" w:hAnsi="Times" w:eastAsia="Times"/>
          <w:b w:val="0"/>
          <w:i w:val="0"/>
          <w:color w:val="000000"/>
          <w:sz w:val="22"/>
        </w:rPr>
        <w:t>error and reform themselves.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engaged in this invaluable work. I know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Dharalas are not robbers. Many of them are upright men, but,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ignorance, we have kept them away from us. I regard your work 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importance. One may say that it holds the key to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regeneration.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your love not become blind. Persuade the Dharala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sisters to take up some [honest] work. I am sure you are exerting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see that they wear khadi woven by themselves from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themselves have spun, that they give up drinking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addiction to opium and other vices, that their children get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grown-ups learn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kirtans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even so,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harder still. May God, I pray, make the Conference a success </w:t>
      </w:r>
      <w:r>
        <w:rPr>
          <w:rFonts w:ascii="Times" w:hAnsi="Times" w:eastAsia="Times"/>
          <w:b w:val="0"/>
          <w:i w:val="0"/>
          <w:color w:val="000000"/>
          <w:sz w:val="22"/>
        </w:rPr>
        <w:t>and may He give you more strength for service.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18-5-1924</w:t>
      </w:r>
    </w:p>
    <w:p>
      <w:pPr>
        <w:autoSpaceDN w:val="0"/>
        <w:autoSpaceDE w:val="0"/>
        <w:widowControl/>
        <w:spacing w:line="220" w:lineRule="exact" w:before="4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Popularly known as Ravishankar Maharaj, and devoted to social reform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Dharalas, a backward community in Gujarat, he presided over their meeting </w:t>
      </w:r>
      <w:r>
        <w:rPr>
          <w:rFonts w:ascii="Times" w:hAnsi="Times" w:eastAsia="Times"/>
          <w:b w:val="0"/>
          <w:i w:val="0"/>
          <w:color w:val="000000"/>
          <w:sz w:val="18"/>
        </w:rPr>
        <w:t>at Borsad.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Devotional songs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Devotional songs sung by a group to the accompaniment of music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A WEDDING INVITATION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1924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of Amina Bibi—daughter of my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Imam Saheb Abdul Kadir Bawazeer, for many years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in South Africa and at present residing with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with Rasoolmian Qureshi of Dhanduka, will take place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31, 1924, corresponding to </w:t>
      </w:r>
      <w:r>
        <w:rPr>
          <w:rFonts w:ascii="Times" w:hAnsi="Times" w:eastAsia="Times"/>
          <w:b w:val="0"/>
          <w:i/>
          <w:color w:val="000000"/>
          <w:sz w:val="22"/>
        </w:rPr>
        <w:t>H. 26 Shaaban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1342, Saturday, at </w:t>
      </w:r>
      <w:r>
        <w:rPr>
          <w:rFonts w:ascii="Times" w:hAnsi="Times" w:eastAsia="Times"/>
          <w:b w:val="0"/>
          <w:i w:val="0"/>
          <w:color w:val="000000"/>
          <w:sz w:val="22"/>
        </w:rPr>
        <w:t>7.30 p.m.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if you will grace the occasion by your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and bless the couple.</w:t>
      </w:r>
    </w:p>
    <w:p>
      <w:pPr>
        <w:autoSpaceDN w:val="0"/>
        <w:autoSpaceDE w:val="0"/>
        <w:widowControl/>
        <w:spacing w:line="266" w:lineRule="exact" w:before="10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Courtesy: Beladevi Nayyar and Dr.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 Nayyar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343. LETTER TO EMIL RONIGER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1924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 copyright in connection with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works you mention. They are not even published by me. Strictly </w:t>
      </w:r>
      <w:r>
        <w:rPr>
          <w:rFonts w:ascii="Times" w:hAnsi="Times" w:eastAsia="Times"/>
          <w:b w:val="0"/>
          <w:i w:val="0"/>
          <w:color w:val="000000"/>
          <w:sz w:val="22"/>
        </w:rPr>
        <w:t>speaking, you should ask the various publishers for permission. I do</w:t>
      </w:r>
    </w:p>
    <w:p>
      <w:pPr>
        <w:autoSpaceDN w:val="0"/>
        <w:autoSpaceDE w:val="0"/>
        <w:widowControl/>
        <w:spacing w:line="230" w:lineRule="exact" w:before="2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from Germany on April 2, Roniger had introduced himself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 of a book on India in which he had written on Gandhiji. With the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cultivating “the spirit of brotherhood, of self-restraint and of service” in Europe,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established a ‘Home of Friendship’. Roniger’s proposal to Gandhiji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 in German language volumes containing a selection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Guide to Health, Ethical Religion, J. J. </w:t>
      </w:r>
      <w:r>
        <w:rPr>
          <w:rFonts w:ascii="Times" w:hAnsi="Times" w:eastAsia="Times"/>
          <w:b w:val="0"/>
          <w:i w:val="0"/>
          <w:color w:val="000000"/>
          <w:sz w:val="18"/>
        </w:rPr>
        <w:t>Doke’s M.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K. Gandhi: An Indian Patriot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Gandhiji’s speeches during the South African and Indian periods.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Roniger sought exclusive German rights. He also wanted to publish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Ahimsa </w:t>
      </w:r>
      <w:r>
        <w:rPr>
          <w:rFonts w:ascii="Times" w:hAnsi="Times" w:eastAsia="Times"/>
          <w:b w:val="0"/>
          <w:i w:val="0"/>
          <w:color w:val="000000"/>
          <w:sz w:val="18"/>
        </w:rPr>
        <w:t>which would carry translations of articles from Young India. S.N. 8644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7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there will be any objection to the proposed publication by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ONIGER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HEIN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ELDEN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WITZERLAND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880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N. C. KELKAR</w:t>
      </w:r>
    </w:p>
    <w:p>
      <w:pPr>
        <w:autoSpaceDN w:val="0"/>
        <w:autoSpaceDE w:val="0"/>
        <w:widowControl/>
        <w:spacing w:line="264" w:lineRule="exact" w:before="148" w:after="0"/>
        <w:ind w:left="5184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15, 1924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KELKAR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reminiscence for Mr. Bapat. I wish I could give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are many. I ask you and Mr. Bapat, however,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on me. I have really not a moment to spare. 1 must choose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occasion and another medium when I have opportunity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reducing all the reminiscences that I have of the Lokamanya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separately to Mr. Bapat, as yours was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letter in this matter.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C. K</w:t>
      </w:r>
      <w:r>
        <w:rPr>
          <w:rFonts w:ascii="Times" w:hAnsi="Times" w:eastAsia="Times"/>
          <w:b w:val="0"/>
          <w:i w:val="0"/>
          <w:color w:val="000000"/>
          <w:sz w:val="16"/>
        </w:rPr>
        <w:t>ELKAR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EMINISCENCES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OKAMANYA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ILAK</w:t>
      </w:r>
    </w:p>
    <w:p>
      <w:pPr>
        <w:autoSpaceDN w:val="0"/>
        <w:autoSpaceDE w:val="0"/>
        <w:widowControl/>
        <w:spacing w:line="28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most vivid recollection of my very first meeting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Lokamanya. This was in 1896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was almost totally unknown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3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Narasinh Chintaman Kelkar (1872-1947); journalist, politician and a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 of Tilak; sometime Secretary of the Indian National Congress; helped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revising the constitution of the Congress in 1920; a leader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Swarajist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 Gangadhar Tilak (1856-1920); political leader, scholar and writer,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popularly known as ‘Lokamanya’; one of the founders of the Deccan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Society, Poona, and of the newspapers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Kesari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Mahratta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1894, but the correct date is 1896.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It was in connection with the cause of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that I went to Poona to organize a public meeting. I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stranger in Poona. I knew the public men only by names.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Sohoni whom I knew as my brother’s friend and who had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took me to the Lokamanya. After putting me at ease, he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cause of my visit. I at once told him what my mission was.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said: “I see, you are a stranger in Poona.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public men. Nor do you know anything of local differences.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must, however, tell you that there are two political bodies here. One </w:t>
      </w:r>
      <w:r>
        <w:rPr>
          <w:rFonts w:ascii="Times" w:hAnsi="Times" w:eastAsia="Times"/>
          <w:b w:val="0"/>
          <w:i w:val="0"/>
          <w:color w:val="000000"/>
          <w:sz w:val="22"/>
        </w:rPr>
        <w:t>is the Deccan Sabha, and the other is the Sarvajanik Sabha. Unfor-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tunately, the two bodies do not meet on a common platform.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is organized by any one body, everybody must sympa-thize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cause. Therefore, it must not be identified with any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body. It is well that you have seen me. You must also see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belongs to the Deccan Sabha. I am sure he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same advice that I am giving you. You must have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which is attended by all sections. You may tell Mr.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difficulty will be raised from my side. For such a meeting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 neutral chairman, who is also well known and carries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Dr. Bhandarkar is such a man in Poona. If you, therefore,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too, and invite him to become president, telling him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and what Mr. Gokhale tells you. He has almost retired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life. You must press him even if he hesitates. Your cause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just. It is sure to commend itself to him. If you secure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chairman, the rest will be easy. Do tell me in good time what happens.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rely upon full assistance from me. I wish you every </w:t>
      </w:r>
      <w:r>
        <w:rPr>
          <w:rFonts w:ascii="Times" w:hAnsi="Times" w:eastAsia="Times"/>
          <w:b w:val="0"/>
          <w:i w:val="0"/>
          <w:color w:val="000000"/>
          <w:sz w:val="22"/>
        </w:rPr>
        <w:t>success.”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conceive any greater encouragement from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occupying the position that the Lokamanya did to a young man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met. It was a memorable meeting in my life, and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that the Lokamanya gave me of himself persisted throug-</w:t>
      </w:r>
      <w:r>
        <w:rPr>
          <w:rFonts w:ascii="Times" w:hAnsi="Times" w:eastAsia="Times"/>
          <w:b w:val="0"/>
          <w:i w:val="0"/>
          <w:color w:val="000000"/>
          <w:sz w:val="22"/>
        </w:rPr>
        <w:t>hout the many meetings which I was privileged to have with him.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8803</w:t>
      </w:r>
    </w:p>
    <w:p>
      <w:pPr>
        <w:autoSpaceDN w:val="0"/>
        <w:autoSpaceDE w:val="0"/>
        <w:widowControl/>
        <w:spacing w:line="220" w:lineRule="exact" w:before="2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Gopal Krishna Gokhale (1866-1915); statesman and educationist;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associated with the Indian National Congress since its inception and presided over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Banaras session in 1905; founded the Servants of India Society at Poona; visited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 in 1912 at Gandhiji’s invitation.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3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DEVCHAND PAREKH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8" w:lineRule="exact" w:before="24" w:after="0"/>
        <w:ind w:left="550" w:right="4320" w:hanging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DEVCHANDBHAI,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done my duty. Now let things take their own course.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EVCHANDBHAI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AREKH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AKHTESHWAR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LOT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6006. Courtesy: Narandas Gandhi</w:t>
      </w:r>
    </w:p>
    <w:p>
      <w:pPr>
        <w:autoSpaceDN w:val="0"/>
        <w:autoSpaceDE w:val="0"/>
        <w:widowControl/>
        <w:spacing w:line="292" w:lineRule="exact" w:before="382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MANIBEHN PATEL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8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MANI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Vaisakha Sud 12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16,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would not at all be advisable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sanatorium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20th. You ought to stay there till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the month. How can I manage to go there? I must reach </w:t>
      </w:r>
      <w:r>
        <w:rPr>
          <w:rFonts w:ascii="Times" w:hAnsi="Times" w:eastAsia="Times"/>
          <w:b w:val="0"/>
          <w:i w:val="0"/>
          <w:color w:val="000000"/>
          <w:sz w:val="22"/>
        </w:rPr>
        <w:t>Sabarmati on the 29th.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Vasumatibehn intends to go there, I shall let you know.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very little chance, however.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Bapuna Patro—Manibehn Patelne</w:t>
      </w:r>
    </w:p>
    <w:p>
      <w:pPr>
        <w:autoSpaceDN w:val="0"/>
        <w:autoSpaceDE w:val="0"/>
        <w:widowControl/>
        <w:spacing w:line="240" w:lineRule="exact" w:before="10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postmark carries this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returned to the Ashram on May 29, 1924, as indicated in the letter.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Vaisakha Sud 12 </w:t>
      </w:r>
      <w:r>
        <w:rPr>
          <w:rFonts w:ascii="Times" w:hAnsi="Times" w:eastAsia="Times"/>
          <w:b w:val="0"/>
          <w:i w:val="0"/>
          <w:color w:val="000000"/>
          <w:sz w:val="18"/>
        </w:rPr>
        <w:t>fell on May 16.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Vallabhbhai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Hajira in the Surat district of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347. LETTER TO VITHALBHAI J.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48" w:after="0"/>
        <w:ind w:left="519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17, 1924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[May 15]. In reply, I beg to state that the present state of my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permit me to bear the strain of a public appearance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at an early date. I hope, however, to be able to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of the Corporation at the Cowasji Jehangir Hall some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August. If you do not mind, I would fix the date later in consultation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1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ITHALBHAI </w:t>
      </w:r>
      <w:r>
        <w:rPr>
          <w:rFonts w:ascii="Times" w:hAnsi="Times" w:eastAsia="Times"/>
          <w:b w:val="0"/>
          <w:i w:val="0"/>
          <w:color w:val="000000"/>
          <w:sz w:val="20"/>
        </w:rPr>
        <w:t>J. 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ORPORATION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8811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V. J. Patel’s letter of May 15, informing Gandhiji of the </w:t>
      </w:r>
      <w:r>
        <w:rPr>
          <w:rFonts w:ascii="Times" w:hAnsi="Times" w:eastAsia="Times"/>
          <w:b w:val="0"/>
          <w:i w:val="0"/>
          <w:color w:val="000000"/>
          <w:sz w:val="18"/>
        </w:rPr>
        <w:t>Bombay Municipal Corporation’s resolution to present him an address of welcome.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of July 19, Patel requested Gandhiji to fix a date prior to August </w:t>
      </w:r>
      <w:r>
        <w:rPr>
          <w:rFonts w:ascii="Times" w:hAnsi="Times" w:eastAsia="Times"/>
          <w:b w:val="0"/>
          <w:i w:val="0"/>
          <w:color w:val="000000"/>
          <w:sz w:val="18"/>
        </w:rPr>
        <w:t>15. Gandhiji suggested August 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NARASINHRAO BHOLANATH DIVETIA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Vaisakha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8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1 am relieved to hear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offended. But I have already offered an apology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printed by now.</w:t>
      </w:r>
    </w:p>
    <w:p>
      <w:pPr>
        <w:autoSpaceDN w:val="0"/>
        <w:autoSpaceDE w:val="0"/>
        <w:widowControl/>
        <w:spacing w:line="220" w:lineRule="exact" w:before="46" w:after="340"/>
        <w:ind w:left="0" w:right="6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Narasinhraoni Rojnishi, </w:t>
      </w:r>
      <w:r>
        <w:rPr>
          <w:rFonts w:ascii="Times" w:hAnsi="Times" w:eastAsia="Times"/>
          <w:b w:val="0"/>
          <w:i w:val="0"/>
          <w:color w:val="000000"/>
          <w:sz w:val="22"/>
        </w:rPr>
        <w:t>p. 43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4046" w:space="0"/>
            <w:col w:w="247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1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4046" w:space="0"/>
            <w:col w:w="247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MANIBEHN PATEL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we meet in Ahmedabad, we shall see whether or not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you to take any medicine. You should not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until you are quite fit. Vasumatibehn may leave the place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and go there. Bhai . . . knows her house at Surat. He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see if she has arrived. If she has, he may take her to Hajira.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any private houses available there on rent? I shall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have a wire sent to you. Vasumatibehn is at present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injections. How is Durgabehn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doing? Won’t she write to me? Yes, my </w:t>
      </w:r>
      <w:r>
        <w:rPr>
          <w:rFonts w:ascii="Times" w:hAnsi="Times" w:eastAsia="Times"/>
          <w:b w:val="0"/>
          <w:i w:val="0"/>
          <w:color w:val="000000"/>
          <w:sz w:val="22"/>
        </w:rPr>
        <w:t>hand does shake a little.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HETH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ANATORIUM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AJIRA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Bapuna Patro—Manibehn Patelne</w:t>
      </w:r>
    </w:p>
    <w:p>
      <w:pPr>
        <w:autoSpaceDN w:val="0"/>
        <w:autoSpaceDE w:val="0"/>
        <w:widowControl/>
        <w:spacing w:line="240" w:lineRule="exact" w:before="4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apology mentioned in the letter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18-5-1924,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with the addressee’s letter dated May 7, 1924. In 1924,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Vaisakha Sud 13 </w:t>
      </w:r>
      <w:r>
        <w:rPr>
          <w:rFonts w:ascii="Times" w:hAnsi="Times" w:eastAsia="Times"/>
          <w:b w:val="0"/>
          <w:i w:val="0"/>
          <w:color w:val="000000"/>
          <w:sz w:val="18"/>
        </w:rPr>
        <w:t>fell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printed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Mahadev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INTERVIEW TO “THE HINDU”</w:t>
      </w:r>
    </w:p>
    <w:p>
      <w:pPr>
        <w:autoSpaceDN w:val="0"/>
        <w:autoSpaceDE w:val="0"/>
        <w:widowControl/>
        <w:spacing w:line="264" w:lineRule="exact" w:before="148" w:after="0"/>
        <w:ind w:left="4230" w:right="0" w:firstLine="1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Saturday, May 17, 1924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representative asked: Are you in a position to make any statement about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discussions with the deputation that has come to you from Vykom?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replied in slow accents: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our discussions are now practically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satisfied that the movement has been carried 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in an orderly and non-violent manner. The steadiness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have conducted it has drawn the attention of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public. All this is certainly to the good, but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discussed with the friends from Vykom the position,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the opinion that Satyagraha should be confined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only and that, too, as far as possible to the volunteers drawn </w:t>
      </w:r>
      <w:r>
        <w:rPr>
          <w:rFonts w:ascii="Times" w:hAnsi="Times" w:eastAsia="Times"/>
          <w:b w:val="0"/>
          <w:i w:val="0"/>
          <w:color w:val="000000"/>
          <w:sz w:val="22"/>
        </w:rPr>
        <w:t>from Kerala, and, at the most, from the Madras Presidency.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in its intensest form goes deeper and therefore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covers a very small surface. Let me make my meaning clear. The </w:t>
      </w:r>
      <w:r>
        <w:rPr>
          <w:rFonts w:ascii="Times" w:hAnsi="Times" w:eastAsia="Times"/>
          <w:b w:val="0"/>
          <w:i w:val="0"/>
          <w:color w:val="000000"/>
          <w:sz w:val="22"/>
        </w:rPr>
        <w:t>purer the organizers, the stronger and more effective is their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and, therefore, when the organizers of Satyagraha extend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boundary line, it is really an admission of one’s weakness, not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but of the persons organized. I think I have said sufficiently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why non-Hindus cannot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Satyagraha in respect of a religious question which is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I believe that my friends have seen the force of my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>If I could possibly persuade the Christian and Mohammedan sympa-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thizers who had gone to jail as Satyagrahis, I will ask them to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that they offered Satyagraha in error and that, therefore,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intended to discharge them they might do so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court arrest in the cause of the untouchable Hindus.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deliberately using the term untouchable Hindus,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among the Syrian Christians of Malabar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Christians also. But as the present satyagraha is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on behalf of the untouchable Christians, the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>Messrs Joseph, Sebastian and Abdul Rahim carries no merit with 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Sikh kitchen is concerned, it is not only out of </w:t>
      </w:r>
      <w:r>
        <w:rPr>
          <w:rFonts w:ascii="Times" w:hAnsi="Times" w:eastAsia="Times"/>
          <w:b w:val="0"/>
          <w:i w:val="0"/>
          <w:color w:val="000000"/>
          <w:sz w:val="22"/>
        </w:rPr>
        <w:t>place but it is harmful to the cause and to the self-respect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3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Kerala. Harmful to the cause because it weakens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sacrifice of the volunteers and it must unnecessarily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irritate that portion of the orthodox Hindus who are hostile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It is harmful to the self-respect of the Kerala people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unthinkingly they partake of the food distributed by the Sikh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only be regarded as charity. I cannot but regard it as charity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large number of people, who are well able to feed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feed themselves at the kitchen and unwillingly be partakers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of which they do not stand in needs and this I say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fact whether Sikhs be regarded as a part of the Hindu society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 would expect the Kerala friends to have self-respect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enough courteously to decline such assistance even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offered to establish a kitchen. I can conceive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and necessity of such a kitchen in a famine-stricken area </w:t>
      </w:r>
      <w:r>
        <w:rPr>
          <w:rFonts w:ascii="Times" w:hAnsi="Times" w:eastAsia="Times"/>
          <w:b w:val="0"/>
          <w:i w:val="0"/>
          <w:color w:val="000000"/>
          <w:sz w:val="22"/>
        </w:rPr>
        <w:t>where people are starving.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pecuniary help from outside, I do retain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Kerala friends should neither seek nor receive, even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unsought, pecuniary assistance from Hindus or others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Presidency. They may, if they so need it, seek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assistance only of the Hindus of the Madras Presidency.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 Kerala people distributed all over India are bound,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the struggle, to send all the financial assistance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to the organizers of the movement.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friends asked me whether I had expressed an opinion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the Kerala Congress Committee should not have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question. My answer to them was that, if the question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up at all, the Congress Committee should have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body to take it up because it is pledged to bring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by all peaceful and legitimate means.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taking it up cannot and does not mean that non-Hindus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or ought to participate in satyagraha. They can only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>moral support.</w:t>
      </w:r>
    </w:p>
    <w:p>
      <w:pPr>
        <w:autoSpaceDN w:val="0"/>
        <w:autoSpaceDE w:val="0"/>
        <w:widowControl/>
        <w:spacing w:line="30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whatsoever that, if the organizers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in the same peaceful manner as they have done,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which I have suggested, and if they are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>sustaining the struggle for an indefinite period, their efforts must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crowned with success. I cannot, however, lay too much stress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satyagraha is a process of conversion and,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>organizers must ever aim at changing the heart of their opponents.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Have you seen a cable sent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Daily Telegraph’s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correspondent in India to the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effect that you have decided to take the lead at the next Congress, on the platform for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securing a majority in the Assembly and Councils, replacing futile rejection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budget by a programme combining co-operation in carrying on essential services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persistent demands backed by consistent and substantial majorities for speedy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extension and recasting of reforms and speeding up of Indianization including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Army? In view of such deliberate misrepresentation, prompted by a desire to discredit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Swarajists in particular and the Indian National movement in general and in view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thick ignorance which prevails in England regarding the real aims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movement, don’t you think that an Indian Bureau should be established in England for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dissemination of the truth regarding India? Have you revised your views since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Nagpur? If the expense of maintaining such a bureau will be too heavy, should not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small subsidy be paid from Congress funds to some individual who is willing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undertake the work?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did see the cablegram, but I thought that nobody would attach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importance to it or credit me with the views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such as are imputed to me in the cable. As I have said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often, I am personally eager and anxious to offer co-operation,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more eager and more anxious to strengthen the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till there is the slightest possible indication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heart, of which hitherto I have seen no sign whatsoever.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 same views about a publicity bureau to be maintained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subsidized in London for the purpose of contradicting mis-statements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appear in the British Press. I am still of opinion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 or mis-statement can possibly do us any harm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ourselves strong and sound. Conversely no patronizing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notice of our demands in the British or the foreign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of any avail to us if we are ourselves weak, disorganized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prepared to give battle to the Government. Therefore, every rupee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spare I would utilize for the khaddar propaganda, for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schools and for other parts of the constructive programme.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 You must have seen that resort to so-called Satyagraha is becoming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frequent in the country not only in connection with political grievances but purely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or social. Don’t you think that there is danger of the abuse of this weapon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duragaha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Satyagraha being practised for illegitimate ends? Can you </w:t>
      </w:r>
      <w:r>
        <w:rPr>
          <w:rFonts w:ascii="Times" w:hAnsi="Times" w:eastAsia="Times"/>
          <w:b w:val="0"/>
          <w:i w:val="0"/>
          <w:color w:val="000000"/>
          <w:sz w:val="18"/>
        </w:rPr>
        <w:t>lay down any rules for Satyagrahis—at least those who follow the Congress lead?</w:t>
      </w:r>
    </w:p>
    <w:p>
      <w:pPr>
        <w:autoSpaceDN w:val="0"/>
        <w:autoSpaceDE w:val="0"/>
        <w:widowControl/>
        <w:spacing w:line="30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agree that there is some danger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degenerating into an evil force and therefore becoming harmful.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of a good thing is always possible, especially of a force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and subtle as Satyagraha. I think, in my discussion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at Vykom, I have discussed in a cursory manner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fundamentals, but I accept your suggestion and, as soon as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leisure, I hope to draw the rules which in my opinion are binding </w:t>
      </w:r>
      <w:r>
        <w:rPr>
          <w:rFonts w:ascii="Times" w:hAnsi="Times" w:eastAsia="Times"/>
          <w:b w:val="0"/>
          <w:i w:val="0"/>
          <w:color w:val="000000"/>
          <w:sz w:val="22"/>
        </w:rPr>
        <w:t>upon every satyagrahi.</w:t>
      </w:r>
    </w:p>
    <w:p>
      <w:pPr>
        <w:autoSpaceDN w:val="0"/>
        <w:autoSpaceDE w:val="0"/>
        <w:widowControl/>
        <w:spacing w:line="30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a conversation with Messrs K. Madhavan Nair and Kurur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Neelakantan Nambudripad, who constitute the Vykom Deputation, they gave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that they had three to four long interviews with Mahatmaji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the question threadbare. They represented the whole case as well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could, which Mahatmaji listened to with his characteristic patience and politeness.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said to me that they were satisfied with Mahatmaji’s statement and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confident that it would satisfy workers and sympathizers in Kerala and the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Presidency. Mahatmaji emphasized self-reliance and self-sufficiency involved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They were afraid, they said, that Mahatmaji might find objection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undertaking the [anti-]untouchability movement as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in some quarters. They were, however, satisfied that there was nothing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kind. Mahatmaji’s very emphatic assertion raises no apprehensions in that </w:t>
      </w:r>
      <w:r>
        <w:rPr>
          <w:rFonts w:ascii="Times" w:hAnsi="Times" w:eastAsia="Times"/>
          <w:b w:val="0"/>
          <w:i w:val="0"/>
          <w:color w:val="000000"/>
          <w:sz w:val="18"/>
        </w:rPr>
        <w:t>direction. The Deputation is returning to Vykom in a day or two.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Council question, Mahatmaji gave our representative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that a full statement would be issued to the Press in the course of this week.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representative understands that Mahatmaji and Swarajist leaders had had long and </w:t>
      </w:r>
      <w:r>
        <w:rPr>
          <w:rFonts w:ascii="Times" w:hAnsi="Times" w:eastAsia="Times"/>
          <w:b w:val="0"/>
          <w:i w:val="0"/>
          <w:color w:val="000000"/>
          <w:sz w:val="18"/>
        </w:rPr>
        <w:t>repeated conferences and the decision is practically arrived at.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19-5-1924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HASTRAS 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HILD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>ARRIAGE</w:t>
      </w:r>
    </w:p>
    <w:p>
      <w:pPr>
        <w:autoSpaceDN w:val="0"/>
        <w:tabs>
          <w:tab w:pos="550" w:val="left"/>
          <w:tab w:pos="590" w:val="left"/>
          <w:tab w:pos="2930" w:val="left"/>
          <w:tab w:pos="3710" w:val="left"/>
          <w:tab w:pos="6430" w:val="left"/>
        </w:tabs>
        <w:autoSpaceDE w:val="0"/>
        <w:widowControl/>
        <w:spacing w:line="28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friend, commenting on the article on “Renunciation Person-</w:t>
      </w:r>
      <w:r>
        <w:rPr>
          <w:rFonts w:ascii="Times" w:hAnsi="Times" w:eastAsia="Times"/>
          <w:b w:val="0"/>
          <w:i w:val="0"/>
          <w:color w:val="000000"/>
          <w:sz w:val="22"/>
        </w:rPr>
        <w:t>ified”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written to me to the following effect: “You are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of girls under fifteen, but the Shastras enjoin us to get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before they attain puberty. Even those who are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child-marriage follow this injunction of the Shastras. How does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this dilemma?” I see no dilemma here. Anyone who claims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whatever is found in the books known as the Shastras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and that no departure from it is permissible will find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dilemmas at every step. A given verse may be interpreted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ways, and these meanings may even be mutually contradictory.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Shastras lay down some principles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immutable, while some others related to conditions at a particular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place and applied only to those circumstances. If anyone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the Arctic region where the sun does not set for six months,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time should he perform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sandhya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 do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bathing, etc.?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lays down many rules about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and what should not be eaten, not one of which is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Nor were all the verses written by the same person or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time. Hence, anyone who lives in fear of God and does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violate moral laws has no choice but to reject everything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immoral. Self-indulgence cannot possibly be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places no restrictions on a life of self-control.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 who has come to feel aversion to worldly pleasures?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puberty signify? Why should we insist that a girl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be married immediately after or before she arrives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which is normal for women. One can well understand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to the effect that a girl can marry only after she has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state. Quarrelling over the meaning of the Shastras,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perpetrate cruelties. A Shastra is what leads us towards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“Renunciation Personified”, 4-5-1924.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Worship, especially morning and evening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Manu’s code of laws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Deliverance from phenomenal existence as the supreme end of life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73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dharma what teaches us self-restraint. Anyone who jumps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drowns himself merely because it is his ancestral well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misguided fool. Akha Bhagat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described the Shastras as a dark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Jhaneshwar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regarded even the Vedas as much too narrow in scope.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 Mehta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regarded experience alone as true knowledge.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our eyes to the world, we can see that what this gentleman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dharma is in truth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should be completely rejected.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 of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today we sacrifice innumerable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girls. History will condemn Hindu men for this custom. We need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worry over what history will say. We ourselves are tasting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fruit of the custom of child-marriage. It cannot be denied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custom is one main reason why many Hindu young men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them, behave like cripples and are all fear.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that children of parents who are not fully grown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cannot develop a strong physique, do what you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all Hindus do not follow the rule mentioned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and the race has not totally lost its physical vitality.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were literally followed in practice, Hindu society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no men at all.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EGITIMATE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OMPLAINT</w:t>
      </w:r>
    </w:p>
    <w:p>
      <w:pPr>
        <w:autoSpaceDN w:val="0"/>
        <w:autoSpaceDE w:val="0"/>
        <w:widowControl/>
        <w:spacing w:line="280" w:lineRule="exact" w:before="6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most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heard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Harihar Sharma. He may be described as a relative of Kaka’s.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the reader to that family. When Barrister Shri Keshavrao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Deshpande founded the Ganganath Vidyalaya in Baroda, he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him a group of teachers and, with the idea of creating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family-feeling among them, gave them titles indicative of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relationships. The school as an institution housed in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has ceased to exist, but as a sentiment it survives even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family circle still maintains its old ties. Like blood relationship,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relationship too cannot cease. Inspired by this idea,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given these titles of family relationships regard them as sacred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retained them. Keshavrao Deshpande’s followers still know</w:t>
      </w:r>
    </w:p>
    <w:p>
      <w:pPr>
        <w:autoSpaceDN w:val="0"/>
        <w:autoSpaceDE w:val="0"/>
        <w:widowControl/>
        <w:spacing w:line="220" w:lineRule="exact" w:before="40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saint-poet of the 17th century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Maharashtrian saint of the 13th century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1414-1479; saint-poet of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opposite of dharma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respect him by the name of “Saheb”. Our Kalelkar likes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addressed as “Kaka”. Very few Gujaratis know Phadke by that </w:t>
      </w:r>
      <w:r>
        <w:rPr>
          <w:rFonts w:ascii="Times" w:hAnsi="Times" w:eastAsia="Times"/>
          <w:b w:val="0"/>
          <w:i w:val="0"/>
          <w:color w:val="000000"/>
          <w:sz w:val="22"/>
        </w:rPr>
        <w:t>name. We know him as “Mama”. Similarly, Harihar Sharma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“Anna”. This is one of the titles in use in Maharashtrian families.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Tamil, too, it is used in much the same sense. “Anna” means brother.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person is known as “Bhai”. Though he is still alive, he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lost. I do not know the names of all the members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family. I have given these few facts while introducing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Harihar Sharma, hoping that Kaka himself will tell us in detail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family when he has an occasion to do so.</w:t>
      </w:r>
    </w:p>
    <w:p>
      <w:pPr>
        <w:autoSpaceDN w:val="0"/>
        <w:autoSpaceDE w:val="0"/>
        <w:widowControl/>
        <w:spacing w:line="3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preface, I have also removed one misconception. </w:t>
      </w:r>
      <w:r>
        <w:rPr>
          <w:rFonts w:ascii="Times" w:hAnsi="Times" w:eastAsia="Times"/>
          <w:b w:val="0"/>
          <w:i w:val="0"/>
          <w:color w:val="000000"/>
          <w:sz w:val="22"/>
        </w:rPr>
        <w:t>Some persons, or rather quite a few, believe that Kaka and other work-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 like him are my gift to Gujarat; in fact, they are gifts by Saheb.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them on loan to me and, thereby, has put a responsibility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well. My only duty towards the members of this family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 in the work and increase their devotion to Saheb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Other birds, too, have come for shelter into the nest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built. If we examine the reasons for this, we shall see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come because people find comfort for their spirit in this nest.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birds feel their wings strengthened here, not clipped,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fly as they wish. I am their debtor so long as they stay.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responsible for collecting them, I cannot keep them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free to follow his own way. Since, however, they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self-restraint, I cannot describe them as men who accept no law.</w:t>
      </w:r>
    </w:p>
    <w:p>
      <w:pPr>
        <w:autoSpaceDN w:val="0"/>
        <w:autoSpaceDE w:val="0"/>
        <w:widowControl/>
        <w:spacing w:line="3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Anna has taken up the work of propagating Hindi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Dravida region and, for that purpose, he and his wife studied Hindi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Prayag. Both of them passed the Hindi examination there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the work of spreading Hindi in Madras. Anyone who wants to </w:t>
      </w:r>
      <w:r>
        <w:rPr>
          <w:rFonts w:ascii="Times" w:hAnsi="Times" w:eastAsia="Times"/>
          <w:b w:val="0"/>
          <w:i w:val="0"/>
          <w:color w:val="000000"/>
          <w:sz w:val="22"/>
        </w:rPr>
        <w:t>get more information about this can do so by writing to him.</w:t>
      </w:r>
    </w:p>
    <w:p>
      <w:pPr>
        <w:autoSpaceDN w:val="0"/>
        <w:autoSpaceDE w:val="0"/>
        <w:widowControl/>
        <w:spacing w:line="3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Anna also brings out a fortnightly magazine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of the Reception Committee of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Borsad sent him an invitation which was wholly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 ! How could Anna tolerate this? He has written me a strongly-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Seventh Gujarat Political Conference held on May 1.3, 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worded letter. It should have been addressed to MohanlaI Pandya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guilty party, and I get the slap. Anna knows Pandya.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he was afraid of writing to him. I being the meek cow,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ticks come and settle on me. That is what Anna has done. He says: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for me to comment on this. There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satisfying Anna and it is that those Gujaratis who have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learnt Hindi-Urdu, that is Hindustani, should do so and, in future,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their mother tongue among themselves and with others generally,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national language.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FROM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ARASINHRAO</w:t>
      </w:r>
    </w:p>
    <w:p>
      <w:pPr>
        <w:autoSpaceDN w:val="0"/>
        <w:autoSpaceDE w:val="0"/>
        <w:widowControl/>
        <w:spacing w:line="28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reproduced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have received it, in 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Shri Narasinhrao’s wishes. I see that he has been pained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I referred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his name. I feel unhappy and beg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 for having given him offence, even unintentionally.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play with anyone’s name; how, then, can I take such liberty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such literary figures as Shri Narasinhraobhai and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Khabardar? What I wrote was inspired by my regard for both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could not express this regard, I wish to assure them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did not feel it, but because I lacked power of expression.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ALYANJI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ONDITION</w:t>
      </w:r>
    </w:p>
    <w:p>
      <w:pPr>
        <w:autoSpaceDN w:val="0"/>
        <w:autoSpaceDE w:val="0"/>
        <w:widowControl/>
        <w:spacing w:line="28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heard that Shri Kalyanji Vithalji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well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some difficulty about diet, etc., I wrote and inquired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Inspector-General of Prisons before writing any thing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a translation of his reply to me :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Kalyanji’s weight cannot be regarded as satisfactory.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weighed only 92 Ib. before his imprisonment, this was much below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normal. While in prison, he should put on weight so that it may be in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 to his height.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Mohanlal Kameshwar Pandya, a Congress worker of Kheda district in Gujarat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participated in several Satyagraha campaigns since the Kheda Satyagraha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Language”, 27-4-1924.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leader and educationist of Gujarat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“K</w:t>
      </w:r>
      <w:r>
        <w:rPr>
          <w:rFonts w:ascii="Times" w:hAnsi="Times" w:eastAsia="Times"/>
          <w:b w:val="0"/>
          <w:i w:val="0"/>
          <w:color w:val="000000"/>
          <w:sz w:val="16"/>
        </w:rPr>
        <w:t>IRTANS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ABOUT </w:t>
      </w: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>NTYAJAS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8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volunteer writes to say that there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kirtans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i.e., khadi, propaganda against drinks and so on,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proved very useful for propaganda in the villages.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kirtans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many poets in Gujarat—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among the non-co-operators and those who co-operate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Untouchability is a subject on which there is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between the former and the latter.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two becomes relevant only when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asking for Government help for starting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other facilities for </w:t>
      </w:r>
      <w:r>
        <w:rPr>
          <w:rFonts w:ascii="Times" w:hAnsi="Times" w:eastAsia="Times"/>
          <w:b w:val="0"/>
          <w:i/>
          <w:color w:val="000000"/>
          <w:sz w:val="22"/>
        </w:rPr>
        <w:t>Antya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jas, Will not, therefore, our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poets compose poems on the idea that untouchability is a sin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every Hindu to help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thereby serve </w:t>
      </w:r>
      <w:r>
        <w:rPr>
          <w:rFonts w:ascii="Times" w:hAnsi="Times" w:eastAsia="Times"/>
          <w:b w:val="0"/>
          <w:i w:val="0"/>
          <w:color w:val="000000"/>
          <w:sz w:val="22"/>
        </w:rPr>
        <w:t>Gujarat?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18-5-1924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FAMILY QUARREL</w:t>
      </w:r>
    </w:p>
    <w:p>
      <w:pPr>
        <w:autoSpaceDN w:val="0"/>
        <w:tabs>
          <w:tab w:pos="550" w:val="left"/>
          <w:tab w:pos="1510" w:val="left"/>
          <w:tab w:pos="253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Anavil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gentleman, who has supplied his name and address,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this complaint to make: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that the condition of many men must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pitiable as this gentleman’s. The relation between a man and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delicate that a stranger’s intervention can do little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signifies pure love. When love between husband and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wholly pure, it reaches its perfection. There is no place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for sensual pleasures nor for any touch of selfishness.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poets have conceived and expressed the longing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self for the Supreme Self in terms of conjugal love.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love is rarely to be found anywhere. Desire for marriage springs </w:t>
      </w:r>
      <w:r>
        <w:rPr>
          <w:rFonts w:ascii="Times" w:hAnsi="Times" w:eastAsia="Times"/>
          <w:b w:val="0"/>
          <w:i w:val="0"/>
          <w:color w:val="000000"/>
          <w:sz w:val="22"/>
        </w:rPr>
        <w:t>from attachment, from intense attachment. When that attachment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in Gujarat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The correspondent had asked whether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start Satyagraha against his wife, who would not give up wearing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 while attending marriages, cinemas, etc., though she had stopped buying </w:t>
      </w:r>
      <w:r>
        <w:rPr>
          <w:rFonts w:ascii="Times" w:hAnsi="Times" w:eastAsia="Times"/>
          <w:b w:val="0"/>
          <w:i w:val="0"/>
          <w:color w:val="000000"/>
          <w:sz w:val="18"/>
        </w:rPr>
        <w:t>foreign cloth.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710" w:val="left"/>
          <w:tab w:pos="2690" w:val="left"/>
          <w:tab w:pos="3910" w:val="left"/>
          <w:tab w:pos="52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into an unselfish bond and one has no desire for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contact—does not even think of it—when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merges itself in another, we then see that one gets a glimpse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the Supreme Atman. This is a rather crude way of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idea. The love I want the reader to conceive is completely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desire. I have not become so free myself as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it aright and I know, therefore, that I cannot command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which can describe it. But a pure reader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for himself what that language ought to be. Since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such love between husband and wife,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not do? The Satyagraha I mean is not what is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by that name. Parvati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resorted to Satyagraha against 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doing penance for thousands of years. Rama did not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wished and so the latter retired to Nandigram. Rama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and so was Bharata. Either kept his pledge. Bharata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Rama’s wooden sandals and, worshipping them, attained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of yoga. Rama’s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exclude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happiness; Bharata’s was unparalleled. For Rama it was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Bharata, but Bharata had Rama’s name on his lips continually. </w:t>
      </w:r>
      <w:r>
        <w:rPr>
          <w:rFonts w:ascii="Times" w:hAnsi="Times" w:eastAsia="Times"/>
          <w:b w:val="0"/>
          <w:i w:val="0"/>
          <w:color w:val="000000"/>
          <w:sz w:val="22"/>
        </w:rPr>
        <w:t>God, therefore, made himself the servant of his servant.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example of purest satyagraha. Truly speaking,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won, or, if anyone can at all be said to have won, it was Bharata.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said that, if Bharata had not been born, Rama’s name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invested with the holiness it possesses, and in that way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 to us the supreme truth of love.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correspondent would forget for a while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 of love and cultivate the spiritual feeling which lies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husband and wife—I know that it cannot be cultivated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effort, that it reveals itself, if at all, spontaneously—I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confidence that his wife will burn her foreign clothes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Let no one ask why I advise such a big effort for a trivial thing or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I have no sense of proportion. Small events bring about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Consort of Shiva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Step-brother of Rama; during the period of Rama’s exile, Bharata did not </w:t>
      </w:r>
      <w:r>
        <w:rPr>
          <w:rFonts w:ascii="Times" w:hAnsi="Times" w:eastAsia="Times"/>
          <w:b w:val="0"/>
          <w:i w:val="0"/>
          <w:color w:val="000000"/>
          <w:sz w:val="18"/>
        </w:rPr>
        <w:t>enjoy kingly privileges, but ruled the kingdom in Rama’s name.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Self-suffering as moral discipline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our life which deliberately planned occasions or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events do not.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quote from my experience no end of examples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between husband and wife, but they, too, I know,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misused. I think the present atmosphere is poisonous. In view of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commit the sin of confusing the judgment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who has put to me a frank question, by citing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I have, therefore, merely explained the highest state.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it to him to choose a suitable remedy conforming to it for </w:t>
      </w:r>
      <w:r>
        <w:rPr>
          <w:rFonts w:ascii="Times" w:hAnsi="Times" w:eastAsia="Times"/>
          <w:b w:val="0"/>
          <w:i w:val="0"/>
          <w:color w:val="000000"/>
          <w:sz w:val="22"/>
        </w:rPr>
        <w:t>meeting his difficulty.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women is delicate. Whatever one does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smacks of the use of force. Life in Hindu society is hard,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it has remained comparatively pure. I think a husband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exercise only such influence as he can through pure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of them at any rate overcomes carnal desire altogether,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easy. It is my firm opinion that mainly, if not wholly,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himself is responsible for the defects which he sees in woman.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 who teaches her love of finery, who decks her out in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attractive apparel. Then the woman gets used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and, later, if she is not able to follow her husband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chances to change his way of life, the fault lies with him, not with </w:t>
      </w:r>
      <w:r>
        <w:rPr>
          <w:rFonts w:ascii="Times" w:hAnsi="Times" w:eastAsia="Times"/>
          <w:b w:val="0"/>
          <w:i w:val="0"/>
          <w:color w:val="000000"/>
          <w:sz w:val="22"/>
        </w:rPr>
        <w:t>her. Hence the man will have to have patience.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 is to win swaraj by peaceful means, women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their full share in the effort. Swaraj will certainly stay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as long as women hanker after foreign cloth or mill made cloth or </w:t>
      </w:r>
      <w:r>
        <w:rPr>
          <w:rFonts w:ascii="Times" w:hAnsi="Times" w:eastAsia="Times"/>
          <w:b w:val="0"/>
          <w:i w:val="0"/>
          <w:color w:val="000000"/>
          <w:sz w:val="22"/>
        </w:rPr>
        <w:t>silk.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18-5-1924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WHAT SHOULD KATHIAWAR DO?</w:t>
      </w:r>
    </w:p>
    <w:p>
      <w:pPr>
        <w:autoSpaceDN w:val="0"/>
        <w:autoSpaceDE w:val="0"/>
        <w:widowControl/>
        <w:spacing w:line="30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week, I stated in detail my views about holding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 do not know whether the conference will take place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so, where. But this I know, that even some of the friends who came </w:t>
      </w:r>
      <w:r>
        <w:rPr>
          <w:rFonts w:ascii="Times" w:hAnsi="Times" w:eastAsia="Times"/>
          <w:b w:val="0"/>
          <w:i w:val="0"/>
          <w:color w:val="000000"/>
          <w:sz w:val="22"/>
        </w:rPr>
        <w:t>to see me were disappointed. They claim to be staunch satyagrahis.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tell them that, in the dictionary of satyagrahis,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word or synonym for disappointment. I do not even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they were disappointed. In fact, they were of the same opinion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But we may grant that they were hypnotized by my presence. If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were out of that presence, they could have pulled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up and thought again. If they felt then that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committed no error and that, in case the Durbar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for tasks and work on them will yield quick results.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 and the subjects should feel ashamed if even a single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forced by hunger to leave Kathiawar. What does Kathiawar lack?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is fertile, the men and women are intelligent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able-bodied. It grows sufficient cotton. Weavers themselves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many of them have to leave Kathiawar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Two years ago they got work; one would expect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more now. Why do they get less, instead? Are not the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responsible for this falling off? If they stop making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speeches and learn all the stages in the processing of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improve the economic condition of Kathiawar in one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see that foreign cloth and mill-made cloth are boycotted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Kathiawar. Mill-cloth transfers the wealth of the many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few. When a person’s blood accumulates in his brain,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said to have an attack of tetanus. The victim has very little chance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surviving; if at all, an opening in the vein may help him.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of many is concentrated in the hands of one person,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him as suffering from economic tetanus. Just as, in a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the blood circulates continuously through the arteries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despite their agreeing to the conditions, it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offer Satyagraha; all of them, or any one of them could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is the beauty of Satyagraha that it can be offered even by a 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individual. I can well understand that because of my opinion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holding of the conference the public may feel confused.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is convinced that my view is right can remove this </w:t>
      </w:r>
      <w:r>
        <w:rPr>
          <w:rFonts w:ascii="Times" w:hAnsi="Times" w:eastAsia="Times"/>
          <w:b w:val="0"/>
          <w:i w:val="0"/>
          <w:color w:val="000000"/>
          <w:sz w:val="22"/>
        </w:rPr>
        <w:t>confusion by employing the tremendous power of satyagraha. 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ruler of Bhavnagar which was then a princely State in Kathiawar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need not be discouraged even by opposition from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vain enough to believe that I alone know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but I certainly have no monopoly in under-standing 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has published a book on this subject, in which he has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my Satyagraha is relatively imperfect, while his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perfect kind. I hope to acquaint the reader with this book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or other. New discoveries will continue to be made about the 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and the methods of organizing it. Anyone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himself ought to take the plunge and proceed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plan. There is only one rule that cannot be violated, for it is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definition of satyagraha. It is that a satyagrahi demonstrates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what he regards as truth not by making others suffer,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himself. This being so, the satyagrahis alone will have to pay </w:t>
      </w:r>
      <w:r>
        <w:rPr>
          <w:rFonts w:ascii="Times" w:hAnsi="Times" w:eastAsia="Times"/>
          <w:b w:val="0"/>
          <w:i w:val="0"/>
          <w:color w:val="000000"/>
          <w:sz w:val="22"/>
        </w:rPr>
        <w:t>for his errors.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these introductory remarks by way of encouragement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real satyagrahis, I come to the last week’s pledge.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has now come for the whole of the country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for Kathiawar, to keep silent. The latter has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of being brave in words and timid in deeds.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far as the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gab is concerned, the choice of the Goddess of Speech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light on Kathiawaris. I often had this experience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also. The Kathiawaris there will testify to this. It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that there were no exceptions to this, and that not even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forward to work, as I did. But God has especially blessed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 with public speakers.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necessary that Kathiawaris keep mum now.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not lift their pens from the inkstands. If a conference is held,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not for the purpose of drawing up a schedule of speeches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but for chalking out a programme of work. We have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experience that there is a great awakening among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when the occasion requires, we can get together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This knowledge needed to be acquired. But it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collect such vast numbers. To do so would only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>waste of time and money.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“Injustice to Kathiawaris”, 1-6-1924.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to work in Kathiawar with its population of twenty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lakhs. Spreading the use of khadi, running schools and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against liquor and opium—these are all urgent and veins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 not accumulate in any part of the body, each part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it needs, similarly, in a healthy economy, wealth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circulate regularly through every part in amounts proportionate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 each. The spinning-wheel is one powerful means by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healthy economic condition can be brought about. Owing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disappearance, the wealth of the entire world is being drained away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Lancashire. This circumstance is the symptom of a deadly disease, </w:t>
      </w:r>
      <w:r>
        <w:rPr>
          <w:rFonts w:ascii="Times" w:hAnsi="Times" w:eastAsia="Times"/>
          <w:b w:val="0"/>
          <w:i w:val="0"/>
          <w:color w:val="000000"/>
          <w:sz w:val="22"/>
        </w:rPr>
        <w:t>which can be cured only by reinstating the spinning-wheel.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workers in Kathiawar have understood this simple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wonder-working idea, they will learn every step in the processing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and introduce this skill among the entire population.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political task.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national schools are there in Kathiawar?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girls and boys are there? Are there enough schools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needs? If not, schools should be started for them and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along with instruction in letters, training in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can also be given. This is the second political task.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political task is cleansing ourselves of the filth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Propaganda for the spinning-wheel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along with this work. I cannot say from this distance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there is in Kathiawar for propaganda against liquor and opium.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 outside world cannot but have its effect.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fourth political task.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mentioned these tasks merely as illustrations.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familiar with the conditions there can think of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similar activities.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critics will cry out impatiently that this is social reform,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political work. But that is a misconception. By ‘political’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deals with the ruler, with the State. A ruler means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administers the affairs of society. Any person who does this must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all the matters I have mentioned. If he fails to do so,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administrator, no ruler; an organization in which these are ignored </w:t>
      </w:r>
      <w:r>
        <w:rPr>
          <w:rFonts w:ascii="Times" w:hAnsi="Times" w:eastAsia="Times"/>
          <w:b w:val="0"/>
          <w:i w:val="0"/>
          <w:color w:val="000000"/>
          <w:sz w:val="22"/>
        </w:rPr>
        <w:t>or given a subordinate place is not a political organization. The aim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body like a political conference should be to help the ruler or,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strayed from the right path, to act as a check on him.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can be given or such control can be exercised only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the same influence over the people as the ruler has He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the subjects can wield such influence on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them selflessly, and it is only through the activities outlined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that he can render such service. If, therefore,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 wish to do sound political work, engaging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service is the first step in their training and, as such,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service, therefore, is the best training, and an essential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satyagraha. One who has not done such work has no right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on behalf of the people. And the people, too,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his effort. without such service to our credit, 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mere adventurers in the guise of workers or satyagrahis.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how long will it be before we can complete the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done and when will the rulers mend their ways?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Jam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used to say with pride that you came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 Saheb when he was known as Ranjitsinhji, that you two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fellow-students and had occasionally met, and also that he had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ways at that time and bore great love for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All this is gone now. Perhaps, the subjects of no other ruler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oppressed as the Jam Saheb’s. What relation is there between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about a change in his policy and inducing the people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spinning? We feel, rather, that you arc tired of jail,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imprisoned again, and so, to shield your weakness, you want to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on to a wrong path and make us weak besides.” This is not said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one person. A friend spoke jokingly of my ‘weakness’.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this charge-sheet by putting together remarks by several </w:t>
      </w:r>
      <w:r>
        <w:rPr>
          <w:rFonts w:ascii="Times" w:hAnsi="Times" w:eastAsia="Times"/>
          <w:b w:val="0"/>
          <w:i w:val="0"/>
          <w:color w:val="000000"/>
          <w:sz w:val="22"/>
        </w:rPr>
        <w:t>persons.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much against the Jam Saheb. Two years ago,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had sent me. documentary proof. However, as I was busy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work and reforming the administrations in Kathiawar was </w:t>
      </w:r>
      <w:r>
        <w:rPr>
          <w:rFonts w:ascii="Times" w:hAnsi="Times" w:eastAsia="Times"/>
          <w:b w:val="0"/>
          <w:i w:val="0"/>
          <w:color w:val="000000"/>
          <w:sz w:val="22"/>
        </w:rPr>
        <w:t>outside my sphere, I did nothing in the matter and wrote nothing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Ranjitsinhji Vibhaji (1872-1933), the ruler of Nawanagar, then a princely </w:t>
      </w:r>
      <w:r>
        <w:rPr>
          <w:rFonts w:ascii="Times" w:hAnsi="Times" w:eastAsia="Times"/>
          <w:b w:val="0"/>
          <w:i w:val="0"/>
          <w:color w:val="000000"/>
          <w:sz w:val="18"/>
        </w:rPr>
        <w:t>State in Kathiawar; educated in England where he won renown as a cricketer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subject. I do not wish even now to take up this problem.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that, if people succeed in the peaceful activities of the swaraj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gramme, the shortcomings, wherever they exist, in the administrations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States will come to be automatically remedied.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decide to interfere in any way in the affairs of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I will not form my opinions on the basis of the story of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side. Besides, my acquaintance with the Jam Saheb, such as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it obligatory for me to meet him first and put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before him. Only if, after this, I felt that injustice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and that the Jam Saheb was not inclined to stop it, would I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in public. I followed this method when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indigo planters in Champaran,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cannot possibly do less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rulers in Kathiawar. I would, therefore, request the Jam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Saheb, if he happens to see this article, not to conclude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that I am making any allegations against the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State. I have mentioned the matter merely by way of illustration.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doubt, of course, that his subjects have complained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manner I have described.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return to the subject. In my opinion,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which I have mentioned above has a close bearing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the alleged misrule by the Jam Saheb. Both the ruler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subjects will listen to those who have rendered such service.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ought to be a strong person; he should not have a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in him. He should have,: however, all the greater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fearlessness. Without courtesy, fearlessness makes one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arrogant. A whole world separates satyagraha from pride.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arrogant ruler will be obliged to give a patient hearing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humble. Humility and courtesy cannot be cultivated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service. A satyagrahi, again, should have experience of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and this, too, cannot be gained except through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Criticizing the rulers is not experience. Many of the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are what are known as shrewd politicians.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shrewdness has little connection with service. Politicians constitute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ruling class. I observed, when I was a child, that the people did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provide a living for this class. If workers in Kathiawar wish to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people, they should no longer regard themselves as politicians,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should become sweepers, farmers, weavers, potters, carpenters,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on. To gain proficiency in such work, they may add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political experience. If truth and non-violence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added, no government can match the strength arising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combination of these three factors.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18-5-1924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HOW MUCH A WEAVER CAN EARN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in his misery: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reassure this correspondent and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his doubts. What I wrote was meant for intellectuals like lawyers.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alter my statement despite this criticism.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weavers in the Punjab earn more than two rupees a 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skilled weavers of Madanpura in Bombay easily earn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a day. It is true, of course, that they use foreign yarn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mill-made yarn. If, shaking off their laziness, they were to agree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 as woof, their income would surely not grow 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cannot others earn as much as these weavers do?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which may be offered is that these weavers have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That is indeed a fact, but it is not necessary to have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experience for a family to earn two rupees a day.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works on the loom eight hours a day for one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excepting Sundays, will gain the necessary experience; in any case,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 that, if one acquires skill in weaving, it requires little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designs and the earnings rise by half as much again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Weaving coloured borders by itself fetches more money.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get higher wages only by virtue of their skill.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>income which I have visualized is not for one person, but for a family.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Ordinarily, much more work is done when other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also help. Let us suppose that a skilled weaver, his wife and his </w:t>
      </w:r>
      <w:r>
        <w:rPr>
          <w:rFonts w:ascii="Times" w:hAnsi="Times" w:eastAsia="Times"/>
          <w:b w:val="0"/>
          <w:i w:val="0"/>
          <w:color w:val="000000"/>
          <w:sz w:val="22"/>
        </w:rPr>
        <w:t>ten-year-old son are engaged in weaving. The weaver has a stock of</w:t>
      </w:r>
    </w:p>
    <w:p>
      <w:pPr>
        <w:autoSpaceDN w:val="0"/>
        <w:autoSpaceDE w:val="0"/>
        <w:widowControl/>
        <w:spacing w:line="230" w:lineRule="exact" w:before="3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The correspondent had questioned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accuracy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statement that one could earn two to three rupees a day through </w:t>
      </w:r>
      <w:r>
        <w:rPr>
          <w:rFonts w:ascii="Times" w:hAnsi="Times" w:eastAsia="Times"/>
          <w:b w:val="0"/>
          <w:i w:val="0"/>
          <w:color w:val="000000"/>
          <w:sz w:val="18"/>
        </w:rPr>
        <w:t>weaving. He had asked Gandhiji to correct his statement, if it was not correct.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stored. He makes slivers and gives them for spinning to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neighbourhood. He weaves that same yarn and himself sells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to consumers. Both man and wife are engaged in weaving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two, they work twelve hours a day. The child spools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helps in other ways. A family working in this manner will,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cases, easily earn two rupees a day. Where it does not,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the cost or living too is relatively low. My correspondent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that some inexperienced person may be misled by my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up weaving. I hope that some skilled weaver will choose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make the experiment I have suggested. It is possible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may not bear me out. In any case he will lose nothing.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invite persons who earn one or two hundred rupees a month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experiment, but I certainly wish to tempt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 or those who are working as clerks in at uncongenial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and on a salary of thirty rupees. The only condition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worker should have a fairly strong physique.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averse to work and should be always ready to work for eight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a family, so much the better. If however, he is single, but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weaver, he will certainly earn thirty rupees a month. Suppose,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it takes him some time to reach that figure; even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matter? He may be sure that he will not feel as if caught </w:t>
      </w:r>
      <w:r>
        <w:rPr>
          <w:rFonts w:ascii="Times" w:hAnsi="Times" w:eastAsia="Times"/>
          <w:b w:val="0"/>
          <w:i w:val="0"/>
          <w:color w:val="000000"/>
          <w:sz w:val="22"/>
        </w:rPr>
        <w:t>in a hole.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if those who have had some experience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write to me, even though it goes against my estimate. I may </w:t>
      </w:r>
      <w:r>
        <w:rPr>
          <w:rFonts w:ascii="Times" w:hAnsi="Times" w:eastAsia="Times"/>
          <w:b w:val="0"/>
          <w:i w:val="0"/>
          <w:color w:val="000000"/>
          <w:sz w:val="22"/>
        </w:rPr>
        <w:t>even use it in Navajivan when occasion arises.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18-5-1924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SOME DIFFICULTIES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volunteer has written a most serious letter in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many issues. I quote from it those paragraphs on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can express my views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for me, I do not regard anyone as my follower and </w:t>
      </w:r>
      <w:r>
        <w:rPr>
          <w:rFonts w:ascii="Times" w:hAnsi="Times" w:eastAsia="Times"/>
          <w:b w:val="0"/>
          <w:i w:val="0"/>
          <w:color w:val="000000"/>
          <w:sz w:val="22"/>
        </w:rPr>
        <w:t>so I shall not share in anyone’s sins. But this is not enough to allay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fears of the correspondent or to absolve me from responsibility.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receiving complaints from all quarters against my so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followers. I am looking for a way out of this situation. With my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 as the Friend of those who suffer, I trust that He will show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put an end to the activities of these so-called followers.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 cannot prosper for ever. Some men may be deceived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but history has no example of all men having been deceived for </w:t>
      </w:r>
      <w:r>
        <w:rPr>
          <w:rFonts w:ascii="Times" w:hAnsi="Times" w:eastAsia="Times"/>
          <w:b w:val="0"/>
          <w:i w:val="0"/>
          <w:color w:val="000000"/>
          <w:sz w:val="22"/>
        </w:rPr>
        <w:t>all time.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true that the working of the Congress constitution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loose. There is much truth in the view that even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falls into discredit when worked by the wrong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that the right type can make good use of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constitution. It is obvious that volunteers should not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annas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anyone without first explaining to him what it is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obvious that, having obtained the amount,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persons who paid. The very idea behind establishing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[Congress] committees was to maintain constant contact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 and the Congress.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who, like this correspondent, has seen the poverty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will think of anything except the spinning-wheel as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ending it, for there is no such means. That is why the progress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in popularizing the spinning-wheel will be our progress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The idea that one should not accept remuneration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a kind of pride. It is not possible to get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workers and, therefore, swaraj work cannot go on if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to join as a paid worker. It is a false notion that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with respect upon those who accept a salary. Of course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respect for people who do not work tirelessly in their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regardless of whether or not the persons concerned receive a salary.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sufficient experience to know that the people will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anyone who does indeed work thus tirelessly. It is true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cannot give large salaries, but I have no doubt that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some small payment to workers. We should look upon it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accept remuneration from the Congress and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 rather than accept a paid job elsewhere. What fascination do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fee for ordinary membership of the Congress.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find in the Civil Service! Why is this so? One should feel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attraction for service in the Congress. If a person who enters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Service may rise to a high post, one who serves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become its President. But anyone who is tempted simply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to take up service in it will also sink to a low level.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the Fergusson College for twenty years. Although he had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from the Royal Commission and such other sources,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accept a salary from the College and regarded it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do so. Readers will remember that the salary started at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 and did not exceed Rs. 75. Congress will not have its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so long as it does not get paid workers who will be indefatigable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service. We shall not get many workers till people feel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honour to work and receive payment. The best way to raise paid </w:t>
      </w:r>
      <w:r>
        <w:rPr>
          <w:rFonts w:ascii="Times" w:hAnsi="Times" w:eastAsia="Times"/>
          <w:b w:val="0"/>
          <w:i w:val="0"/>
          <w:color w:val="000000"/>
          <w:sz w:val="22"/>
        </w:rPr>
        <w:t>work in people’s esteem is for Vallabhbhai himself to accept a salary.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start serving, I will certainly enrol myself as a paid worker..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salary should be and how it should be fixed,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be paid the same salary and whether the candidates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sit for a test are problems that do arise, but solving them </w:t>
      </w:r>
      <w:r>
        <w:rPr>
          <w:rFonts w:ascii="Times" w:hAnsi="Times" w:eastAsia="Times"/>
          <w:b w:val="0"/>
          <w:i w:val="0"/>
          <w:color w:val="000000"/>
          <w:sz w:val="22"/>
        </w:rPr>
        <w:t>is the test of our capacity to run an organization.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comment on the criticism against the Press,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little knowledge about Gujarati papers. This great activity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in jail.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doubt, however, that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to educate the people to turn their attention to action;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necessary to rouse them. The people know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system of government needs to be changed, that swaraj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secured, and they also know the means to be employed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Only, we have not yet gathered speed in our progress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Newspapers should concentrate on imparting that. There </w:t>
      </w:r>
      <w:r>
        <w:rPr>
          <w:rFonts w:ascii="Times" w:hAnsi="Times" w:eastAsia="Times"/>
          <w:b w:val="0"/>
          <w:i w:val="0"/>
          <w:color w:val="000000"/>
          <w:sz w:val="22"/>
        </w:rPr>
        <w:t>can be no two opinions on this matter.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it is our duty to teach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clean. If we mix with them, we shall, in our own interest,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to be clean. We should be patient, knowing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uncleanliness is the result of our sin. Till now, we have not treated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our brothers, not even as human beings. We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surprised if we have to suffer the consequences of our own misdeeds.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Yeravda in 1922-24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we should certainly help them to rid themselves of their 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by nature straightforward people. They know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about these reforms. If they get the help they need,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surpass us.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18-5-1924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ABDUL KADIR BAWAZEER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1924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IMAM SAHEB,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invitation cards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according to the enclosed list.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send cards anywhere else you wish. Send one to the Persian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of the college. As I write this Kaka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present here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remember the name. I do not think anybody else is left out.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wish to send as few invitations as possible.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pomp and show any more. I am now above such things.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treat my ideas as of no value. The Ashram belongs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as to me. So, exercise your full right. About the wedding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your wish as mine.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and salaam from</w:t>
      </w:r>
    </w:p>
    <w:p>
      <w:pPr>
        <w:autoSpaceDN w:val="0"/>
        <w:autoSpaceDE w:val="0"/>
        <w:widowControl/>
        <w:spacing w:line="266" w:lineRule="exact" w:before="82" w:after="0"/>
        <w:ind w:left="0" w:right="7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10787. Courtesy: Ghulam Rasool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357. SPEECH AT BUDDHA JAYANTI 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4" w:lineRule="exact" w:before="128" w:after="0"/>
        <w:ind w:left="51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18, 1924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only reason for inviting me to preside at this meeting is, I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30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Kalelkar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Presiding over the Buddha Jayanti celebrations under the auspices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Buddha Society of Bombay, Gandhiji spoke on the “Ideals and Teachings of Buddha”.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his first public appearance after release. Gandhiji spoke from a prepared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text, the draft of which is available. Newspapers carried a report with slight verbal </w:t>
      </w:r>
      <w:r>
        <w:rPr>
          <w:rFonts w:ascii="Times" w:hAnsi="Times" w:eastAsia="Times"/>
          <w:b w:val="0"/>
          <w:i w:val="0"/>
          <w:color w:val="000000"/>
          <w:sz w:val="18"/>
        </w:rPr>
        <w:t>variations.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presume, that I am more than most people endeavouring to popularize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for which Gautama Buddha lived and died. For,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book-knowledge of Buddhism, I am sorry to have to confess,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type. It is confined to the fascinating book of Sir Edwin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Arnold, which I read for the first time now nearly thirty-five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and one or two books during my brief incarceration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Jail. But that great Buddhist scholar, Professor Kausambi,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Light of Asia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but a faint idea of Buddha’s life,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least one incident in the beautiful poem is not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authoritative original Buddhist work. Perhaps some 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Professor will give us the results of his ripe scholarship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a reliable story of Buddha’s life for the ordinary Indian </w:t>
      </w:r>
      <w:r>
        <w:rPr>
          <w:rFonts w:ascii="Times" w:hAnsi="Times" w:eastAsia="Times"/>
          <w:b w:val="0"/>
          <w:i w:val="0"/>
          <w:color w:val="000000"/>
          <w:sz w:val="22"/>
        </w:rPr>
        <w:t>reader.</w:t>
      </w:r>
    </w:p>
    <w:p>
      <w:pPr>
        <w:autoSpaceDN w:val="0"/>
        <w:autoSpaceDE w:val="0"/>
        <w:widowControl/>
        <w:spacing w:line="30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moment, however, I would like to tell the meeting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about Buddhism. To me it is a part of Hinduism. Buddha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the world a new religion; he gave it a new interpretation.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Hinduism not to take but to give life. True sacrifice was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but of self. Hinduism resents any attack upon the Vedas.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the new interpretation as such attack. Whilst, therefore,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central truth of Buddha’s teachings, it fought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Buddhism regarded as a new and anti-Vedic cult.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the fashion nowadays in some quarters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downfall dates from her acceptance of Buddha’s teachings.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tantamount to saying that love and piety, if sufficiently practised,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degrade the world. In other words, according to the critics,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triumph in the end. It is my unalterable belief that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not because it accepted Gautama’s teaching, but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live up to it. The priest has ever sacrificed the prophet.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divine must be a living word, ever growing, ever expanding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responding to new forces. The priest clung to the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>missed the spirit.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need not despair. The reformation that Buddha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has not yet had a fair trial. Twenty-five hundred years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 life of the world. If the evolution of form takes aeons,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expect wonders in the evolution of thought and </w:t>
      </w:r>
      <w:r>
        <w:rPr>
          <w:rFonts w:ascii="Times" w:hAnsi="Times" w:eastAsia="Times"/>
          <w:b w:val="0"/>
          <w:i w:val="0"/>
          <w:color w:val="000000"/>
          <w:sz w:val="22"/>
        </w:rPr>
        <w:t>conduct? And yet the age of miracles is not gone. As with individuals,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with nations. I hold it to be perfectly possible for masses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converted and uplifted. Suddenness is only seeming.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how far the leaven has been working. The most potent forces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unseen, even unfelt, for long. But they are working none the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surely. Religion to me is a living faith in the Supreme Unseen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Force has confounded mankind before, and it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confound us again. Buddha taught us to defy appearances and trust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triumph of Truth and Love. This was his matchless gift to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and to the world.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taught us also how to do it, because he lived what he taught.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The. best propaganda is not pamphleteering, but for each one of us to </w:t>
      </w:r>
      <w:r>
        <w:rPr>
          <w:rFonts w:ascii="Times" w:hAnsi="Times" w:eastAsia="Times"/>
          <w:b w:val="0"/>
          <w:i w:val="0"/>
          <w:color w:val="000000"/>
          <w:sz w:val="22"/>
        </w:rPr>
        <w:t>try to live the life we would have the world to live.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draft: S.N. 8813; also C.W. 5176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MAHADEV DESAI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19,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written the letter as a Mr. Hyde,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Shekhchalli.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Dr. Jekyll too has the right to build castles in the air;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when he happens to live in the Ashram castle.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is the desire to live away from me. Whatever that may be,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stupid bania to sell my precious wares cheap by getting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lucrative post and taking money from you for the Ashram. That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you can get for the Ashram even by begging.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the Ashram either by begging or by doing manual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more things I would like to say, but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spellthem out from what I have said already. The body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self-controlled man must be healthy. There is a contradiction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education and spiritual education. There is a direct relation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health and spiritual strength.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2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AHADEV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S.N. 8785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this date.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day-dreamer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redirected c/o Dr. Champaklal Ghiya, Haripura, Surat.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80" w:lineRule="exact" w:before="1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359. TELEGRAM TO BACKERGUNGE DISTRICT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4" w:after="9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20,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306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SORRY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LATE.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MESSAGE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ONLY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TODAY.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8816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G. D. BIRLA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Vaisakha Krishna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1924]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getting your letters. Do keep writing to me. If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reply every time, you may take it that I haven’t the time to do so.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Arrogance and firmness are generally found together.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will gradually take a secondary place, if we go on promoting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tendencies in us. The best way of overcoming arrogance is </w:t>
      </w:r>
      <w:r>
        <w:rPr>
          <w:rFonts w:ascii="Times" w:hAnsi="Times" w:eastAsia="Times"/>
          <w:b w:val="0"/>
          <w:i w:val="0"/>
          <w:color w:val="000000"/>
          <w:sz w:val="22"/>
        </w:rPr>
        <w:t>to try and refrain from reacting to opposition.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already here and having talks with me. He is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emphatically denying that he has acted improperly.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attacks that are taking place on Hindu women, I think we </w:t>
      </w:r>
      <w:r>
        <w:rPr>
          <w:rFonts w:ascii="Times" w:hAnsi="Times" w:eastAsia="Times"/>
          <w:b w:val="0"/>
          <w:i w:val="0"/>
          <w:color w:val="000000"/>
          <w:sz w:val="22"/>
        </w:rPr>
        <w:t>alone are to blame. The Hindus have become so cowardly that they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4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a telegram from the Secretary, Backergunge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received on May 20, 1924, Stating: “Backergunge district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Pirojpor 24th May. Deshbandhu Maulana Azad attendance widely announced with </w:t>
      </w:r>
      <w:r>
        <w:rPr>
          <w:rFonts w:ascii="Times" w:hAnsi="Times" w:eastAsia="Times"/>
          <w:b w:val="0"/>
          <w:i w:val="0"/>
          <w:color w:val="000000"/>
          <w:sz w:val="18"/>
        </w:rPr>
        <w:t>their consent pray send both immediately failing false position.”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top of the telegram Gandhiji had scribbled: “Inquire when was it </w:t>
      </w:r>
      <w:r>
        <w:rPr>
          <w:rFonts w:ascii="Times" w:hAnsi="Times" w:eastAsia="Times"/>
          <w:b w:val="0"/>
          <w:i w:val="0"/>
          <w:color w:val="000000"/>
          <w:sz w:val="18"/>
        </w:rPr>
        <w:t>received?”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apology, the letter appears to have been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previous one to the addressee dated May 13. In 1924,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Vaisakha Krishna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fell on May 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Virtuous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Chitta Ranjan Das (1870-1925); eminent lawyer, Congress leader, orator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author; President of the Indian National Congress in 1922, at Gaya; leader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Swarajist Party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even protect their sisters. I am going to write a good deal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subject. I do not see any easy remedy for this.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exaggeration in the reports you have heard. After making </w:t>
      </w:r>
      <w:r>
        <w:rPr>
          <w:rFonts w:ascii="Times" w:hAnsi="Times" w:eastAsia="Times"/>
          <w:b w:val="0"/>
          <w:i w:val="0"/>
          <w:color w:val="000000"/>
          <w:sz w:val="22"/>
        </w:rPr>
        <w:t>allowance for that, what remains is enough to put us to shame.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the manager to send you Y.I.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N.J.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got them by now.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got the letter I wrote to you last week.</w:t>
      </w:r>
    </w:p>
    <w:p>
      <w:pPr>
        <w:autoSpaceDN w:val="0"/>
        <w:autoSpaceDE w:val="0"/>
        <w:widowControl/>
        <w:spacing w:line="220" w:lineRule="exact" w:before="86" w:after="0"/>
        <w:ind w:left="0" w:right="3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your brother tenders an apology, you would better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apologize, if you can remain firm. We may not find fault with one </w:t>
      </w:r>
      <w:r>
        <w:rPr>
          <w:rFonts w:ascii="Times" w:hAnsi="Times" w:eastAsia="Times"/>
          <w:b w:val="0"/>
          <w:i w:val="0"/>
          <w:color w:val="000000"/>
          <w:sz w:val="22"/>
        </w:rPr>
        <w:t>who apologizes. One’s morality is limited to one’s strength.</w:t>
      </w:r>
    </w:p>
    <w:p>
      <w:pPr>
        <w:autoSpaceDN w:val="0"/>
        <w:autoSpaceDE w:val="0"/>
        <w:widowControl/>
        <w:spacing w:line="266" w:lineRule="exact" w:before="6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 W. 6007. Courtesy: G D. Birla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DEVCHAND PAREKH</w:t>
      </w:r>
    </w:p>
    <w:p>
      <w:pPr>
        <w:autoSpaceDN w:val="0"/>
        <w:autoSpaceDE w:val="0"/>
        <w:widowControl/>
        <w:spacing w:line="294" w:lineRule="exact" w:before="1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Vaisakha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3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28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4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letter. If any persons come for the Parishad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will certainly stay with you. But isn’t it quite far off yet?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they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C W 6008 Courtesy: 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this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Presumably, the Kathiawar Political Conference which was to be held in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MANIBEHN PATEL AND DURGA DESAI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postcard. I was very pleased to read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say about “Tyagamurti”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Purity and restraint are virtues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treasured. We shall discuss them when we meet. You should now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grace get rid of the vestiges of the fewer still troubling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Vasumatibehn is going to Deolali and not to Hajira. You must give up </w:t>
      </w:r>
      <w:r>
        <w:rPr>
          <w:rFonts w:ascii="Times" w:hAnsi="Times" w:eastAsia="Times"/>
          <w:b w:val="0"/>
          <w:i w:val="0"/>
          <w:color w:val="000000"/>
          <w:sz w:val="22"/>
        </w:rPr>
        <w:t>all idea of leaving Hajira soon.</w:t>
      </w:r>
    </w:p>
    <w:p>
      <w:pPr>
        <w:autoSpaceDN w:val="0"/>
        <w:autoSpaceDE w:val="0"/>
        <w:widowControl/>
        <w:spacing w:line="24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DURGA.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all you have not written to me. How do you do there?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Bapuna Patro—Manibehn Patelne</w:t>
      </w:r>
    </w:p>
    <w:p>
      <w:pPr>
        <w:autoSpaceDN w:val="0"/>
        <w:autoSpaceDE w:val="0"/>
        <w:widowControl/>
        <w:spacing w:line="292" w:lineRule="exact" w:before="3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ADA WEST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1924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48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DEVI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got your welcome letter. I am slowly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 am at a sea-side place. hope to go to the Ashram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How long are you staying there? How are you keeping?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more. But I am asking Ramdas to give you all the news.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love to you all.</w:t>
      </w:r>
    </w:p>
    <w:p>
      <w:pPr>
        <w:autoSpaceDN w:val="0"/>
        <w:autoSpaceDE w:val="0"/>
        <w:widowControl/>
        <w:spacing w:line="220" w:lineRule="exact" w:before="26" w:after="282"/>
        <w:ind w:left="0" w:right="1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brother,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292" w:space="0"/>
            <w:col w:w="32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292" w:space="0"/>
            <w:col w:w="32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INCOLNSHIRE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7618; also C.W. 4433. Courtesy: A.H. West</w:t>
      </w:r>
    </w:p>
    <w:p>
      <w:pPr>
        <w:autoSpaceDN w:val="0"/>
        <w:autoSpaceDE w:val="0"/>
        <w:widowControl/>
        <w:spacing w:line="220" w:lineRule="exact" w:before="3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“Renunciation Personified”, 4-5-1924.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 of A.H. West, an associate of Gandhiji in South Africa. She has </w:t>
      </w:r>
      <w:r>
        <w:rPr>
          <w:rFonts w:ascii="Times" w:hAnsi="Times" w:eastAsia="Times"/>
          <w:b w:val="0"/>
          <w:i w:val="0"/>
          <w:color w:val="000000"/>
          <w:sz w:val="18"/>
        </w:rPr>
        <w:t>assumed the Indian name `Devi’.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364. INTERVIEW TO VAIKOM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20,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Mahatmaji, you have stated that fasting as a weapon cannot be resorted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a satyagrahi except against friends. The Travancore Government is either a friend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a foe that opposes the wishes of its subjects. If it is a friend, the sufferings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undergone by the Satyagrahis evidencing the intensity of their feelings in this matter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sure ultimately to melt the heart of the Government and induce it to grant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demands of the satyagrahis. The Maharaja of Travancore, though orthodox to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core, is a kind ruler and loves his subjects and he will not be able to look with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equanimity on the sufferings undergone by the Satyagrahis. He is not a tyrant who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does not feel for his people. Under these circumstances, why cannot the satyagrahis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adopt fasting to melt the Maharaja’s heart and to conquer him through their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sufferings?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Satyagraha implies absolute love and non-violence.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weapon can only be used against a lover, a friend, a follower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 who, on account of his love for you and the sufferings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actually, realizes his mistake and corrects himself. He purifies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of an evil which he knows and acknowledges to be an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recall him from his evil ways to the correct path. A son can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father addicted to drink to cure him of his evil. The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it to be an evil and realizes the enormity of it by the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son and he corrects himself. My followers and co-workers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violence in Bombay knew that violence was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of non-co-operation. Only they deviated from that funda-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principle. My fasting brought home to them their mistake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corrected it.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you cannot fast even against a friend when other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derations than actual realization of his evil ways are likely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yield. For example, when I proposed to introduce an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member of my household, my wife objected. My fasting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under such circumstances might have obliged her to give in,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fear that my fasting would lead to my death and the loss </w:t>
      </w:r>
      <w:r>
        <w:rPr>
          <w:rFonts w:ascii="Times" w:hAnsi="Times" w:eastAsia="Times"/>
          <w:b w:val="0"/>
          <w:i w:val="0"/>
          <w:color w:val="000000"/>
          <w:sz w:val="22"/>
        </w:rPr>
        <w:t>of her husband that would influence her to surrender her opinion and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consisted of K. Madhavan Nair and Kurur Nilakantan Nambudripad.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consciousness that she was committing a wrong in regarding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as untouchable. I succeeded in the case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converting her to my opinion but by tyrannizing over her and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her feelings. In the same way, the Maharaja of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kind man who may not bear to witness with equanimity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a satyagrahi. Your fasting may compel him to yield, but he </w:t>
      </w:r>
      <w:r>
        <w:rPr>
          <w:rFonts w:ascii="Times" w:hAnsi="Times" w:eastAsia="Times"/>
          <w:b w:val="0"/>
          <w:i w:val="0"/>
          <w:color w:val="000000"/>
          <w:sz w:val="22"/>
        </w:rPr>
        <w:t>yields not because he sees the error of his ways and believes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be evil, but because he cannot bear to see the death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who, in his opinion, perversely chooses to die: This is the worst </w:t>
      </w:r>
      <w:r>
        <w:rPr>
          <w:rFonts w:ascii="Times" w:hAnsi="Times" w:eastAsia="Times"/>
          <w:b w:val="0"/>
          <w:i w:val="0"/>
          <w:color w:val="000000"/>
          <w:sz w:val="22"/>
        </w:rPr>
        <w:t>form of compulsion which militates against the fundamental princi-</w:t>
      </w:r>
      <w:r>
        <w:rPr>
          <w:rFonts w:ascii="Times" w:hAnsi="Times" w:eastAsia="Times"/>
          <w:b w:val="0"/>
          <w:i w:val="0"/>
          <w:color w:val="000000"/>
          <w:sz w:val="22"/>
        </w:rPr>
        <w:t>ples of satyagraha.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 Supposing the Maharaja is not a friend, but a foe and a tyrant, it 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to win him over by the sufferings of the Satyagrahis. In such a case, will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not be right to force the hands of the Government by the creation of a strong public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opinion and by putting the Government in a false position? This implies the use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pressure. To quote an example in Kaira,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that opposed the people was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conquered by love but by pressure. A sustained fight is necessary to bring about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pressure to bear fruit and a weak people cannot hope to put up such a sustained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fight against an organized Government with immense resources without outside help.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satyagraha excludes even this pressure, you may call the fight at Vaikom by any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name—say, passive resistance, civil disobedience or non-violent assertion.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a case, what objection is there in receiving outside help? By preventing us from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adopting fasting or accepting outside help, don’t you deprive us of the method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available to us in a fight both against friend and against foe?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 I do not admit that in Kaira or Borsad it was the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that made the Government yield. Moreover,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pressure was brought to bear on the Government. I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outside help (in the case of Kaira), though many offered to pay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The intensity of the feeling manifested by the preparedness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to undergo any amount of suffering opened the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they yielded. It was conviction that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Gover-nment concede the demands of the people of Kaira.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can come only by the purity and strength of your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help weakens the strength of your sacrifice. The opponent </w:t>
      </w:r>
      <w:r>
        <w:rPr>
          <w:rFonts w:ascii="Times" w:hAnsi="Times" w:eastAsia="Times"/>
          <w:b w:val="0"/>
          <w:i w:val="0"/>
          <w:color w:val="000000"/>
          <w:sz w:val="22"/>
        </w:rPr>
        <w:t>sees no sacrifice in you and his heart is not touched and as a result his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Kheda Satyagraha.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eyes are not opened. The volunteers, fed and financed with outside </w:t>
      </w:r>
      <w:r>
        <w:rPr>
          <w:rFonts w:ascii="Times" w:hAnsi="Times" w:eastAsia="Times"/>
          <w:b w:val="0"/>
          <w:i w:val="0"/>
          <w:color w:val="000000"/>
          <w:sz w:val="22"/>
        </w:rPr>
        <w:t>help, appear to the opponent more as mercenaries than like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grahis who are prepared to sacrifice their all for their principles.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fight is the trial of material and not spiritual strength. It is not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satya-graha. Almost the same question was raised at Chirala-Perala.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stron-gly advised Mr. Gopalakrishnayya to continue the fight unaided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fight was carried on successfully. Non-violent assertion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rights with outside help may be passive resistance but no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world of difference between passive resistance and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 The passive resister does not and need not love his oppo-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nent, while a satyagrahi ought to. Passive resistance is a weak weapon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a weak people, while satyagraha is a strong weapon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wielded by a weak people. Passive resistance can be resorted to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classes of Kerala, but I will not advise anyone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nor do I wish that any Congress worker should counten-ance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satyagraha is the satyagraha offered by the indivi-dual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who suffer wrong without any help from outside.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Vaikom, the ideal satyagraha is the satyagraha offered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non-caste Hindus of Vaikom and their caste-Hindu sympa-thizers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If that is impossible they may descend from the ideal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receive help from people of such area that can visualize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and feel with them.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  Is not the removal of untouchability and unapproachability an all-India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question, and Vaikom being the first pitched battle in the war against these two evils,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not a defeat there speak a disaster to the movement in general, and if it will, is it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the duty Of all Indians to help in the fight? What is the significance of the word,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‘local’ as applied to Vaikom? If help from outside is pressure and overawing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repugnant to the principles of satyagraha, can Vaikom non-caste Hindus seek aid in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form of money or volunteers from any place outside Vaikom? Cart even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Travancorians belonging to places other than Vaikom participate in the struggle? If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can seek and receive such help from people of Travancore and even from the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of the Madras Presidency, why can’t they receive help from Hindus throughout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India? Why should satyagrahis refuse help from the Hindu Sabha and similar bodies?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 The question is partly answered in the answer given before. </w:t>
      </w:r>
      <w:r>
        <w:rPr>
          <w:rFonts w:ascii="Times" w:hAnsi="Times" w:eastAsia="Times"/>
          <w:b w:val="0"/>
          <w:i w:val="0"/>
          <w:color w:val="000000"/>
          <w:sz w:val="22"/>
        </w:rPr>
        <w:t>In the sense that the prohibition of the use of every well, tank, roads,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in every part of the country is the result of a common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the Hindus, the Vaikom struggle may also be regarded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question, but every such matter arising locally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out locally and it is neither desirable nor practicable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whole[of] India or the central organization should fight 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It will lead to chaos and confusion. The consequence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be understood if there are a number of such fights going 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time. The central organization will be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 by the frittering of its energies in such a way. The local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develop the necessary strength to tackle such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unaided. Self-reliance and self-sufficiency of each local area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whole of India strong and enable i. to undertake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that is in store. The solution of the problems at Vaikom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question of untouchability for the whole of India. India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the victory it gains, but will not be responsible for the defeat it </w:t>
      </w:r>
      <w:r>
        <w:rPr>
          <w:rFonts w:ascii="Times" w:hAnsi="Times" w:eastAsia="Times"/>
          <w:b w:val="0"/>
          <w:i w:val="0"/>
          <w:color w:val="000000"/>
          <w:sz w:val="22"/>
        </w:rPr>
        <w:t>sustains.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  We do not understand your injunction against the participation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non-Hindus in the Vaikom struggle. You called upon the Hindus to help the Muslims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matter of the Khilafat, a purely religious question. Hindus and Muslims,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forming component parts of the Indian nation, it was then considered the duty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Hindus to help the Muslims and thereby facilitate the early attainment of swaraj.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removal of untouchability being necessary for solidifying Indians into a nation, is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the duty of every Indian, Hindu or non-Hindu, to have the evil removed?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In the case of the Khilafat, the fight was between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a non-Muslim power. If, on the other hand,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between two sections of the Moslem community,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the Hindus to participate in the fight. It is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free the society of the evil rampant in it. They cannot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call in the aid of outsiders in the reform work it carries </w:t>
      </w:r>
      <w:r>
        <w:rPr>
          <w:rFonts w:ascii="Times" w:hAnsi="Times" w:eastAsia="Times"/>
          <w:b w:val="0"/>
          <w:i w:val="0"/>
          <w:color w:val="000000"/>
          <w:sz w:val="22"/>
        </w:rPr>
        <w:t>on. It demoralizes you and unnecessarily offends the orthodox sec-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whom you have to convert and conquer through your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surely and legitimately feel insulted by such non-Hindu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  In view of the fact that the struggle at Vaikom is directed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establishment of a civic right, that is, the right of way along public roads, is it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duty of every citizen irrespective of religion to assist in the struggle?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  The Congress Committee has no business to interfere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inter-nal administration of a Native State. The Kerala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launched the campaign only because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the Hindus to remove untouchability rampant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society. The fight at Vaikom hinges on the disability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class of people to use a road because they arc unapproachable.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purely Hindu question and, therefore, the non-Hindus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>no place in the struggle.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  Why is it, Mahatmaji, you are so strongly against the free kitchen opened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the Akalis? The Akalis are prepared to feed and are actually feeding all classes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to whatever community or faction they may belong. They do not take sides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fight.</w:t>
      </w:r>
    </w:p>
    <w:p>
      <w:pPr>
        <w:autoSpaceDN w:val="0"/>
        <w:autoSpaceDE w:val="0"/>
        <w:widowControl/>
        <w:spacing w:line="30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 No man of self-respect will partake of food from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kitchen. You are not starving for want of food and you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the stage of depending on charity for your livelihood.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already advanced against outside help apply equally to this </w:t>
      </w:r>
      <w:r>
        <w:rPr>
          <w:rFonts w:ascii="Times" w:hAnsi="Times" w:eastAsia="Times"/>
          <w:b w:val="0"/>
          <w:i w:val="0"/>
          <w:color w:val="000000"/>
          <w:sz w:val="22"/>
        </w:rPr>
        <w:t>free kitchen at Vaikom.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  What is the advice that you have to give us, Mahatmaji, with regard to the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method of the fight in future?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 may continue in the same way you arc doing.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number of volunteers that offer satyagraha.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enough, you can choose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other places where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labour under the same disability and offer satyagraha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But, as a demonstration of the feelings of caste Hindus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matter, you will do well to arrange an absolutely peaceful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procession from Vaikom to Trivandrum and back consisting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caste Hindus alone to meet the Maharaja and represent to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the removal of the disability of the non-caste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Hindus comprising the procession must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the inconveniences incidental to a slow march on foot.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camp in places away from villages and towns and make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arrangements for food. The procession can be arranged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organizers are thoroughly satisfied of a non-violent atmosphere.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at Vaikom may be suspended during the time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procession is on the march. This is all the suggestion that I have to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‘offer’.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make at present.</w:t>
      </w:r>
    </w:p>
    <w:p>
      <w:pPr>
        <w:autoSpaceDN w:val="0"/>
        <w:autoSpaceDE w:val="0"/>
        <w:widowControl/>
        <w:spacing w:line="280" w:lineRule="exact" w:before="4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above is only a meagre summary of our discussions with Mahatmaji.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had a convincing answer ready to every question we put to him. The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summary may be treated as supplementing the statement Mahatmaji issued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Press. He is very positive that the Kerala Congress Committee should continue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fight. Though he is, on principle, not in favour of outside help in a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campaign, he is clearly of opinion that Kerala is entitled to claim help even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Madras Presidency for general propaganda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campaign. Mahatmaji has further expressed the opinion that orders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Section 144 need not be disobeyed now because the number of workers is </w:t>
      </w:r>
      <w:r>
        <w:rPr>
          <w:rFonts w:ascii="Times" w:hAnsi="Times" w:eastAsia="Times"/>
          <w:b w:val="0"/>
          <w:i w:val="0"/>
          <w:color w:val="000000"/>
          <w:sz w:val="18"/>
        </w:rPr>
        <w:t>limited and the resources of the Committee have to be conserved as much as possible.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26-5-1924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C. F. ANDREWS</w:t>
      </w:r>
    </w:p>
    <w:p>
      <w:pPr>
        <w:autoSpaceDN w:val="0"/>
        <w:autoSpaceDE w:val="0"/>
        <w:widowControl/>
        <w:spacing w:line="270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Early Morning, Wednesday, May 21, 1924</w:t>
      </w:r>
    </w:p>
    <w:p>
      <w:pPr>
        <w:autoSpaceDN w:val="0"/>
        <w:tabs>
          <w:tab w:pos="550" w:val="left"/>
          <w:tab w:pos="1770" w:val="left"/>
        </w:tabs>
        <w:autoSpaceDE w:val="0"/>
        <w:widowControl/>
        <w:spacing w:line="28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DEAREST CHARLIE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say the Bhil boys should not wear the khaddar caps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shirts? What should they wear? Is not your analogy false?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dressing like the collector and sitting with him identified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 the authority that is evil. If the khaddar cap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an emblem of purity, why may it not be worn by all?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identification will be good surely. But I want the wicked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good to wear khaddar as all must clothe themselves.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trying to prevent khaddar. from being associated with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either good or evil. The shape in which it is worn is of no moment.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expect not a line in reply to your letters. But when you put </w:t>
      </w:r>
      <w:r>
        <w:rPr>
          <w:rFonts w:ascii="Times" w:hAnsi="Times" w:eastAsia="Times"/>
          <w:b w:val="0"/>
          <w:i w:val="0"/>
          <w:color w:val="000000"/>
          <w:sz w:val="22"/>
        </w:rPr>
        <w:t>posers that need action, what is one to do?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deepest love,</w:t>
      </w:r>
    </w:p>
    <w:p>
      <w:pPr>
        <w:autoSpaceDN w:val="0"/>
        <w:tabs>
          <w:tab w:pos="5830" w:val="left"/>
        </w:tabs>
        <w:autoSpaceDE w:val="0"/>
        <w:widowControl/>
        <w:spacing w:line="28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6,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WARKA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AGORE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G.N. 2611.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Charles Freer Andrews (1871-1940); English missionary, author, educa-</w:t>
      </w:r>
      <w:r>
        <w:rPr>
          <w:rFonts w:ascii="Times" w:hAnsi="Times" w:eastAsia="Times"/>
          <w:b w:val="0"/>
          <w:i w:val="0"/>
          <w:color w:val="000000"/>
          <w:sz w:val="18"/>
        </w:rPr>
        <w:t>tionist and a close associate of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ANDREW’S STATEMENT ON GANDHIJI’S RELEASE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C. F. Andrews has communicated the following statement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Associated Press concerning Mr. Gandhi 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present at the Sassoon Hospital this morning at about 7.30 a.m.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Mahatma Gandhi very bright and cheerful after a good night’s rest. While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talking, Col. Maddock who has been in charge of the patient in hospital came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announced to Mahatmaji news of his unconditional release and congratulated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it most heartily. He then read out to him words of the official message and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had come on Monday night by a special messenger. Therefore he had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earliest opportunity of coming to him as he wished [him] to be the first man to hear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 that he was now free. Mahatma Gandhi remained quiet for a few moments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said to Col. Maddock with a smile, “I hope you will allow me to remain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patient and also your guest a little longer.” Doctor laughed and told him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trusted that his patient would go on obeying his orders as a doctor and that he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very great pleasure and satisfaction of seeing him thoroughly restored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health. Later on in the morning, after dressing the wound, Col. Maddock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warning that recovery of the patient which was going on so well might be seriously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thrown back if any unnecessary excitement or tiredness was caused in the next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by visits of those who wished to see him. Kindest thing in the world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everyone, except those who were nursing him, to give him all the rest possible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critical time in his recovery. It had to be remembered that the wound which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made while performing the operation was not fully healed and a little over-taxing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strength of the patient might throw recovery back. Next fortnight would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when every reserve of strength would be needed in order that the wound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healed. Everything had gone well up to the present, but it was imperative that no </w:t>
      </w:r>
      <w:r>
        <w:rPr>
          <w:rFonts w:ascii="Times" w:hAnsi="Times" w:eastAsia="Times"/>
          <w:b w:val="0"/>
          <w:i w:val="0"/>
          <w:color w:val="000000"/>
          <w:sz w:val="18"/>
        </w:rPr>
        <w:t>unnecessary risks shall be incurred.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was removed by doctor’s orders into another room with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verandah where he would be able to get the full benefit of the sunshine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air. Telegrams began to pour in upon him from an early hour. The first telegram </w:t>
      </w:r>
      <w:r>
        <w:rPr>
          <w:rFonts w:ascii="Times" w:hAnsi="Times" w:eastAsia="Times"/>
          <w:b w:val="0"/>
          <w:i w:val="0"/>
          <w:color w:val="000000"/>
          <w:sz w:val="18"/>
        </w:rPr>
        <w:t>reached hospital very soon after Col. Maddock had left.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wish, if I may be permitted to do so, after all I have seen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hospital concerning Mahatma Gandhi’s health, to add my own urgent request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warning given by the doctor, for while undoubtedly Mahatma Gandhi has recovered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wonderfully hitherto, he is still in a very weak condition and it must be remembered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healing of the wound has still to go on and anything that in the slightest degree </w:t>
      </w:r>
      <w:r>
        <w:rPr>
          <w:rFonts w:ascii="Times" w:hAnsi="Times" w:eastAsia="Times"/>
          <w:b w:val="0"/>
          <w:i w:val="0"/>
          <w:color w:val="000000"/>
          <w:sz w:val="18"/>
        </w:rPr>
        <w:t>might bring about a relapse must be avoided. Every day of complete rest which he can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4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obtain, especially during the next fortnight, will mean an immense difference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future. It would be the greatest kindness possible if those to whom his health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precious would strictly observe doctor’s instructions until the recovery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fulfilled. It will also be quite impossible for Mahatmaji to grant interviews to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correspondents. After writing out this statement, I read it over to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>himself at his own request, and he has passed it for the Press.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7-2-1924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DR. SATYAPAL</w:t>
      </w:r>
    </w:p>
    <w:p>
      <w:pPr>
        <w:autoSpaceDN w:val="0"/>
        <w:autoSpaceDE w:val="0"/>
        <w:widowControl/>
        <w:spacing w:line="248" w:lineRule="exact" w:before="154" w:after="0"/>
        <w:ind w:left="4752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AHORE,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February 23, 1924</w:t>
      </w:r>
    </w:p>
    <w:p>
      <w:pPr>
        <w:autoSpaceDN w:val="0"/>
        <w:autoSpaceDE w:val="0"/>
        <w:widowControl/>
        <w:spacing w:line="188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MAHATMAJI</w:t>
      </w:r>
    </w:p>
    <w:p>
      <w:pPr>
        <w:autoSpaceDN w:val="0"/>
        <w:autoSpaceDE w:val="0"/>
        <w:widowControl/>
        <w:spacing w:line="22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Bande Mataram.</w:t>
      </w:r>
    </w:p>
    <w:p>
      <w:pPr>
        <w:autoSpaceDN w:val="0"/>
        <w:autoSpaceDE w:val="0"/>
        <w:widowControl/>
        <w:spacing w:line="260" w:lineRule="exact" w:before="6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beg to offer my sincere congratulations to you on your recovery.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genuine delight for all of us that you have been restored to us for our </w:t>
      </w:r>
      <w:r>
        <w:rPr>
          <w:rFonts w:ascii="Times" w:hAnsi="Times" w:eastAsia="Times"/>
          <w:b w:val="0"/>
          <w:i w:val="0"/>
          <w:color w:val="000000"/>
          <w:sz w:val="18"/>
        </w:rPr>
        <w:t>guidance. May you enjoy a long lease of life is our fervent prayer.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have learned by this time that the Sikh Jatha which had gone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Jaiton for </w:t>
      </w:r>
      <w:r>
        <w:rPr>
          <w:rFonts w:ascii="Times" w:hAnsi="Times" w:eastAsia="Times"/>
          <w:b w:val="0"/>
          <w:i/>
          <w:color w:val="000000"/>
          <w:sz w:val="18"/>
        </w:rPr>
        <w:t>Akhand Path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fired upon. There have been some casualties (the ex-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number of the killed and wounded is not yet known). The Working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>the P.P.C.C. has arrived at the following decisions in this connection: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organized an Ambulance Corps and placed it at the disposal of the </w:t>
      </w:r>
      <w:r>
        <w:rPr>
          <w:rFonts w:ascii="Times" w:hAnsi="Times" w:eastAsia="Times"/>
          <w:b w:val="0"/>
          <w:i w:val="0"/>
          <w:color w:val="000000"/>
          <w:sz w:val="18"/>
        </w:rPr>
        <w:t>Shiromani Gurdwara Prabhandhak Committee.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written to the President, S.G.P. Committee, inquiring from him as to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ways can our Committee help them. It has assured them that anything that we </w:t>
      </w:r>
      <w:r>
        <w:rPr>
          <w:rFonts w:ascii="Times" w:hAnsi="Times" w:eastAsia="Times"/>
          <w:b w:val="0"/>
          <w:i w:val="0"/>
          <w:color w:val="000000"/>
          <w:sz w:val="18"/>
        </w:rPr>
        <w:t>can do for them will be readily done.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request you to kindly favour me with your detailed views as to what we </w:t>
      </w:r>
      <w:r>
        <w:rPr>
          <w:rFonts w:ascii="Times" w:hAnsi="Times" w:eastAsia="Times"/>
          <w:b w:val="0"/>
          <w:i w:val="0"/>
          <w:color w:val="000000"/>
          <w:sz w:val="18"/>
        </w:rPr>
        <w:t>should do in this connection.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trust that this letter finds you in good health.</w:t>
      </w:r>
    </w:p>
    <w:p>
      <w:pPr>
        <w:autoSpaceDN w:val="0"/>
        <w:autoSpaceDE w:val="0"/>
        <w:widowControl/>
        <w:spacing w:line="240" w:lineRule="exact" w:before="60" w:after="0"/>
        <w:ind w:left="0" w:right="2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00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ATYAPAL</w:t>
      </w:r>
    </w:p>
    <w:p>
      <w:pPr>
        <w:autoSpaceDN w:val="0"/>
        <w:autoSpaceDE w:val="0"/>
        <w:widowControl/>
        <w:spacing w:line="240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just now sent a telegram which I hope will have reached you before this.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9915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EXTRACT FROM K. P. KESAVA MENON’S LETTER</w:t>
      </w:r>
    </w:p>
    <w:p>
      <w:pPr>
        <w:autoSpaceDN w:val="0"/>
        <w:autoSpaceDE w:val="0"/>
        <w:widowControl/>
        <w:spacing w:line="260" w:lineRule="exact" w:before="13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Kerala Provincial Congress Committee at its last meeting chalked 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 programme of work with regard to untouchability this year. As you know,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in Kerala are peculiar. Here the question is not only untouchability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unapproachability. We are now taking steps to see that public roads are also open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unapproachables. There are ever so many roads in Kerala now used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Mahomedans, Christians and high-caste Hindus but are not allowed to be used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unapproachables such as </w:t>
      </w:r>
      <w:r>
        <w:rPr>
          <w:rFonts w:ascii="Times" w:hAnsi="Times" w:eastAsia="Times"/>
          <w:b w:val="0"/>
          <w:i/>
          <w:color w:val="000000"/>
          <w:sz w:val="18"/>
        </w:rPr>
        <w:t>Ezuvas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Thiyyas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Pulayas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Two weeks ago when I went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Vykom, a place of some importance in north Travancore, I appealed to the caste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to allow members of the </w:t>
      </w:r>
      <w:r>
        <w:rPr>
          <w:rFonts w:ascii="Times" w:hAnsi="Times" w:eastAsia="Times"/>
          <w:b w:val="0"/>
          <w:i/>
          <w:color w:val="000000"/>
          <w:sz w:val="18"/>
        </w:rPr>
        <w:t>Ezuva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Pulaya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communities to use the public road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the temple. I may mention that this road is maintained by public funds 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being freely used by Christians, Mahomedans and caste Hindus. Though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arranged a procession consisting of </w:t>
      </w:r>
      <w:r>
        <w:rPr>
          <w:rFonts w:ascii="Times" w:hAnsi="Times" w:eastAsia="Times"/>
          <w:b w:val="0"/>
          <w:i/>
          <w:color w:val="000000"/>
          <w:sz w:val="18"/>
        </w:rPr>
        <w:t>Pulayas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pass this road on the morning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1st instant, we had to postpone it at the request of several local friends who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time more to educate public opinion on the question. You may remember Mr. 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K. Madhavan, a leading member of </w:t>
      </w:r>
      <w:r>
        <w:rPr>
          <w:rFonts w:ascii="Times" w:hAnsi="Times" w:eastAsia="Times"/>
          <w:b w:val="0"/>
          <w:i/>
          <w:color w:val="000000"/>
          <w:sz w:val="18"/>
        </w:rPr>
        <w:t>Thiyya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community who interviewed you some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has now joined the Congress and is </w:t>
      </w:r>
      <w:r>
        <w:rPr>
          <w:rFonts w:ascii="Times" w:hAnsi="Times" w:eastAsia="Times"/>
          <w:b w:val="0"/>
          <w:i w:val="0"/>
          <w:color w:val="000000"/>
          <w:sz w:val="18"/>
        </w:rPr>
        <w:t>three years ago while you were at Tinnevelly.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whole-heartedly working with us for the removal of untouchability. We have fixed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30th instant to take the procession along these roads. I need not assure you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our endeavour to conduct it in the most orderly way possible.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meanwhile, attempts are being made by lectures, distribution of leaflets, and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interviews to bring the orthodox people to our side. A message from you would instil </w:t>
      </w:r>
      <w:r>
        <w:rPr>
          <w:rFonts w:ascii="Times" w:hAnsi="Times" w:eastAsia="Times"/>
          <w:b w:val="0"/>
          <w:i w:val="0"/>
          <w:color w:val="000000"/>
          <w:sz w:val="18"/>
        </w:rPr>
        <w:t>fresh courage in us.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25-3-1924</w:t>
      </w:r>
    </w:p>
    <w:p>
      <w:pPr>
        <w:autoSpaceDN w:val="0"/>
        <w:autoSpaceDE w:val="0"/>
        <w:widowControl/>
        <w:spacing w:line="266" w:lineRule="exact" w:before="3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IV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C. VIJAYARAGHAVACHARIAR</w:t>
      </w:r>
    </w:p>
    <w:p>
      <w:pPr>
        <w:autoSpaceDN w:val="0"/>
        <w:autoSpaceDE w:val="0"/>
        <w:widowControl/>
        <w:spacing w:line="252" w:lineRule="exact" w:before="144" w:after="0"/>
        <w:ind w:left="504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“A</w:t>
      </w:r>
      <w:r>
        <w:rPr>
          <w:rFonts w:ascii="Times" w:hAnsi="Times" w:eastAsia="Times"/>
          <w:b w:val="0"/>
          <w:i w:val="0"/>
          <w:color w:val="000000"/>
          <w:sz w:val="14"/>
        </w:rPr>
        <w:t>RAMA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ALEM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OUTHERN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March 23, 1924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MAHATMAJI,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so glad to receive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today and I tender you my special thanks for </w:t>
      </w:r>
      <w:r>
        <w:rPr>
          <w:rFonts w:ascii="Times" w:hAnsi="Times" w:eastAsia="Times"/>
          <w:b w:val="0"/>
          <w:i w:val="0"/>
          <w:color w:val="000000"/>
          <w:sz w:val="18"/>
        </w:rPr>
        <w:t>reading the long statement during your present state of health. I fear that I have not</w:t>
      </w:r>
    </w:p>
    <w:p>
      <w:pPr>
        <w:autoSpaceDN w:val="0"/>
        <w:autoSpaceDE w:val="0"/>
        <w:widowControl/>
        <w:spacing w:line="240" w:lineRule="exact" w:before="18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Deshabhimani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23-9-1921.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dated March 19, 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myself crisply and clearly in my statement. With your refreshing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frankness, you must permit me to say that you have misunderstood it in vital parts.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show this clearly to you would require more space and time than I can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 now 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quite well and mostly in bed and on fluid diet under medical </w:t>
      </w:r>
      <w:r>
        <w:rPr>
          <w:rFonts w:ascii="Times" w:hAnsi="Times" w:eastAsia="Times"/>
          <w:b w:val="0"/>
          <w:i w:val="0"/>
          <w:color w:val="000000"/>
          <w:sz w:val="18"/>
        </w:rPr>
        <w:t>advice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desirable to trouble you with, during your rest so necessary; but I shall </w:t>
      </w:r>
      <w:r>
        <w:rPr>
          <w:rFonts w:ascii="Times" w:hAnsi="Times" w:eastAsia="Times"/>
          <w:b w:val="0"/>
          <w:i w:val="0"/>
          <w:color w:val="000000"/>
          <w:sz w:val="18"/>
        </w:rPr>
        <w:t>take one or two instances.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say, “It will also follow from your reasoning that swaraj will only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grant from the British Parliament.” This sentence has taken me by surprise.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tone and drift of my argument in this statement, as it had been previously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my life, is quit the contrary. I never was a party and could never be a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debasing view that we could secure our freedom only as a gift from any nation.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very statement, I have clearly emphasized my strong difference from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view. I am sorry I did not number the paragraphs; but you can easily locate in it what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said on this subject. You will note that I distinguish both our Moderates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Nationalists from those who have adopted your gospel of swaraj. I say there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former have no ‘sanction’ for winning our freedom. You know what this word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legal and political language. I also allude to the only two methods proclaimed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authoritatively as means to gain our freedom, namely, a gift from England or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employment of the sword and I afterwards said that we have invented a third method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place of these two and that I call a sanction; namely moral coercion of such a kind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England will not and dare not resist. Surely, in the face of this, it pains me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attribute to me the idea of a spontaneous grant of swaraj from England. I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expand this argument, but I think it unnecessary. I shall console myself with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 appeal to you to read my statement again and also the cuttings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sent to Rev. Mr. C. F. Andrews a few days ago. You must ever remember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not a scholar and you must kindly gather my full meaning from scattered ideas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logically arranged. As regards your statement that my swaraj is not consistent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our freedom to quit the British Empire when we choose, I can only refer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general tone and drift of these arguments as well as to my address at Nagpore,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of which you can easily gather that my idea of swaraj implies freedom and 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England “Get thee gone”. You know well that the late French Prime Minister,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Wilfred Laurier, the leader of the Canadian Liberals, said that if Canada declared </w:t>
      </w:r>
      <w:r>
        <w:rPr>
          <w:rFonts w:ascii="Times" w:hAnsi="Times" w:eastAsia="Times"/>
          <w:b w:val="0"/>
          <w:i w:val="0"/>
          <w:color w:val="000000"/>
          <w:sz w:val="18"/>
        </w:rPr>
        <w:t>herself independent, England dared not fire a single gun. This view that the domi-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nions of the British Empire are free to detach themselves at any time they liked is no </w:t>
      </w:r>
      <w:r>
        <w:rPr>
          <w:rFonts w:ascii="Times" w:hAnsi="Times" w:eastAsia="Times"/>
          <w:b w:val="0"/>
          <w:i w:val="0"/>
          <w:color w:val="000000"/>
          <w:sz w:val="18"/>
        </w:rPr>
        <w:t>longer a controversial policy but an accepted 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subject of untouchablity, you don’t thoroughly understand me either. I </w:t>
      </w:r>
      <w:r>
        <w:rPr>
          <w:rFonts w:ascii="Times" w:hAnsi="Times" w:eastAsia="Times"/>
          <w:b w:val="0"/>
          <w:i w:val="0"/>
          <w:color w:val="000000"/>
          <w:sz w:val="18"/>
        </w:rPr>
        <w:t>merely wish to correct the erroneous and mischievous impression generally prevai-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ling, especially abroad, that the doctrine of untouchability of Hindu outcastes and 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castes was invented by the higher castes. I should like to know authority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contrary if you disagree with me. On the other hand, this doctrine of untouchability,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applied again to those unfortunate classes, is clearly and logically an expansion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an exaggeration in a most uncharitable form of the doctrine of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caste and within family. In either case, the doctrine is based upon the idea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 meant pollution and impurity. That’s all I meant. I meant that both the ideas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in kind but different in degree. You perhaps are not aware that, in Southern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we cannot go near a woman when she is unwell (periodically) be that woman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mother, sister, or daughter and , if inadvertently we did, we have to bathe and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the sacred thread, exactly as the most orthodox do when they touch or go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 a Pariah. This aspect was not thoroughly endorsed by Sri Shankaracharya.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bathing and changing thread would do if there was actual touch of the woman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such condition, but there was no pollution if one goes near her. You will thus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all these that I never meant more than that a grievance, which really exists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is our sacred duty to, remove should not be exaggerated in nature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needlessly even in scope so that unnecessary bitterness of feeling is caused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sufferers from a delusion that the doctrine was specially invented by the higher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Hindu society to degrade them on purpose. I hope you will agree with me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 in this vital particular in our national corporate life is the more easy if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 misconceptions on the part of either side and no exhibition of unseemly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gesture on the part of the sufferers due to bitterness of feeling rising from erroneous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diagnosis of the cause and exaggerated view of the grievance. When we meet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when I shall have the good fortune to make you the more clearly and exactly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as I am and as I have been, I hope to convince you that my views touching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duties no less than of our rights in order that we might take our proper place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families in this world are saner and sounder and more charitable than you </w:t>
      </w:r>
      <w:r>
        <w:rPr>
          <w:rFonts w:ascii="Times" w:hAnsi="Times" w:eastAsia="Times"/>
          <w:b w:val="0"/>
          <w:i w:val="0"/>
          <w:color w:val="000000"/>
          <w:sz w:val="18"/>
        </w:rPr>
        <w:t>appear to think, judging from your present letter.</w:t>
      </w:r>
    </w:p>
    <w:p>
      <w:pPr>
        <w:autoSpaceDN w:val="0"/>
        <w:tabs>
          <w:tab w:pos="550" w:val="left"/>
          <w:tab w:pos="4270" w:val="left"/>
          <w:tab w:pos="4790" w:val="left"/>
          <w:tab w:pos="51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respects to Mrs. Gandhi, as well as my regards to Rev. Mr. C. F. Andrews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my kind remembrances to your children. Trusting that you are every day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progress towards complete recovery of your health and with very kind regards,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C. 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IJAYARAGHAVACHARIAR </w:t>
      </w:r>
      <w:r>
        <w:rPr>
          <w:rFonts w:ascii="Times" w:hAnsi="Times" w:eastAsia="Times"/>
          <w:b w:val="0"/>
          <w:i w:val="0"/>
          <w:color w:val="000000"/>
          <w:sz w:val="18"/>
        </w:rPr>
        <w:t>PS.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melancholy meanness of the business of the Congress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Cocanada in treating the so-called Compromise Resolution as a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Resolution, I would call your attention to the attitude of “Janmabhumi” of Masuli-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patam edited by Dr. Pattabhi Sitaramayya. This paper attacks it more than I do,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Sitaramayya is a genuine Congressman. You have not a purer and more loyal follower </w:t>
      </w:r>
      <w:r>
        <w:rPr>
          <w:rFonts w:ascii="Times" w:hAnsi="Times" w:eastAsia="Times"/>
          <w:b w:val="0"/>
          <w:i w:val="0"/>
          <w:color w:val="000000"/>
          <w:sz w:val="18"/>
        </w:rPr>
        <w:t>than he.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8570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(A) LETTER FROM RAMANAND SANYASI</w:t>
      </w:r>
    </w:p>
    <w:p>
      <w:pPr>
        <w:autoSpaceDN w:val="0"/>
        <w:autoSpaceDE w:val="0"/>
        <w:widowControl/>
        <w:spacing w:line="250" w:lineRule="exact" w:before="146" w:after="0"/>
        <w:ind w:left="504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ALDEV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SHRAM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HURJA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U.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.),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April 1, 1924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SHRIMAN MAHATMAJI,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 receipt of your letter dated the 28th instant. I regret I did not give you </w:t>
      </w:r>
      <w:r>
        <w:rPr>
          <w:rFonts w:ascii="Times" w:hAnsi="Times" w:eastAsia="Times"/>
          <w:b w:val="0"/>
          <w:i w:val="0"/>
          <w:color w:val="000000"/>
          <w:sz w:val="18"/>
        </w:rPr>
        <w:t>any particulars in my first letter.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1921 episode the recruiting absolutely stopped. The trade was dull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huge stocks of Indian tea. both in England and in India. With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rise in the market and clearance of stocks, the planters began to feel need of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to recultivate the plantations which had been abandoned since 1921.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recruiting started in last November. The information which I received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friend who is the District Engineer of Gurgaon District (Punjab). Then later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received information from nearly six districts in U. P. and two districts of Punjab.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January that I issued a statement to the Press warning the people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consequences. The Anglo-Indian agents who were in charge carefully avoided the </w:t>
      </w:r>
      <w:r>
        <w:rPr>
          <w:rFonts w:ascii="Times" w:hAnsi="Times" w:eastAsia="Times"/>
          <w:b w:val="0"/>
          <w:i w:val="0"/>
          <w:color w:val="000000"/>
          <w:sz w:val="18"/>
        </w:rPr>
        <w:t>districts from which they used to draw their labour before 1921 episode.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above covers your questions No. 2 and 3 also.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enquiry I want to make in the plantations is what are actual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prevailing there at present. Has their moral or otherwise their economic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increased than hitherto, and whether it will not be in the general interest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to check the flow of the labour to those districts if no improvement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direction has taken place so that the morals and characters of further number may not </w:t>
      </w:r>
      <w:r>
        <w:rPr>
          <w:rFonts w:ascii="Times" w:hAnsi="Times" w:eastAsia="Times"/>
          <w:b w:val="0"/>
          <w:i w:val="0"/>
          <w:color w:val="000000"/>
          <w:sz w:val="18"/>
        </w:rPr>
        <w:t>become lax.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written conditions were offered to the would-be recruit as far as I have </w:t>
      </w:r>
      <w:r>
        <w:rPr>
          <w:rFonts w:ascii="Times" w:hAnsi="Times" w:eastAsia="Times"/>
          <w:b w:val="0"/>
          <w:i w:val="0"/>
          <w:color w:val="000000"/>
          <w:sz w:val="18"/>
        </w:rPr>
        <w:t>ascertained, but mainly they were as follows: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Rs. thirty per mensem as wages both to the husband and wife, (ii)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quarters, wood for fuel and medical attendance. (iii) Free railway passage in case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recruit does not like the place. But you can yourself guess how difficult it is to return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tea garden districts if you are once there as a labourer. I quite accept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that enquiries should be made first through Assam Congress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proceeding there. Accordingly I am writing a letter to the Committee the copy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 I am enclosing herewith. I am also enclosing herewith a letter in original </w:t>
      </w:r>
      <w:r>
        <w:rPr>
          <w:rFonts w:ascii="Times" w:hAnsi="Times" w:eastAsia="Times"/>
          <w:b w:val="0"/>
          <w:i w:val="0"/>
          <w:color w:val="000000"/>
          <w:sz w:val="18"/>
        </w:rPr>
        <w:t>which I only few days ago received from the Congress committee, Biswan.</w:t>
      </w:r>
    </w:p>
    <w:p>
      <w:pPr>
        <w:autoSpaceDN w:val="0"/>
        <w:autoSpaceDE w:val="0"/>
        <w:widowControl/>
        <w:spacing w:line="280" w:lineRule="exact" w:before="0" w:after="0"/>
        <w:ind w:left="47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Sincerely yours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AMANAND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ANYASI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8643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(B) RAMANAND SANYASI’S LETTER TO CONGRESS COMMITTEE</w:t>
      </w:r>
    </w:p>
    <w:p>
      <w:pPr>
        <w:autoSpaceDN w:val="0"/>
        <w:autoSpaceDE w:val="0"/>
        <w:widowControl/>
        <w:spacing w:line="250" w:lineRule="exact" w:before="106" w:after="0"/>
        <w:ind w:left="504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ALDEV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SHRAM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HURJA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(U. P.),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April 1, 1924</w:t>
      </w:r>
    </w:p>
    <w:p>
      <w:pPr>
        <w:autoSpaceDN w:val="0"/>
        <w:autoSpaceDE w:val="0"/>
        <w:widowControl/>
        <w:spacing w:line="260" w:lineRule="exact" w:before="62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SSAM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AUHATI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last November I received news from the Gurgaon District of Punjab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Anglo-Indian gentleman was employing retired militarymen for recruiting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for tea gardens, and that he was offering (i) Free railway passage to the gardens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(ii) Rs. thirty monthly as wages both for husband and wife, (iii) together with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quarters and fuel wood. He was also willing to provide passage back and journey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expenses should the recruit when at reaching there does not like to stay. Immediately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that I received news to the same effect from Karnal, Ambala, Rohtak and Hissar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districts of Punjab and from nearly every district of U. P. except Fezabad, Bellia,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Gorakhpore and some other two or three districts which they perhaps avoided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contained their ex-labourers. As I am quit familiar with the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prevailing in tea gardens and episode of 1921 came vividly before my eyes, I issued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to the Bengal, Punjab and U.P. Press in January last which you must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noticed and also I wrote to Bengal, U.P. and Punjab committees to take such action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permit. At that time I did not write to you not because it was not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because Assam had slipped from my memory. Now I wrote to Mahatma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telling him of the thing and consulting him regarding the advisability or otherwise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to the tea gardens and looking at the thing. He has written to me to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enquiries through you and then to consider what action should be taken in light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same. Therefore I shall be obliged if you will kindly supply me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information: (1) What are the actual conditions prevailing in plantations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has any improvement taken place regarding wages or morals since 1921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happenings. (2) Is fresh labour coming there, if so, from which districts mainly,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they are being treated. (3) Do you think in the light of enquiries which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it is advisable to take measures against recruiting or should any body be deputed </w:t>
      </w:r>
      <w:r>
        <w:rPr>
          <w:rFonts w:ascii="Times" w:hAnsi="Times" w:eastAsia="Times"/>
          <w:b w:val="0"/>
          <w:i w:val="0"/>
          <w:color w:val="000000"/>
          <w:sz w:val="18"/>
        </w:rPr>
        <w:t>there to look after them.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Kindly forward a copy of reply to my this letter to Mahatmaji at Andheri, </w:t>
      </w:r>
      <w:r>
        <w:rPr>
          <w:rFonts w:ascii="Times" w:hAnsi="Times" w:eastAsia="Times"/>
          <w:b w:val="0"/>
          <w:i w:val="0"/>
          <w:color w:val="000000"/>
          <w:sz w:val="18"/>
        </w:rPr>
        <w:t>Bombay.</w:t>
      </w:r>
    </w:p>
    <w:p>
      <w:pPr>
        <w:autoSpaceDN w:val="0"/>
        <w:autoSpaceDE w:val="0"/>
        <w:widowControl/>
        <w:spacing w:line="240" w:lineRule="exact" w:before="0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Sincerely 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489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AMANAND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ANYASI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(Note) I am forwarding a copy of this letter to Mahatmaji as per his orders.</w:t>
      </w:r>
    </w:p>
    <w:p>
      <w:pPr>
        <w:autoSpaceDN w:val="0"/>
        <w:autoSpaceDE w:val="0"/>
        <w:widowControl/>
        <w:spacing w:line="240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RS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8643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66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VI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C. F. ANDREWS’ INTERVIEW TO ASSOCIATED PRESS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300" w:lineRule="exact" w:before="1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C. F. Andrews interviewed on the same subject stated that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with Mr. Gandhi through the preliminary negotiations with General Smuts,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led up to the Smuts-Gandhi Settlement of July 1914. He had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witnessed the signing of the original draft agreement. Every word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carefully discussed and fully explained on both sides. General Smuts had said, “This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let there be no misunderstanding or mental reservation. Let all the cards be laid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table.” Mr. Gandhi had acted exactly in accordance with that spirit.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three points as plain as possible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the Settlement should contain no racial taint.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all existing rights vested in the community, small as they were,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should be secured.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any remaining disabilities might be brought forward for settle-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ment in the future.</w:t>
      </w:r>
    </w:p>
    <w:p>
      <w:pPr>
        <w:autoSpaceDN w:val="0"/>
        <w:autoSpaceDE w:val="0"/>
        <w:widowControl/>
        <w:spacing w:line="3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third point was established in a letter to the Secretary of the Minister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Interior, dated June 16, 1914. The first point was emphasized again and again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farewell speeches which were cabled all over the world. He said,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instance, at Johannesburg: “The Settlement reached establishes the principle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can never contain a racial taint. It is a vindication of this principle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constitution. I do not think there is any room left for misunderstanding.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Settlement is final in the sense that it close the great struggle,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 in the sense that it gives the Indians all they are entitled to. These further </w:t>
      </w:r>
      <w:r>
        <w:rPr>
          <w:rFonts w:ascii="Times" w:hAnsi="Times" w:eastAsia="Times"/>
          <w:b w:val="0"/>
          <w:i w:val="0"/>
          <w:color w:val="000000"/>
          <w:sz w:val="18"/>
        </w:rPr>
        <w:t>restrictions will have to be removed.”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important statement which may be regarded the final word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from Mr. Gandhi was his message to Reuter on the eve of his departure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Africa. It contained the following significant passage: “The promise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to administer the existing law justly with due regard to vested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gives the Indian community breathing time. But these laws are in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defective, and can be, as they have been, turned into engines of oppression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instruments by indirect means to drive the Indian population out of South Africa. The </w:t>
      </w:r>
      <w:r>
        <w:rPr>
          <w:rFonts w:ascii="Times" w:hAnsi="Times" w:eastAsia="Times"/>
          <w:b w:val="0"/>
          <w:i w:val="0"/>
          <w:color w:val="000000"/>
          <w:sz w:val="18"/>
        </w:rPr>
        <w:t>concession to popular prejudice, by which we have reconciled ourselves to the almost</w:t>
      </w:r>
    </w:p>
    <w:p>
      <w:pPr>
        <w:autoSpaceDN w:val="0"/>
        <w:autoSpaceDE w:val="0"/>
        <w:widowControl/>
        <w:spacing w:line="218" w:lineRule="exact" w:before="362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Farewell Banquet”, 14-7-1914.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total prohibition of fresh Indian Immigration and the deprivation of all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power, is the utmost that could be expected from us. These two things being assured,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 we are entitled to full rights of trade, inter-provincial migration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ownership of landed property being restored to us in the not distant future.”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passages, Mr. Andrews stated, made perfectly evident that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away from South Africa with a Settlement that was precisely defined.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that immigration would be prohibited, General Smuts had agreed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racial bar should be raised and that all existing vested rights should be secured.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agreed that the Indian community would be free in the future to seek to remove </w:t>
      </w:r>
      <w:r>
        <w:rPr>
          <w:rFonts w:ascii="Times" w:hAnsi="Times" w:eastAsia="Times"/>
          <w:b w:val="0"/>
          <w:i w:val="0"/>
          <w:color w:val="000000"/>
          <w:sz w:val="18"/>
        </w:rPr>
        <w:t>further disabilities such as the restriction of inter-provincial migration.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Andrews concluded by stating that he could not at all understand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Duncan’s interpretation, and that Mr. Gandhi’s prophetic words appeared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true; for the Union Government appeared to be now engaged in turning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 into “engines of oppression and instruments by indirect means to drive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population out of South Africa.”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7-4-1924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VII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(A) MAHOMED ALI’S LETTER TO SWAMI SHRADDHANAND</w:t>
      </w:r>
    </w:p>
    <w:p>
      <w:pPr>
        <w:autoSpaceDN w:val="0"/>
        <w:autoSpaceDE w:val="0"/>
        <w:widowControl/>
        <w:spacing w:line="188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RESPECTED SWAMI MAHARAJ,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sorry I could not write to you yesterday regarding the matter referred to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you, as per promise, as I had gone out to pay a visit to H.H. the Nawab Sahib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Rampur and had to remain there from 11 a.m. to 8 p.m. I have just now seen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Tej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requisition by four of your Arya friends that I should resign from the Congress.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help feeling amused at it, although I confess it grieved me also. I am aware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some persons of this type have been engaged in this sort of activity for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past, but I was led to think that, after the reply that I had given to a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to me at a public meeting in Lucknow, which appealed so much to a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gentleman present that he shouted out in his enthusiasm that 22 crores of Hindus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 to stand or fall by me, these gentlemen would not venture to pursue their line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activity any further. I now realize how vain this expectation was. Although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in which the controversy is conducted at present is such as to render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unnecessary on my part to give a single word in reply, still as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promised to explain the matter fully, I beg to make the following statement as </w:t>
      </w:r>
      <w:r>
        <w:rPr>
          <w:rFonts w:ascii="Times" w:hAnsi="Times" w:eastAsia="Times"/>
          <w:b w:val="0"/>
          <w:i w:val="0"/>
          <w:color w:val="000000"/>
          <w:sz w:val="18"/>
        </w:rPr>
        <w:t>desired by you: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is as I had stated verbally to you. Even then, some Mussalman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constantly flinging at me the charge of being a worshipper of Hindus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Gandhi-worshipper. The real object of these gentlemen was to alienate from me the </w:t>
      </w:r>
      <w:r>
        <w:rPr>
          <w:rFonts w:ascii="Times" w:hAnsi="Times" w:eastAsia="Times"/>
          <w:b w:val="0"/>
          <w:i w:val="0"/>
          <w:color w:val="000000"/>
          <w:sz w:val="18"/>
        </w:rPr>
        <w:t>Mussalman community, the Khilafat Committee and the Congress, by representing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2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had become a follower of Mahatma Gandhi in my religious principles. I had,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on several occasions plainly declared that in the matter of religion,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professed the same belief as any other true Mussalman, and as such I claimed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follower of the Prophet Mahomed (on him be peace) and not of Gandhiji. And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since I hold Islam to be the highest gift of God, therefore, I was impelled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I bear towards Mahatmaji to pray to God that He might illumine his soul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light of Islam. I wish, however, to emphatically declare that I hold that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the representatives of Islam nor of the Hindu, Jewish, Nazarene or Parsi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present another instance of such high character and moral worth as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the reason why I hold him in such high reverence and affection. I deeply revere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own mother, and if contentment and gratefulness under all circumstances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meaning of Islam, I claim there is no person, howsoever well-versed in religion,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has understood it better than she. Similarly, I regard Maulana Abdul Bari as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guide. His loving kindness holds me in bondage. I deeply admire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sincerity of heart. But in spite of all this I make bold to say that I have not yet found </w:t>
      </w:r>
      <w:r>
        <w:rPr>
          <w:rFonts w:ascii="Times" w:hAnsi="Times" w:eastAsia="Times"/>
          <w:b w:val="0"/>
          <w:i w:val="0"/>
          <w:color w:val="000000"/>
          <w:sz w:val="18"/>
        </w:rPr>
        <w:t>any person who in actual character is entitled to a higher place than Mahatma Gandhi.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between belief and actual character there is a wide difference. As a follower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Islam I am bound to regard the creed of Islam as superior to that professed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followers of any non-Islamic religion. And in this sense the creed of even a fallen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degraded Mussalman is entitled to a higher place than that of any other non-Muslim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irrespective of his high character, even though the person in question be Mahatma </w:t>
      </w:r>
      <w:r>
        <w:rPr>
          <w:rFonts w:ascii="Times" w:hAnsi="Times" w:eastAsia="Times"/>
          <w:b w:val="0"/>
          <w:i w:val="0"/>
          <w:color w:val="000000"/>
          <w:sz w:val="18"/>
        </w:rPr>
        <w:t>Gandhi himself.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Lucknow, when just before the commencement of my speech, some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a printed copy of the question in reference in my hand for reply (copies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also been freely distributed among the audience) I had stated that I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answer any such questions, as I did not consider that anyone, unless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 that he bore a greater affection towards Mahatmaji than I did, was entitled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me with having reviled him. It was only when I was told that the point at issue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that I had reviled Mahatmaji, but that I had reviled the Hindu religion,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the above stated reply. A report of my speech had appeared in the </w:t>
      </w:r>
      <w:r>
        <w:rPr>
          <w:rFonts w:ascii="Times" w:hAnsi="Times" w:eastAsia="Times"/>
          <w:b w:val="0"/>
          <w:i/>
          <w:color w:val="000000"/>
          <w:sz w:val="18"/>
        </w:rPr>
        <w:t>Hamdam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time, i.e., about one month back. I had said further therein that every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that a Christian, however degraded or fallen, was entitled to a higher place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matter of belief as contra-distinguished from actual character than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 or Jew, irrespective of his high character and the same was the case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or followers of any other religion. My reply proved so satisfactory that, as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already mentioned, a Hindu friend shouted out that 22 crores of Hindus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stand by me and several Hindu members of the audience acclaimed it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cries of </w:t>
      </w:r>
      <w:r>
        <w:rPr>
          <w:rFonts w:ascii="Times" w:hAnsi="Times" w:eastAsia="Times"/>
          <w:b w:val="0"/>
          <w:i/>
          <w:color w:val="000000"/>
          <w:sz w:val="18"/>
        </w:rPr>
        <w:t>Bande Mataram, Allah-o-Akbar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while the persons who had brought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 copies of the question were completely silenced. The beauty is that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>friends who have now come forward with a requisition demanding my resignation had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quite recently sent a warm invitation to attend a public meeting at Dehra Dun.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cannot under these circumstances possibly retire from any of my activities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result of what these gentlemen might say or think. Besides, the matter is well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within the jurisdiction of the Congress. I wish, however, to state here, and I hope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bear me out in my statement, that if I, although I am the meanest and the most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insignificant among the followers of Islam, am to be regarded by these gentlemen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 enemy of Hindu-Muslim unity and a reviler of Mahatmaji and the religious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principles which he professes, then I am afraid they will not find a single Mussalman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will completely satisfy them.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beg to state once more that were I not bound by my promise to you,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might not have been written at all as I am most unwilling to add one more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numberless controversies that are raging in the country at present. As for the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thought fit to raise such an unpleasant controversy at a time when the death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my daughter and the dangerous illness of a brother and mother have rendered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physically unfit to engage in any such controversy, I think it best to leave them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judged by their own conscience. I again beg to record my thanks to you for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condolence and with these words take my leave. If you write anything to the Press in </w:t>
      </w:r>
      <w:r>
        <w:rPr>
          <w:rFonts w:ascii="Times" w:hAnsi="Times" w:eastAsia="Times"/>
          <w:b w:val="0"/>
          <w:i w:val="0"/>
          <w:color w:val="000000"/>
          <w:sz w:val="18"/>
        </w:rPr>
        <w:t>this connection, you may publish this letter as it is.</w:t>
      </w:r>
    </w:p>
    <w:p>
      <w:pPr>
        <w:autoSpaceDN w:val="0"/>
        <w:autoSpaceDE w:val="0"/>
        <w:widowControl/>
        <w:spacing w:line="220" w:lineRule="exact" w:before="58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40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LI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10-4-1924</w:t>
      </w:r>
    </w:p>
    <w:p>
      <w:pPr>
        <w:autoSpaceDN w:val="0"/>
        <w:autoSpaceDE w:val="0"/>
        <w:widowControl/>
        <w:spacing w:line="244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(B) MAHOMED ALI’S LETTER TO THE EDITOR, “TEJ”</w:t>
      </w:r>
    </w:p>
    <w:p>
      <w:pPr>
        <w:autoSpaceDN w:val="0"/>
        <w:autoSpaceDE w:val="0"/>
        <w:widowControl/>
        <w:spacing w:line="188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SIR,</w:t>
      </w:r>
    </w:p>
    <w:p>
      <w:pPr>
        <w:autoSpaceDN w:val="0"/>
        <w:autoSpaceDE w:val="0"/>
        <w:widowControl/>
        <w:spacing w:line="22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one sentence in Swamiji Maharaj’s letter which is liable to give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that I do not consider right action as essential for salvation. That is not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my belief nor that of any other Mussalman. The essential conditions for salvation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faith, purity of action, persuading others to do good and to warn them against evil </w:t>
      </w:r>
      <w:r>
        <w:rPr>
          <w:rFonts w:ascii="Times" w:hAnsi="Times" w:eastAsia="Times"/>
          <w:b w:val="0"/>
          <w:i w:val="0"/>
          <w:color w:val="000000"/>
          <w:sz w:val="18"/>
        </w:rPr>
        <w:t>and to submit to all consequences of your actions with patience. I hold that a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Moslem is perfectly entitled to reward for his good actions even as a Mussalman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liable to be punished for his evil deeds. The point at issue was not at all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 conditions for salvation, but only regarding the distinction between Belief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Conduct. That is the reason why I gave to Mahatmaji the highest place among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Mussalmans that I know of so far as actual character was concerned. But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one’s creed as superior to that of every non-Muslim is the duty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Mussalman. By stating this I refuted the charge of Gandhi-worship levelled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and that was precisely my object and not to hurt the feelings of my Hindu brethren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to revile Mahatma Gandhi. If any one can have reason to complain, it is my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co-religionists, none of whom I considered to be worthy of being ranked with </w:t>
      </w:r>
      <w:r>
        <w:rPr>
          <w:rFonts w:ascii="Times" w:hAnsi="Times" w:eastAsia="Times"/>
          <w:b w:val="0"/>
          <w:i w:val="0"/>
          <w:color w:val="000000"/>
          <w:sz w:val="18"/>
        </w:rPr>
        <w:t>Mahatma Gandhi in excellence of character.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LI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10-4-1924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2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VIII</w:t>
      </w:r>
    </w:p>
    <w:p>
      <w:pPr>
        <w:autoSpaceDN w:val="0"/>
        <w:tabs>
          <w:tab w:pos="1390" w:val="left"/>
        </w:tabs>
        <w:autoSpaceDE w:val="0"/>
        <w:widowControl/>
        <w:spacing w:line="244" w:lineRule="exact" w:before="174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(A)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MOTILAL NEHRU’S NOTE ON COUNCIL-ENTRY</w:t>
      </w:r>
    </w:p>
    <w:p>
      <w:pPr>
        <w:autoSpaceDN w:val="0"/>
        <w:autoSpaceDE w:val="0"/>
        <w:widowControl/>
        <w:spacing w:line="280" w:lineRule="exact" w:before="1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and re-read Mahatmaji’s draft with all the attention I am capable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have allowed a whole week to elapse since it was handed to me. I have also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 in this interval of discussing the draft with Mahatmaji for which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enough to give me a long sitting of over three hours. I have considered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observations made by Mahatmaji in the course of that discussion with anxious care.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long deliberation has, I am sorry to say, resulted only in confirming the opinion </w:t>
      </w:r>
      <w:r>
        <w:rPr>
          <w:rFonts w:ascii="Times" w:hAnsi="Times" w:eastAsia="Times"/>
          <w:b w:val="0"/>
          <w:i w:val="0"/>
          <w:color w:val="000000"/>
          <w:sz w:val="18"/>
        </w:rPr>
        <w:t>I formed 18 months ago.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agree that the difference between Mahatmaji and me is in some respects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principle and not of mere detail. Indeed, on closer examination, I have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that it goes deeper and lies more in the theory on which the principle is based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in the principle itself. But with all that I am persuaded to believe that it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ought not to be allowed to affect the application of the principle in practice. Let </w:t>
      </w:r>
      <w:r>
        <w:rPr>
          <w:rFonts w:ascii="Times" w:hAnsi="Times" w:eastAsia="Times"/>
          <w:b w:val="0"/>
          <w:i w:val="0"/>
          <w:color w:val="000000"/>
          <w:sz w:val="18"/>
        </w:rPr>
        <w:t>us take “non-violence” and “non-co-operation” separately.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“Non-violence” 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Mahatmaji’s “non-violence” is conceived on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higher plane than what I have agreed to adopt owing to the compelling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of the case. The doctrine of ahimsa with all its implications and logical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deductions has not been and cannot be adopted by the Congress which professes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 men of all religions and creeds in the world within its fold. Islam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it as an invariable and inflexible rule of life and there are many Hindu castes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sects with which the judicious use of violence is an accepted article of faith.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 Mahatmaji would not resort to violence under any circumstances whatever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thought, word or deed, many true Congressmen would, under certain conditions,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it their highest duty to resort to actual physical violence. In fact, I hold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doing violence to the highest and noblest feelings implanted in man if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ruled out violence in any shape or form under all conceivable circumstances. If I see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bully ill-treating or assaulting a person weaker than himself, I would not merely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interpose my body between the assailant and the victim and thus enable him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victims instead of one, but try to knock him down and thus save both his victim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myself. Again if I were assaulted, I would defend myself, if necessary,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inflicting violence on my assailant and that violence may under certain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>extend even to the causing of the assailants’s death. I need not give other illus-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trations of a similar nature which can easily be conceived. As for non-violence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thought, it is obvious that one who is prepared to resort to actual violence on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occasions cannot be entirely free from the thought of it. By joining the movement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non-co-operation all I have undertaken to do is, to refrain from inflicting </w:t>
      </w:r>
      <w:r>
        <w:rPr>
          <w:rFonts w:ascii="Times" w:hAnsi="Times" w:eastAsia="Times"/>
          <w:b w:val="0"/>
          <w:i w:val="0"/>
          <w:color w:val="000000"/>
          <w:sz w:val="18"/>
        </w:rPr>
        <w:t>or even contemplating violence of any kind in carrying out the programme of non-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against the Government. This is what I take Mahatmaji to mean,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speaks of “non-violence in its full sense, but restricted as the cause for which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taken”. If a government official chooses to behave to me like the bully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illustration in matters wholly unconnected with the Congress programme, he shall </w:t>
      </w:r>
      <w:r>
        <w:rPr>
          <w:rFonts w:ascii="Times" w:hAnsi="Times" w:eastAsia="Times"/>
          <w:b w:val="0"/>
          <w:i w:val="0"/>
          <w:color w:val="000000"/>
          <w:sz w:val="18"/>
        </w:rPr>
        <w:t>receive exactly the same treatment as I would give to the bully. The doctrine of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has, so far as I am concerned, a limited application for the very special </w:t>
      </w:r>
      <w:r>
        <w:rPr>
          <w:rFonts w:ascii="Times" w:hAnsi="Times" w:eastAsia="Times"/>
          <w:b w:val="0"/>
          <w:i w:val="0"/>
          <w:color w:val="000000"/>
          <w:sz w:val="18"/>
        </w:rPr>
        <w:t>purpose for which I have adopted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says entry into the Councils is “tantamount to participation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violence”. I understand this to refer to the fact that the Councils are established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which is based on violence. I maintain that no one living under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can help participating in violence in that sense. The very act of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adopting the most essential means of sustaining life under such a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“tantamount to participation in violence”. Whether or not going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is a more direct participation in violence than merely living under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based on violence is only a question of degree and depends on the object </w:t>
      </w:r>
      <w:r>
        <w:rPr>
          <w:rFonts w:ascii="Times" w:hAnsi="Times" w:eastAsia="Times"/>
          <w:b w:val="0"/>
          <w:i w:val="0"/>
          <w:color w:val="000000"/>
          <w:sz w:val="18"/>
        </w:rPr>
        <w:t>with which one goes into the Councils.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Mahatmaji has been pleased to doubt the accuracy of the statement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“nobody takes the extreme view of non-violence that I do and that most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 the definition of non-violence to mere abstention from causing physical hurt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opponent”. There may be some who take the extreme view in theory, but I do </w:t>
      </w:r>
      <w:r>
        <w:rPr>
          <w:rFonts w:ascii="Times" w:hAnsi="Times" w:eastAsia="Times"/>
          <w:b w:val="0"/>
          <w:i w:val="0"/>
          <w:color w:val="000000"/>
          <w:sz w:val="18"/>
        </w:rPr>
        <w:t>not know a single follower of Mahatmaji who acts upon it. It is true that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even in the limited sense that I give to it must relate both to word and deed </w:t>
      </w:r>
      <w:r>
        <w:rPr>
          <w:rFonts w:ascii="Times" w:hAnsi="Times" w:eastAsia="Times"/>
          <w:b w:val="0"/>
          <w:i w:val="0"/>
          <w:color w:val="000000"/>
          <w:sz w:val="18"/>
        </w:rPr>
        <w:t>and cannot be confined to abstention from causing physical hurt only. But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in thought must be ruled out entirely as impracticable. Otherwise, we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weaving a cobweb of casuistry around us from which it would be impossible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>extricate ourselves.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(2) Non-co-operation 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I confess my inability to see any trace of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in the present-day activities of the Congress. They may possibly lead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at some future date, but can by no stretch of imagination be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constitute non-co-operation. We have only the Bardoli programme before us,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nothing in it which can in any sense amount to actual non-co-operation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Government. Mahatmaji says that the triple boycott has not failed because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lawyers have lost their prestige, the parents have lost faith in Government school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education, and the Councils have lost their glamour. I admit all that and more for,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opinion, the number of things lost can easily be multiplied. But the question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this has been due to the practice of the boycott or is the result of Mahatmaji’s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teachings. And does it not show a far sadder state of things than that which existed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these boycotts were conceived? The number of lawyers and of the school-</w:t>
      </w:r>
      <w:r>
        <w:rPr>
          <w:rFonts w:ascii="Times" w:hAnsi="Times" w:eastAsia="Times"/>
          <w:b w:val="0"/>
          <w:i w:val="0"/>
          <w:color w:val="000000"/>
          <w:sz w:val="18"/>
        </w:rPr>
        <w:t>going population has considerably increased and that of the Councillors remains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2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same. The only difference is that, while before 1920 people took to the profession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law, sent their children to Government schools and entered the Councils honestly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believing that they were doing the right thing, they did the same in 1921-23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and belief that they were doing a great wrong not only to themselves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whole nation. Has this improved the standard of public morality? The triple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has in my humble judgment only shown that the preaching of high ideals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people are not ready to follow can only result in positive harm. The honest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to do is to admit failure and frankly give up the triple boycott. The Swarajists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done it had it not been for their belief that they had no chance of success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masses against Mahatmaji’s teachings. The next best thing they could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introduce a real element of non-co-operation in the Councils. In this there can </w:t>
      </w:r>
      <w:r>
        <w:rPr>
          <w:rFonts w:ascii="Times" w:hAnsi="Times" w:eastAsia="Times"/>
          <w:b w:val="0"/>
          <w:i w:val="0"/>
          <w:color w:val="000000"/>
          <w:sz w:val="18"/>
        </w:rPr>
        <w:t>be no question that they have eminently succeeded.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now take the liberty to examine the case made out by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Council-entry. He makes a grave and serious charge against Swarajists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“the entry into the Legislative bodies has retarded the progress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swaraj”. I respectfully but emphatically join issue and maintain that exactly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 has been the case. What has actually happened is that the Assembly has laid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foundation for the people’s swaraj broad-based on their free will and choice.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 demand made by the Assembly will be conceded or not is immaterial.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any actual progress towards swaraj through the Councils is possible or not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beside the point. But how any action taken in the Assembly or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has actually “retarded the progress towards swaraj” simply beats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comprehension. I should have thought that the Swarajists have at least shown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doubting world that they are a determined set of men who will have nothing short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swaraj. The positive value of this demonstration may perhaps be doubted, but it is </w:t>
      </w:r>
      <w:r>
        <w:rPr>
          <w:rFonts w:ascii="Times" w:hAnsi="Times" w:eastAsia="Times"/>
          <w:b w:val="0"/>
          <w:i w:val="0"/>
          <w:color w:val="000000"/>
          <w:sz w:val="18"/>
        </w:rPr>
        <w:t>hardly fair to attribute a negative value to it.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will now deal with the reasons given by Mahatmaji categorically.</w:t>
      </w:r>
    </w:p>
    <w:p>
      <w:pPr>
        <w:autoSpaceDN w:val="0"/>
        <w:autoSpaceDE w:val="0"/>
        <w:widowControl/>
        <w:spacing w:line="282" w:lineRule="exact" w:before="18" w:after="0"/>
        <w:ind w:left="1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Council-entry is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“tantamount to taking part directly or indirectly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present system of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”. There are innumerable things we do every day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lives by which we take part directly or indirectly in the present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The objection, however, seems to be based on the assumption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bodies are “</w:t>
      </w:r>
      <w:r>
        <w:rPr>
          <w:rFonts w:ascii="Times" w:hAnsi="Times" w:eastAsia="Times"/>
          <w:b w:val="0"/>
          <w:i/>
          <w:color w:val="000000"/>
          <w:sz w:val="18"/>
        </w:rPr>
        <w:t>a chief part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machinery designed to </w:t>
      </w:r>
      <w:r>
        <w:rPr>
          <w:rFonts w:ascii="Times" w:hAnsi="Times" w:eastAsia="Times"/>
          <w:b w:val="0"/>
          <w:i/>
          <w:color w:val="000000"/>
          <w:sz w:val="18"/>
        </w:rPr>
        <w:t>sustain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system.” It would be more accurate to say that the Legislative bodies are merely an </w:t>
      </w:r>
      <w:r>
        <w:rPr>
          <w:rFonts w:ascii="Times" w:hAnsi="Times" w:eastAsia="Times"/>
          <w:b w:val="0"/>
          <w:i/>
          <w:color w:val="000000"/>
          <w:sz w:val="18"/>
        </w:rPr>
        <w:t>ornamental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 of the machinery designed </w:t>
      </w:r>
      <w:r>
        <w:rPr>
          <w:rFonts w:ascii="Times" w:hAnsi="Times" w:eastAsia="Times"/>
          <w:b w:val="0"/>
          <w:i/>
          <w:color w:val="000000"/>
          <w:sz w:val="18"/>
        </w:rPr>
        <w:t>to justify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existing system. The truth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Government is absolutely independent of the Legislative bodies, which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really sustain the system but are designed to conceal the fraud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is practising on the world. The Swarajists have entered the Councils to </w:t>
      </w:r>
      <w:r>
        <w:rPr>
          <w:rFonts w:ascii="Times" w:hAnsi="Times" w:eastAsia="Times"/>
          <w:b w:val="0"/>
          <w:i w:val="0"/>
          <w:color w:val="000000"/>
          <w:sz w:val="18"/>
        </w:rPr>
        <w:t>expose this fraud not by taking part in it, but by refusing to take such part. I am at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loss to reconcile this dictum of Mahatmaji with his acquiescence in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part in the Municipal Councils. A cursory perusal of the various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Acts in force in this country will show that these bodies are a most essential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administration and can only be carried on by complete co-operation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all important matters. They nullify the boycott of schools, for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Municipality applies for and obtains handsome grants from the public revenues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run the schools. They bring about the anomaly of Congressmen having to carry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policy of the Ministry appointed under the Government of India Act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submitting the former to the control the latter. There are many other things which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merely smell of co-operation but amount to direct participation in the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“Obstruction” This is a very much misused and misapplied word,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 that our Swarajist nostrils are not trained enough to smell violence in it,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 to see how the Swarajist programme can possibly have a stronger smell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than the breaking of the Criminal Law Amendment Act and the various forms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picketing and hartals authorized by the Congress. I take Civil Disobedience itself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the highest form of obstruction. But let us not lay undue stress on words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what the Swarajists have actually done. They have carried out the programme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full in C.P. Let us see what has been done there. The first step taken was to pass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vote of “No confidence” in the Ministers. That really meant no confidence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which brought Ministers into existence and that was made perfectly clear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speeches made in support of the motion. The Government did not dismiss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as it should have done after this vote. The next step taken was to refuse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salaries of the Ministers, but they continued to stick to their offices and introduce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 relating to their departments. These measures were all rejected, because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refused to recognize the Ministers after the vote of “No Confidence”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refusal of their salaries. Then came the budget on which the Council had no effective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control. It was thrown out on the express ground that the Council would be no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expenditure of public revenues in the raising of which it had no voice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spending of which it had no control. Some other Bills were thrown out on similar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grounds. This is all that has happened. I invite an examination of each of these 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Swarajists on its own merit and ask if any objection can be taken to any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on the highest moral and ethical grounds. The same acts can be and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as acts of obstruction, acts of destruction, and acts of wrecking from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of view. But nothing turns upon mere phrases. What you have to look to is the </w:t>
      </w:r>
      <w:r>
        <w:rPr>
          <w:rFonts w:ascii="Times" w:hAnsi="Times" w:eastAsia="Times"/>
          <w:b w:val="0"/>
          <w:i w:val="0"/>
          <w:color w:val="000000"/>
          <w:sz w:val="18"/>
        </w:rPr>
        <w:t>substance and I claim that what was done in the C.P. in substance was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with a Government which paid no heed to the popular will.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applies to the acts of the Swarajists in the Assembly and the Bengal Council.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(c) “Constructive Programme.” I could not understand what this objection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2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meant; but Mahatmaji has since explained to me that all that it meant was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and energy given to the question of Council-entry was so much time and energy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away from the constructive programme. So far as that goes it applies only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No-changers, for the Swarajists were practically expelled from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and had no control on the organizations of the various department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programme. The only alternatives to Council-entry open to them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to go into retirement or start independent organizations to carry on the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constructive programme, neither of which would have helped the cause.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“Entry is premature” I am afraid I do not quite grasp this objection. If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that we should have waited till we got swaraj it begs the whole question. As for </w:t>
      </w:r>
      <w:r>
        <w:rPr>
          <w:rFonts w:ascii="Times" w:hAnsi="Times" w:eastAsia="Times"/>
          <w:b w:val="0"/>
          <w:i w:val="0"/>
          <w:color w:val="000000"/>
          <w:sz w:val="18"/>
        </w:rPr>
        <w:t>a “constant, almost irresistible temptation to depart from truthfulness and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in the atmosphere of the Councils”, all I can say is that I have perceived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in the Council atmosphere from that outside the Councils. The “strain”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 will certainly not be more prolonged in the Councils than it is sure to be in </w:t>
      </w:r>
      <w:r>
        <w:rPr>
          <w:rFonts w:ascii="Times" w:hAnsi="Times" w:eastAsia="Times"/>
          <w:b w:val="0"/>
          <w:i w:val="0"/>
          <w:color w:val="000000"/>
          <w:sz w:val="18"/>
        </w:rPr>
        <w:t>the long expectation of Civil Disobedience.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“Khilafat and Punjab causes” Apart from the fact that these causes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dead, I do not see what special connection there is between them and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of entry into the Councils.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above are the principal reasons given by Mahatmaji against the entry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into the Councils. A few other points are mentioned in the passing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course of the general remarks that follow the main reasons. After acknowledging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“brilliant victories of the Swarajists”, Mahatmaji proceeds to point out that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Swarajists have done could be achieved “before non-co-operation”,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could, “not merely get a Gandhi released, but many Hasrat Mohanis and all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prisoners” by “fairly directed agitation” and that there is not “much in the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demonstration, or in keeping so many Moderates out”. “The machinery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goes on unchecked with or without the Moderates and in spite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obstruction.” In adopting this line of argument, Mahatmaji has done less than justice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himself. The Swarajists have never taken any credit for the release of Mahatmaji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demonstration of khaddar, but they have certainly succeeded in keeping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Moderates out which the boycott of Councils under Mahatmaji’s programme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achieve. I agree that the real machinery of the Government goes on unchecked, but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 that we have taken out the false and ornamental parts of the machinery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exposed its true character to the world. If it was right to send thirty thousand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to gaol simply to establish the fact that the visit of the Prince of Wales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forced upon a discontented people, it was certainly worth something to expose the </w:t>
      </w:r>
      <w:r>
        <w:rPr>
          <w:rFonts w:ascii="Times" w:hAnsi="Times" w:eastAsia="Times"/>
          <w:b w:val="0"/>
          <w:i w:val="0"/>
          <w:color w:val="000000"/>
          <w:sz w:val="18"/>
        </w:rPr>
        <w:t>continuing fraud practised day to day in the name of the representatives 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unkindest cut of all is contained in the sentence: “It was not to be expected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Swarajists could be convinced by any argument.” All I can say is that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Swarajists in all humility claim to exercise their own judgment and have not yet heard </w:t>
      </w:r>
      <w:r>
        <w:rPr>
          <w:rFonts w:ascii="Times" w:hAnsi="Times" w:eastAsia="Times"/>
          <w:b w:val="0"/>
          <w:i w:val="0"/>
          <w:color w:val="000000"/>
          <w:sz w:val="18"/>
        </w:rPr>
        <w:t>anything that could carry conviction to them.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this Mahatmaji makes one or two more observations which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noticed. He says, “I would enter the Councils only if I could believe that I could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them for the advanceement of the country. I must therefore have faith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machinery and those in charge of it. I cannot be part of the machinery and still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destroy it.” I venture to submit that this argument suffers from the weakness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arguments based on analogies and metaphors. I do not see why one must have faith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whom one finds in charge of machinery, if it can be worked better by others.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thought that the most perfect machinery could be so hopelessly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mismanaged by those in charge as to require their immediate removal. There can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 in taking over a rickety old machine from the hands of mechanics bent on evil,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try to run it after proper repairs for the benefit of those in whose interest it 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worked. We have not become parts of the machinery in order to destroy it.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certain imported parts of the machine which destroy the goods in the process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manufacture. We are for the present taking out those parts and substituting ourselves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them, hoping eventually to have an entirely new machine of pure swadeshi make </w:t>
      </w:r>
      <w:r>
        <w:rPr>
          <w:rFonts w:ascii="Times" w:hAnsi="Times" w:eastAsia="Times"/>
          <w:b w:val="0"/>
          <w:i w:val="0"/>
          <w:color w:val="000000"/>
          <w:sz w:val="18"/>
        </w:rPr>
        <w:t>to be run by the people for the people.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now come to that part of the draft note where Mahatmaji, looking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Council-entry as a settled fact, answers the question: “What is to be done now ?”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be expected, he has given the only answer which the resolutions of the Delhi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Cocanda Congress could admit of. But I venture to think that something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a mere interpretation of those resolution is necessary. The most important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considered is what is to be the position of the Swarajists in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movement. Is it to be somewhat similar to that assigned by Mahatmaji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practising lawyers who were compared to cobblers and declared debarred from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active part in the Counsels of the Congress and from being appointed on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Executive? If that is the idea, Swarajists must deprive themselves of the honour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under the distinguished leadership of Mahatmaji and, either retire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life or look for “fresh fields and pastures new”. But if that is not the idea,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it is yet possible to work together for the common cause. Certain proposals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occurred to me in this connection and I put them in the order in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>appeal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A new programme of work in the Councils may be framed by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object of helping the outside activities of the Congress in the direction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“construction” and “non-co-operation”. The programme so framed will then stand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of a mandate from the country which every Swarajist would be bound to carry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Congressmen bound to support. In this case, all distinction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Swarajists and Non-Swarajists or Pro-changers and No-changers will disappear,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all will act together, generally such Congressmen will only go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as have no objection to do so. Funds required for Council propaganda will be </w:t>
      </w:r>
      <w:r>
        <w:rPr>
          <w:rFonts w:ascii="Times" w:hAnsi="Times" w:eastAsia="Times"/>
          <w:b w:val="0"/>
          <w:i w:val="0"/>
          <w:color w:val="000000"/>
          <w:sz w:val="18"/>
        </w:rPr>
        <w:t>granted by the vote of the Working Committee subject to the control of the All-India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2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exactly in the same manner as for other Congress purposes, and with 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relative importance of the various heads of Congress expenditure.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permissible to donors to the Tilak Swaraj Fund to earmark their contribution for </w:t>
      </w:r>
      <w:r>
        <w:rPr>
          <w:rFonts w:ascii="Times" w:hAnsi="Times" w:eastAsia="Times"/>
          <w:b w:val="0"/>
          <w:i w:val="0"/>
          <w:color w:val="000000"/>
          <w:sz w:val="18"/>
        </w:rPr>
        <w:t>Councils if they choose.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separate section or department of the Congress called the Councils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or department may be opened and placed in sole charge and direction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Swarajists. The latter will take part in the general activities of the Congress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Councils and help those activities in the Councils as desired by the Congress.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case also, there will be some Swarajists on the General Executive but no financial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will be given from Tilak Swaraj Fund </w:t>
      </w:r>
      <w:r>
        <w:rPr>
          <w:rFonts w:ascii="Times" w:hAnsi="Times" w:eastAsia="Times"/>
          <w:b w:val="0"/>
          <w:i/>
          <w:color w:val="000000"/>
          <w:sz w:val="18"/>
        </w:rPr>
        <w:t>not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earmarked for the Councils.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between the first proposal and this is that, while in the former case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will lay down the whole programme for the Councils in the latter case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only call upon the Swarajists to take particular steps such as those referred to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at the end of his draft, viz., the propagation of khaddar and the abolition </w:t>
      </w:r>
      <w:r>
        <w:rPr>
          <w:rFonts w:ascii="Times" w:hAnsi="Times" w:eastAsia="Times"/>
          <w:b w:val="0"/>
          <w:i w:val="0"/>
          <w:color w:val="000000"/>
          <w:sz w:val="18"/>
        </w:rPr>
        <w:t>of drink revenue.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carry on as now under the Delhi and Cocanada resolutions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disqualification attaching to Swarajists as such. In this case Swarajists will frame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carry out their own policy without reference to the Congres and will collect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funds and the Congress will not in any way interfere with them. The Swarajya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will do all it can to carry out the constructive programme of the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will help and support that action.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typed photostat: S.N. 8716</w:t>
      </w:r>
    </w:p>
    <w:p>
      <w:pPr>
        <w:autoSpaceDN w:val="0"/>
        <w:autoSpaceDE w:val="0"/>
        <w:widowControl/>
        <w:spacing w:line="244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(B) EXTRACT FROM C. R. DAS’S LETTER</w:t>
      </w:r>
    </w:p>
    <w:p>
      <w:pPr>
        <w:autoSpaceDN w:val="0"/>
        <w:autoSpaceDE w:val="0"/>
        <w:widowControl/>
        <w:spacing w:line="232" w:lineRule="exact" w:before="130" w:after="0"/>
        <w:ind w:left="541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April 18, 1924</w:t>
      </w:r>
    </w:p>
    <w:p>
      <w:pPr>
        <w:autoSpaceDN w:val="0"/>
        <w:autoSpaceDE w:val="0"/>
        <w:widowControl/>
        <w:spacing w:line="24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has sent me a draft containing your views in the Council-entry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question. I am very anxious to discuss one or two points raised in it by you. You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right in your view on the question of non-co-operation if non-co-operation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construed very strictly. But as it is I do not see eye to eye with you on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non-violence. I believe in non-violence as a principle and it is very unfortunate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doctors will not allow me to go and discuss the whole matter with you. I am dictating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under very great difficulty. Will it be very inconvenient if you postpone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publication of your views till I am well enough to see you? It may sound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presumptuous but I feel that, if the Delhi compromise is suddenly upset,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will be engaged again in philosophical discussions which will materially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 with the larger work. I have to be here till the 23rd for medical treatment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that the proposal is that I should go to Darjeeling and remain there at least a </w:t>
      </w:r>
      <w:r>
        <w:rPr>
          <w:rFonts w:ascii="Times" w:hAnsi="Times" w:eastAsia="Times"/>
          <w:b w:val="0"/>
          <w:i w:val="0"/>
          <w:color w:val="000000"/>
          <w:sz w:val="18"/>
        </w:rPr>
        <w:t>month.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8740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PPENDIX  </w:t>
      </w:r>
      <w:r>
        <w:rPr>
          <w:rFonts w:ascii="Times" w:hAnsi="Times" w:eastAsia="Times"/>
          <w:b w:val="0"/>
          <w:i w:val="0"/>
          <w:color w:val="000000"/>
          <w:sz w:val="20"/>
        </w:rPr>
        <w:t>IX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BHAGWAN DAS</w:t>
      </w:r>
    </w:p>
    <w:p>
      <w:pPr>
        <w:autoSpaceDN w:val="0"/>
        <w:autoSpaceDE w:val="0"/>
        <w:widowControl/>
        <w:spacing w:line="260" w:lineRule="exact" w:before="74" w:after="0"/>
        <w:ind w:left="10" w:right="5472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TO,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EDITOR,</w:t>
      </w:r>
    </w:p>
    <w:p>
      <w:pPr>
        <w:autoSpaceDN w:val="0"/>
        <w:autoSpaceDE w:val="0"/>
        <w:widowControl/>
        <w:spacing w:line="240" w:lineRule="exact" w:before="42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1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for 17-4-1924, in the course of your article headed</w:t>
      </w:r>
      <w:r>
        <w:rPr>
          <w:rFonts w:ascii="Times" w:hAnsi="Times" w:eastAsia="Times"/>
          <w:b w:val="0"/>
          <w:i w:val="0"/>
          <w:color w:val="000000"/>
          <w:sz w:val="18"/>
        </w:rPr>
        <w:t>“Schoolmasters and Lawyers”, the following sentences occur at p. 130: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 it is a difficulty which we have to face boldly, even heroically, if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is to establish swaraj for the people, not substitute one class rule by another,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may be even worse.” And again: “If under swaraj we shall have to make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 life correspond to the village life, we shall be bound to simplify the town mode </w:t>
      </w:r>
      <w:r>
        <w:rPr>
          <w:rFonts w:ascii="Times" w:hAnsi="Times" w:eastAsia="Times"/>
          <w:b w:val="0"/>
          <w:i w:val="0"/>
          <w:color w:val="000000"/>
          <w:sz w:val="18"/>
        </w:rPr>
        <w:t>of life.”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most earnestly invite your attention and the attention of all readers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implication of these two ifs, and to their vitally important bearing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N.C.O. movement and the struggles for swaraj, along various tines, by various </w:t>
      </w:r>
      <w:r>
        <w:rPr>
          <w:rFonts w:ascii="Times" w:hAnsi="Times" w:eastAsia="Times"/>
          <w:b w:val="0"/>
          <w:i w:val="0"/>
          <w:color w:val="000000"/>
          <w:sz w:val="18"/>
        </w:rPr>
        <w:t>methods of the various parties which accept the new creed of the Congress wherein</w:t>
      </w:r>
      <w:r>
        <w:rPr>
          <w:rFonts w:ascii="Times" w:hAnsi="Times" w:eastAsia="Times"/>
          <w:b w:val="0"/>
          <w:i w:val="0"/>
          <w:color w:val="000000"/>
          <w:sz w:val="18"/>
        </w:rPr>
        <w:t>‘swaraj’ is used without any definition or specification of any kind.</w:t>
      </w:r>
    </w:p>
    <w:p>
      <w:pPr>
        <w:autoSpaceDN w:val="0"/>
        <w:autoSpaceDE w:val="0"/>
        <w:widowControl/>
        <w:spacing w:line="264" w:lineRule="exact" w:before="1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us are convinced that it is just these unsolved and unsettled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ifs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 root cause of all the many defects which are hampering and marring the N.C.O.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So long as these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ifs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unsettled, there will never be mutual trust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any two classes, any two creeds, any two castes, it might almost be said,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workers, oat of all those who all want swaraj and who all disagree as to what it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 unity secured by a mere word, an understood, ill-understood,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mis-understood word, is a very false unity, therefore is it breaking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perpetually—into violence of thought and language in political controversies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deed also in Hindu-Muslim riots; therefore is the movement failing in so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respects—in respect of even-minded perseverance, Of discipline, of organization, of </w:t>
      </w:r>
      <w:r>
        <w:rPr>
          <w:rFonts w:ascii="Times" w:hAnsi="Times" w:eastAsia="Times"/>
          <w:b w:val="0"/>
          <w:i w:val="0"/>
          <w:color w:val="000000"/>
          <w:sz w:val="18"/>
        </w:rPr>
        <w:t>systematic work, whether destructive or constructive.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Shortly after the first sentence quoted above, you say, “Hitherto the villagers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died in their thousands so that we might live, now we might have to die 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may live.” But “we” (i.e., townsfolk) are also included in “the people” for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is to be established; are “we” not? and a large proportion of the townsfolk are </w:t>
      </w:r>
      <w:r>
        <w:rPr>
          <w:rFonts w:ascii="Times" w:hAnsi="Times" w:eastAsia="Times"/>
          <w:b w:val="0"/>
          <w:i w:val="0"/>
          <w:color w:val="000000"/>
          <w:sz w:val="18"/>
        </w:rPr>
        <w:t>as ill-off as the country-folk, are they not?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townsmen have been vaguely feeling that the swaraj of the N.C.O. </w:t>
      </w:r>
      <w:r>
        <w:rPr>
          <w:rFonts w:ascii="Times" w:hAnsi="Times" w:eastAsia="Times"/>
          <w:b w:val="0"/>
          <w:i w:val="0"/>
          <w:color w:val="000000"/>
          <w:sz w:val="18"/>
        </w:rPr>
        <w:t>movement, unknown as it is, is yet likely to destroy towns (witness the cries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6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“Bolshevism” raised against it), therefore, they are naturally not enthusiastic about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hearts. For, the larger bulk of Tilak Swaraj Fund has come from towns;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first and foremost. It has come from the people whose trade and means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livelihood the constructive and destructive programme of the N.C O. movement tends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undermine, directly or indirectly. That it has so come is due partly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affectionate respect in which your personality is held by Indians of ail classes,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partly to the hope that, after all, the wished-for swaraj will not run utterly amuck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the towns, but will only try to mend the evils in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disappearance of towns will mean the disappearance of Lakshmi and of </w:t>
      </w:r>
      <w:r>
        <w:rPr>
          <w:rFonts w:ascii="Times" w:hAnsi="Times" w:eastAsia="Times"/>
          <w:b w:val="0"/>
          <w:i w:val="0"/>
          <w:color w:val="000000"/>
          <w:sz w:val="18"/>
        </w:rPr>
        <w:t>Saraswati. And Gauri Annapurna, disporting by herself in the corn-fields, however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‘full of grain’, will fail to make human life richly artistic, scientifically intelligent,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and. therefore interesting. What is needed is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balancing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three great goddesses,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universally worshipped by human beings of all creeds, all times, all climes; and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sacrificing of any one of them. Ayodhya flourished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Ramarajya,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Lanka was </w:t>
      </w:r>
      <w:r>
        <w:rPr>
          <w:rFonts w:ascii="Times" w:hAnsi="Times" w:eastAsia="Times"/>
          <w:b w:val="0"/>
          <w:i w:val="0"/>
          <w:color w:val="000000"/>
          <w:sz w:val="18"/>
        </w:rPr>
        <w:t>partly destroyed.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You, fortunately for our peace of mind, yourself say in a later para, “We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bound to simplify the town mode of life.” This is likely to relieve somewhat the </w:t>
      </w:r>
      <w:r>
        <w:rPr>
          <w:rFonts w:ascii="Times" w:hAnsi="Times" w:eastAsia="Times"/>
          <w:b w:val="0"/>
          <w:i w:val="0"/>
          <w:color w:val="000000"/>
          <w:sz w:val="18"/>
        </w:rPr>
        <w:t>terrors caused by the earlier sentences, though it may not bring complete reassurance.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“Moderation”, “the golden mean”, “the middle course”, temperance” —this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 bulk of humanity instinctively craves for and strives after. Unless you,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leader of our leaders, place before India, some outline scheme of swaraj which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to all sections of the people the hope that none of them will be destroyed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entirely, though the excesses of all or any will be duly curtailed—unless and until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done, no section of the people will be able to give its whole heart to the struggle,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true unity in the striving for swaraj will never be achieved and therefore swaraj, </w:t>
      </w:r>
      <w:r>
        <w:rPr>
          <w:rFonts w:ascii="Times" w:hAnsi="Times" w:eastAsia="Times"/>
          <w:b w:val="0"/>
          <w:i w:val="0"/>
          <w:color w:val="000000"/>
          <w:sz w:val="18"/>
        </w:rPr>
        <w:t>true swaraj will never never be achieved.</w:t>
      </w:r>
    </w:p>
    <w:p>
      <w:pPr>
        <w:autoSpaceDN w:val="0"/>
        <w:autoSpaceDE w:val="0"/>
        <w:widowControl/>
        <w:spacing w:line="266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space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limited and precious, and I must not ask for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of it—though I sincerely believe that no topic that has ever yet been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in its columns is of deeper importance or farther-reaching consequences than </w:t>
      </w:r>
      <w:r>
        <w:rPr>
          <w:rFonts w:ascii="Times" w:hAnsi="Times" w:eastAsia="Times"/>
          <w:b w:val="0"/>
          <w:i w:val="0"/>
          <w:color w:val="000000"/>
          <w:sz w:val="18"/>
        </w:rPr>
        <w:t>this, viz., of the kind of swaraj that India needs.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pressing the matter on the attention of the general public,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that of the Congress Committees of all grades (from the Banaras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all-lndia) and on that of the individual leaders, for the last three wears,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season and out of season. I have been pursuing you with letters and printed papers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subject practically up to the moment of your arrest, and, again since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out. I must not repeat here what 1 have said over and over again elsewhere.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hopes were greatly aroused, for a brief while, in the beginning of 1923,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subject would meet with the consideration it deserved, when a leader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such note as Deshbandhu Das interested himself in it, for some time. But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‘brief while’ was over, very soon. And I have been gradually settling down to the </w:t>
      </w:r>
      <w:r>
        <w:rPr>
          <w:rFonts w:ascii="Times" w:hAnsi="Times" w:eastAsia="Times"/>
          <w:b w:val="0"/>
          <w:i w:val="0"/>
          <w:color w:val="000000"/>
          <w:sz w:val="18"/>
        </w:rPr>
        <w:t>belief that “the time is not ripe” for the discussion of the subject.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my eyes happened to light upon the two very significant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ifs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</w:t>
      </w:r>
      <w:r>
        <w:rPr>
          <w:rFonts w:ascii="Times" w:hAnsi="Times" w:eastAsia="Times"/>
          <w:b w:val="0"/>
          <w:i w:val="0"/>
          <w:color w:val="000000"/>
          <w:sz w:val="18"/>
        </w:rPr>
        <w:t>article, and I was galvanized into this present further effort.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us will feel profoundly grateful if you will very kindly say something,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on this subject—so near to the heart of these “some of us”—</w:t>
      </w:r>
      <w:r>
        <w:rPr>
          <w:rFonts w:ascii="Times" w:hAnsi="Times" w:eastAsia="Times"/>
          <w:b w:val="0"/>
          <w:i w:val="0"/>
          <w:color w:val="000000"/>
          <w:sz w:val="18"/>
        </w:rPr>
        <w:t>something which may shoot a gleam of light through the gloom of our despair.</w:t>
      </w:r>
    </w:p>
    <w:p>
      <w:pPr>
        <w:autoSpaceDN w:val="0"/>
        <w:autoSpaceDE w:val="0"/>
        <w:widowControl/>
        <w:spacing w:line="220" w:lineRule="exact" w:before="138" w:after="0"/>
        <w:ind w:left="0" w:right="3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tabs>
          <w:tab w:pos="5330" w:val="left"/>
        </w:tabs>
        <w:autoSpaceDE w:val="0"/>
        <w:widowControl/>
        <w:spacing w:line="280" w:lineRule="exact" w:before="8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HAGWAN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8-5-1924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27 : 12 JANUARY, 1924 - 21 MAY,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sectPr w:rsidR="00FC693F" w:rsidRPr="0006063C" w:rsidSect="00034616">
      <w:pgSz w:w="9360" w:h="12960"/>
      <w:pgMar w:top="524" w:right="1410" w:bottom="4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