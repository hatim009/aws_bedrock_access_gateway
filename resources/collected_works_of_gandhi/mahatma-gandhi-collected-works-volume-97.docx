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Kakasaheb Kalelkar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Muslims of the Indian Union affirm their loyalty to the Union,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they accept Hindustani as the national language and learn the Urdu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Nagari scripts? Unless you give your clear opinion on this, the work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Prachar Sabha will become very difficult. Cannot Maulana Azad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his clear opinion on the subject?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says nothing new in his letter. But the subject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added importance at the present juncture. If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owe loyalty to India and have chosen to make it their home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will, it is their duty to learn the two scripts.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no place in Pakistan. So they migrate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In the event of a war between the Union and Pakistan,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the Indian Union should be prepared to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It is true that there should be no war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dominions. They have to live as friends or die as such. The two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work in close co-operation. In spite of being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other, they will have many things in common.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they can have nothing in common. If there is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the people of both the States can be loyal to both.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members of the same Commonwealth of nations.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enemies of each other? But that discussion is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here.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must have a common inter provincial speech.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 step further and say that if the two States are friends,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common speech between the two.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Urdu and Hindi will cease to exist as distinct forms of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continue to live and progress. But if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rather people of all religions in India are friends,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accept a common language evolved from Hindi and Urdu.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 two scripts. This will be a test for the Muslims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in the Indian Union.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to say that if the Muslims of the Union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Nagari script, Hindustani cannot become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Whether the Muslims learn the Nagari script or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people of all other religions ought to learn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scripts. It is possible that in view of the poisoned atmosphere of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5-10-1947.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53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day, people may not appreciate this simple proposition.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to, they can boycott the Urdu script and Urdu words,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losers thereby. Therefore those engaged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should not weaken in their faith or efforts. I agree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Maulana Azad and other prominent Muslims of the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first to adopt Hindustani and the two scripts.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lead if not they? Difficult times lie ahead of us.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guide us aright.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27,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5-10-1947</w:t>
      </w:r>
    </w:p>
    <w:p>
      <w:pPr>
        <w:autoSpaceDN w:val="0"/>
        <w:tabs>
          <w:tab w:pos="4630" w:val="left"/>
        </w:tabs>
        <w:autoSpaceDE w:val="0"/>
        <w:widowControl/>
        <w:spacing w:line="256" w:lineRule="exact" w:before="346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LETTER TO NARANDAS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27,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you are now approaching old age.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blessings. May you serve the people for many more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too weak to serve I am not going to wish you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you ever become too weak?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PREMA KANTAK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46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PREMA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lost your father, but if you think calmly,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you have gained many fathers in place of one.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seniors in age or superior to us in knowledge should be as 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or, if they are women, mothers. Those who are our equals in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brothers and sisters, and our juniors are our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Then the world will never die for us. Why then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the passing away of your father? Death, moreover,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true friend. Why then should we be unhappy when 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meet their dearest friend? When our dear ones leave us,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engross ourselves in service with still greater devotion.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10456. Also C. W. 6895.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SAYED MAHMUD HAD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1947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BAHI SYED MAHMUD HAD,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redirected to me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necessary to publish it. I had said enough about it at Calcutta.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1947 </w:t>
      </w: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tell you who is my special physician? He is good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good for you. My physician today, in my thought,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action, is Rama, Ishwar, Rahim. How can He become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physician? We heard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Lord who removes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 of mind, body and soul which human beings are subject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felt that the best, unfailing remedy is Ramanama.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no other remedy to those who come to me. Then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water treatment. I know that one who has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in his heart needs neither earth nor water for treatment.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destined to live we shall live. If we have to die, let us die.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ride two horses at the same time. If I have faith in Ramanama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firm in that. Anyone not doing so will perish. 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saviour. Does the person who has installed God in his heart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die? This body is transitory. It may be living this moment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the next. How then can I be proud of it? It is futile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alive when the moment of death has arrived. Guru Nanak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religious leader. Other Gurus who came after him did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 of devotion but they mentioned the name of Nanak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refrain. This is the culture of India. Perhaps such things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countries. Whatever that may be, I can only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culture. Mirabai was a great devotee. Mira’s name is found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countless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not she who used her name. But </w:t>
      </w:r>
      <w:r>
        <w:rPr>
          <w:rFonts w:ascii="Times" w:hAnsi="Times" w:eastAsia="Times"/>
          <w:b w:val="0"/>
          <w:i w:val="0"/>
          <w:color w:val="000000"/>
          <w:sz w:val="22"/>
        </w:rPr>
        <w:t>Mira’s disciples found great satisfaction in attributing their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on a sheet of paper on which this date is scribbled.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1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compositions to her. This is a wonderful thing. It is said that Arjun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great Guru and a great poet. He said: “One may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or Khuda’s praise, one may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Allah”.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that this thing occurs in the Granth Saheb.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Sikhs today are, if true, a violation of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Nanak. That is not the way to bring glory to the Granth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 Sikhs make any progress that way. Some Sikh friends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plain talk with me. They told me that Guru Arjun Dev did not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identity of Rama and Rahim or Krishna and Karim.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whether one went on pilgrimage or </w:t>
      </w:r>
      <w:r>
        <w:rPr>
          <w:rFonts w:ascii="Times" w:hAnsi="Times" w:eastAsia="Times"/>
          <w:b w:val="0"/>
          <w:i/>
          <w:color w:val="000000"/>
          <w:sz w:val="22"/>
        </w:rPr>
        <w:t>haj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meant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thing. One may perform </w:t>
      </w:r>
      <w:r>
        <w:rPr>
          <w:rFonts w:ascii="Times" w:hAnsi="Times" w:eastAsia="Times"/>
          <w:b w:val="0"/>
          <w:i/>
          <w:color w:val="000000"/>
          <w:sz w:val="22"/>
        </w:rPr>
        <w:t>puja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bow his head,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 in a temple or bend oneself low in the name of God,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read the Vedas or the Book. The Book meant the Koran.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dress oneself in blue clothes or in white. The Muslim wears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the orthodox Hindu wears white. Then, one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Turk or a Hindu. Turks means Muslims. [Nanak] says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>truly follows God’s laws knows His secret.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time I would have narrated so many things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would wonder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 depicted there belonged to Hinduism or Sikhism.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we say today that the Muslims have got to leave this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said that the plan of settling the Muslims with the Hindus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the fourth blunder of the Congress?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implements it or not, it is my plan and if it is a mistake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mistake. Others come to me and challenge my being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charge me with ruining Hinduism. But I tell them that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my mistake is not a mistake. The real thing is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a madness today and talk all sorts of things. When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that madness, we shall talk sense. That is why I say that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cannot be a mistake. Those who think I am making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themselves mistaken. The whole world would blame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threw out 4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Muslims. Would you then point 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Pakistan? Because Pakistan is not following its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start teaching the Hindus that they should also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I have never learnt such a thing. If we protect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and remain pure ourselves, it would have its own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That is my reply to them. Today we should consider what a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sister whom you know, Rajkumari Amrit Kaur, has to say.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Fifth Guru of the Sikhs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is the Health Minister. She wishes to help everybody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refugee camps, whether Hindu or Muslim. But what can she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support from others? She cannot be partial. She is trying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her best for everybody. She is partly Christian and partly Muslim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also partly Hindu. Hence, all religions are the same to her.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there accompanied by some girls. They all went there for doing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service. What was there to fear when they were out to do service?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told me that they were warned against serving the Muslims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asked to go back if their intention was to serve the Muslims also.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laughed when I heard that. That merely said these things. They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going to do anything. After all, those Muslims and a few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Christians are not going to indulge in any rioting. How will they do it?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do they possess? They are in a bad shape. What is the point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threatening them? Hence I thought I should mention this to you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we should be on our guard and not indulge in such talk.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I want to tell you that I had purposely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But our journalists always like to exaggerate things.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headlines that I wanted war. There are telegrams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 that Gandhi also talks of war. Will there be a war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said was that I could not think of war even in a dream.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would I give up my creed at a critical time? My creed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never waged war, nor should anyone else do so.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achieve anything by fighting? What I said was that if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committing mistakes or if India was committing mistakes,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countries having their own independent Governments,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possible for one Government to secure justice from the other?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different if the two Governments worked in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have an arbitrator if they cannot work together. If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done, then we shall helplessly be dragged into war.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imply advocating war? I want to tell both India and Pakistan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come to a mutual settlement or accept an arbitrator.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Pakistanis insist on taking India by force, then, as I said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have no alternative except to fight. If I am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Government I would follow a different path,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military and police force under me. But I am the only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path. Who would support me? Your Government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expected of it when the time comes. I would continue to 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refrain. But, if people do not understand non-violence, to </w:t>
      </w:r>
      <w:r>
        <w:rPr>
          <w:rFonts w:ascii="Times" w:hAnsi="Times" w:eastAsia="Times"/>
          <w:b w:val="0"/>
          <w:i w:val="0"/>
          <w:color w:val="000000"/>
          <w:sz w:val="22"/>
        </w:rPr>
        <w:t>whom can I address myself?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352-6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SPEECH AT PRAYER MEETING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anybody in the meeting who is against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respect your opposition, though I know that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would be disappointed that the prayers will not take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unflinching faith in non-violence, I can do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cannot help saying that you should not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such a big majority which does not agree with you.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of view your behaviour is improper. From what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later you must realize that the intolerance that you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somebody’s instigation is the evidence of petulance and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all over the country today, which has provoked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to say many bitter things about India. Let me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Hindustani Mr. Churchill’s speech a summary of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Reuter and published in the newspapers this morning: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fearful massacres which are occurring in India are no surprise to me.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are, of course, only at the beginning of these horrors and butcheries,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perpetrated upon one another, with the ferocity of cannibals, by the races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gifted with capacities for the highest culture, and who had for generations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dwelt, side by side, in general peace, under the broad, tolerant and impartial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 of the British Crown and Parliament. I cannot but doubt, that the future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witness a vast abridgment of the population throughout what has for sixty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seventy years been the most peaceful part of the world and that, at the same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time, will come a retrogression of civilization throughout these enormons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regions, constituting one of the most melancholy tragedies which Asia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known.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all aware that Mr. Churchill is a great man. He belongs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persons raised their hands.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29-9-1947, reports that the prayer was however held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speech “inside Gandhiji’s room with only members of his party”.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 from Winston Churchill’s speech of September 27,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blue blood of England. Marlborough family is very famous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history. Mr. Churchill took the helm when Great Britain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danger after the Second World War started. No doubt he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from a great danger at the time.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argue that Great Britain could not have won without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States or other Allied nations. Who else except a man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Churchill’s sharp political diplomacy could have brought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nations together? Great Britain acknowledged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who in those days preserved the honour of that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winning the War the nation did not hesitate to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Government in order to recover from the terrible loss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 which the British Isles had undergone during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saw the signs of the times and decided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abdication from power to end the Empire and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the imperceptible rule of hearts. India has been divided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both the countries have voluntarily announced their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British Commonwealth. The honourable step of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to India was taken by all the parties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British nation. Mr. Churchill and his party were also in line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It may be a different thing that the future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this step of the British people. And this had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that because Mr. Churchill has been a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power, he is expected not to say or do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deprive this measure of its value. There is no doubt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history there is no instance which can be compared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power by the British. I am reminded of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Priyadarshi Ashoka. But Ashoka is incomparable and, moreover,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to modern history. That is why I was pained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Reuter’s despatch of Mr. Churchill’s speech. I take it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renowned news agency has not misreported Mr. Churchill’s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By his speech Mr. Churchill has harmed his country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greatly served. If he knew that India would be reduced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state after freeing itself from the rule of the British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he, for a moment take the trouble of thinking that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it lies with the builders of the British Empire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“races” which, in Mr. Churchill’s opinion,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birth to the greatest civilization? In my view, Mr. Churchill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too hasty in his sweeping generalization. India’s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millions. Out of these a few lakhs have taken to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barbarism. But these people hardly count. With confidence I invite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to come to India and study the situation himself.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not as a representative of his Party with fixed opinions,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impartial Englishman who values the prestige of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any Party’s and intends to help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this task a grand success. This unique step of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judged from its consequences. The vivisection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invited the two parts of the country to fight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freedom separately to the two parts seems like a blot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gift of freedom. It is no use saying that either side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British Commonwealth. This is easier said than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say anything more on that account.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show why Mr. Churchill should have been more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speaking on this subject. He has run down his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even studying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have given ground to Mr. Churchill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remarks. You still have sufficient time to reform your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Mr. Churchill’s prediction wrong. I know nobody listens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Had it not been so, and had the people continued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they did before the negotiations for freedom started,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would have been that show of barbarism which Mr.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described with such relish and gross exaggeration. And also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well on the way to solving your economic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domestic problems.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356-9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0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 TELEGRAM  TO  NARANDAS  GANDHI</w:t>
      </w:r>
    </w:p>
    <w:p>
      <w:pPr>
        <w:autoSpaceDN w:val="0"/>
        <w:autoSpaceDE w:val="0"/>
        <w:widowControl/>
        <w:spacing w:line="266" w:lineRule="exact" w:before="46" w:after="0"/>
        <w:ind w:left="0" w:right="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LETTER.        AWAIT        REPLY        BEFORE        DOING        ANYTHING.</w:t>
      </w:r>
    </w:p>
    <w:p>
      <w:pPr>
        <w:autoSpaceDN w:val="0"/>
        <w:autoSpaceDE w:val="0"/>
        <w:widowControl/>
        <w:spacing w:line="266" w:lineRule="exact" w:before="166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8. LETTER TO MANIBEHN PATEL</w:t>
      </w:r>
    </w:p>
    <w:p>
      <w:pPr>
        <w:autoSpaceDN w:val="0"/>
        <w:autoSpaceDE w:val="0"/>
        <w:widowControl/>
        <w:spacing w:line="270" w:lineRule="exact" w:before="26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5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Narandas Gandhi. 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take action till he hears from me. But ask Sardar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should be done.</w:t>
      </w:r>
    </w:p>
    <w:p>
      <w:pPr>
        <w:autoSpaceDN w:val="0"/>
        <w:autoSpaceDE w:val="0"/>
        <w:widowControl/>
        <w:spacing w:line="260" w:lineRule="exact" w:before="40" w:after="0"/>
        <w:ind w:left="10" w:right="5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enclose Pattani’s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wire. You may have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wire there. What should be done about it? I am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whatever Shamaldas does is done with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ask the Sardar what reply I should send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back both the enclosures.</w:t>
      </w:r>
    </w:p>
    <w:p>
      <w:pPr>
        <w:autoSpaceDN w:val="0"/>
        <w:autoSpaceDE w:val="0"/>
        <w:widowControl/>
        <w:spacing w:line="220" w:lineRule="exact" w:before="66" w:after="30"/>
        <w:ind w:left="0" w:right="5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4"/>
        <w:gridCol w:w="3494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144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 and  “Letter to Narandas Gandhi”, 1-10-1947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Anantrai P. Pattani, Dewan of Bhavnagar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setting up a “Provisional” Government under Shamaldas Gandhi.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876" w:right="93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HARISINGH GOUR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HARISINGH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can be carried away by your ideas.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you should disregard facts. No one has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from the great role belonging to it as an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medium. No Indian to my knowledge has ever desired to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from India as a second language for study. But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>have undoubtedly desired to dethrone it from the place it has usurped.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what a fund of misinformation in your note,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been good enough to send me. But I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nor inclination to enter into a discussion with you.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the issue.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AGOR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KISHORELAL G. MASHRUWALA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learn that you didn’t get my letter.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waiting for your reply and you have not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think I told Bhimsen to keep a copy of it and have now told </w:t>
      </w:r>
      <w:r>
        <w:rPr>
          <w:rFonts w:ascii="Times" w:hAnsi="Times" w:eastAsia="Times"/>
          <w:b w:val="0"/>
          <w:i w:val="0"/>
          <w:color w:val="000000"/>
          <w:sz w:val="22"/>
        </w:rPr>
        <w:t>him to send the same to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 I got your letter regarding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pained to know that you saw violence in my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the worst out of the best will certainly find it. In short,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 aware that the present holocaust is a result of my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ahimsa? I have also analysed the whole thing. The defects that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language have their root in the same.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err if we try to separate the two. I have come to this conclusion that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economist: founder of Sagar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“Take Care”, 11-9-1947.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ahimsa is not meant for society, as some of our leaders feel,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there is some defect in my way of teaching it. I am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first defect is not there. There is a possibility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If there is some defect in [my teaching of ahimsa]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discover it but have not as yet found it. It is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striving here. There may be, as you say, some very painful </w:t>
      </w:r>
      <w:r>
        <w:rPr>
          <w:rFonts w:ascii="Times" w:hAnsi="Times" w:eastAsia="Times"/>
          <w:b w:val="0"/>
          <w:i w:val="0"/>
          <w:color w:val="000000"/>
          <w:sz w:val="22"/>
        </w:rPr>
        <w:t>results from it. I hope I shall not be alive to see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discuss some of your views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mentioning your name.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know that both of you are more or less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writes to say that you have left the house at sevagram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However, please do return if you change your mind.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Aryanayakum about this. It has been built for you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your plan.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Harisingh Gour’s letter is enclosed. I am not convinced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writes. The examples he has quoted are alarming.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Gujarati original: C. W. 10731. Courtesy: Gomatibehn 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KANTA R. VYAS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 and am replying promptly. I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Ghanshyamdas. He can accommodate both of you at Pilani,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other place. The administration at Nasik is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Gopalrao with whom he would not interfere. Does a voluntary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choosing places? He should render service as and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opportunity. But Ramprasad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have a choice.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the Ashram too. Under the circumstances I became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 is efficient. He should find his own way. I am not so rich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 to produce as much money as I want. Why, I even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my own expenses. It is as it should be and I get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 have no preferences. I insist on cleanliness which I must </w:t>
      </w:r>
      <w:r>
        <w:rPr>
          <w:rFonts w:ascii="Times" w:hAnsi="Times" w:eastAsia="Times"/>
          <w:b w:val="0"/>
          <w:i w:val="0"/>
          <w:color w:val="000000"/>
          <w:sz w:val="22"/>
        </w:rPr>
        <w:t>ensure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burden of children is bound to be with parents. This is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limit to which I can 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all be happy and live in peace. The sooner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Ashram the higher you will rise.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DR. SYED MINHAJUL HASSAN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DR. HASSAN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English letter. I did not like it.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that I am unable to reach all the letters.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reveals some anger. In fact I find that you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confidence of Shuklaji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that is correct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for you to remain in the Cabinet.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away to Pakistan. But if God’s will is otherwise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different matter. The times are very delicate. Do not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Appeal only to God for justice and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Do whatever service you are assigned. What have Dada </w:t>
      </w:r>
      <w:r>
        <w:rPr>
          <w:rFonts w:ascii="Times" w:hAnsi="Times" w:eastAsia="Times"/>
          <w:b w:val="0"/>
          <w:i w:val="0"/>
          <w:color w:val="000000"/>
          <w:sz w:val="22"/>
        </w:rPr>
        <w:t>Dharmadhikari and others to say?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ASSAN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reference to the possibility of a war between the two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seems, I am told, to have produced a scare in the West.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reports were sent out by newspaper correspondents. </w:t>
      </w:r>
      <w:r>
        <w:rPr>
          <w:rFonts w:ascii="Times" w:hAnsi="Times" w:eastAsia="Times"/>
          <w:b w:val="0"/>
          <w:i w:val="0"/>
          <w:color w:val="000000"/>
          <w:sz w:val="22"/>
        </w:rPr>
        <w:t>Summaries are always a dangerous enterprise except when they truly</w:t>
      </w:r>
    </w:p>
    <w:p>
      <w:pPr>
        <w:autoSpaceDN w:val="0"/>
        <w:autoSpaceDE w:val="0"/>
        <w:widowControl/>
        <w:spacing w:line="220" w:lineRule="exact" w:before="408" w:after="0"/>
        <w:ind w:left="432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Minister, Medical and Public Health, Central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 Shankar Shukla, Chief Minister, Central Provinces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the speaker’s opinion. An unwarranted summary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about South Africa in 1896 nearly cost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life. It was so hopelessly unwarranted that within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my being lynched, European opinion in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from anger into contrition that an innocent man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no fault that he had committed. The moral I wish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foregoing version is that no one should be held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he has not said or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not a single mention of war in my speeches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that there was any incitement to or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between Pakistan and the Union unless mere mention of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taboo. We have among us the superstition that the mere mention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ensures its appearance in the house in which the mention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even by a child. I hope no one in India entertains such </w:t>
      </w:r>
      <w:r>
        <w:rPr>
          <w:rFonts w:ascii="Times" w:hAnsi="Times" w:eastAsia="Times"/>
          <w:b w:val="0"/>
          <w:i w:val="0"/>
          <w:color w:val="000000"/>
          <w:sz w:val="22"/>
        </w:rPr>
        <w:t>superstition about 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I rendered a service to both the sister States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the present situation and definitely stating when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could arise between the two States. This was done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war but to avoid it as far as possible. I endeavoured,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if the insensate murders, loot and arson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they would force the hands of their Governments.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draw public attention to the logical steps that inevitably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one after another?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knows, the world should, that every ounce of my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and is being devoted to the definite avoidance of fratricide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culminating in war. When a man vowed to non-violence as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human beings dares to refer to war, he can only do it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strain every nerve to avoid it. Such is my fundamental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I hope never to swerve even to my dying 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12-10-1947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Green Pamphlet;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Grievances of the British Indians in South Africa: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Appeal to the Indian Public”, 14-8-1896.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 NOTE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war is concerned my speeches have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The summaries sent to America and elsewhere may be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of what I might have said. I shall deal with the question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in my written speech today. As to the deteriorating situation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quite firmly that you should dispense with Sardar, 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won’t shoulder the burden without you, hence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 and reform the Cabinet with one mind. Rajen Babu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up food portfolio. He will do so gladly.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looked upon the wholesale accessions of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suspicion. They are probably a liability rather than an asset.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up my reaction. We may discuss these things more fully when I </w:t>
      </w:r>
      <w:r>
        <w:rPr>
          <w:rFonts w:ascii="Times" w:hAnsi="Times" w:eastAsia="Times"/>
          <w:b w:val="0"/>
          <w:i w:val="0"/>
          <w:color w:val="000000"/>
          <w:sz w:val="22"/>
        </w:rPr>
        <w:t>can speak.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 Papers (Undated).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TELEGRAM  TO  SUDHIR  GHOSH</w:t>
      </w:r>
    </w:p>
    <w:p>
      <w:pPr>
        <w:autoSpaceDN w:val="0"/>
        <w:autoSpaceDE w:val="0"/>
        <w:widowControl/>
        <w:spacing w:line="270" w:lineRule="exact" w:before="2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UDHIR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ICOMIND</w:t>
      </w:r>
    </w:p>
    <w:p>
      <w:pPr>
        <w:autoSpaceDN w:val="0"/>
        <w:autoSpaceDE w:val="0"/>
        <w:widowControl/>
        <w:spacing w:line="266" w:lineRule="exact" w:before="34" w:after="1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pgSz w:w="9360" w:h="12960"/>
          <w:pgMar w:top="716" w:right="136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PARTISAN          SUMMARY          DANGEROUS.</w:t>
      </w:r>
    </w:p>
    <w:p>
      <w:pPr>
        <w:sectPr>
          <w:type w:val="continuous"/>
          <w:pgSz w:w="9360" w:h="12960"/>
          <w:pgMar w:top="716" w:right="1362" w:bottom="356" w:left="1440" w:header="720" w:footer="720" w:gutter="0"/>
          <w:cols w:num="2" w:equalWidth="0">
            <w:col w:w="344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AM          QUITE          FIRM       ON </w:t>
      </w:r>
    </w:p>
    <w:p>
      <w:pPr>
        <w:sectPr>
          <w:type w:val="nextColumn"/>
          <w:pgSz w:w="9360" w:h="12960"/>
          <w:pgMar w:top="716" w:right="1362" w:bottom="356" w:left="1440" w:header="720" w:footer="720" w:gutter="0"/>
          <w:cols w:num="2" w:equalWidth="0">
            <w:col w:w="344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NON-VIOLENCE.          GLAD          SHANTI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SUCCEEDED.          LOVE.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“written speech today” in which Gandhiji clarified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stand on the 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29-9-1947.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wife, who was doing a post-graduate course in medicine in </w:t>
      </w:r>
      <w:r>
        <w:rPr>
          <w:rFonts w:ascii="Times" w:hAnsi="Times" w:eastAsia="Times"/>
          <w:b w:val="0"/>
          <w:i w:val="0"/>
          <w:color w:val="000000"/>
          <w:sz w:val="18"/>
        </w:rPr>
        <w:t>London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6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3370" w:val="left"/>
          <w:tab w:pos="4550" w:val="left"/>
          <w:tab w:pos="61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we have all become savages. Both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have turned savage. Who can determine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more crimes and who has committed less? We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these details. The Government should try to recall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Pakistan, which can be done only in consultation with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there.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there to solve those complications.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after its people or resign. I have no doubt at all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Government is something which we can strengthen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down. That is democracy. People themselves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 and exercise restraint. They must know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observe it. If they do not do this,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We must learn this thing if we want to stick to our duty.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inculcate this in our children from the time they start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understanding. You must tell your children that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in their hearts and it is not in your power to protect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them that you are their father and as their father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that training. I have taught my children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their own religion. One of my 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South Africa.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drinking away somewhere. I do not even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whereabouts. One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Nagpur eking out his living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One son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 cannot say that he is earning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with difficulty. Shall I keep worrying about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them? I am not worrying. why should I?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up. I could protect their religion if they were young.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in what manner? I would tell them that if they were true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the courage to die for their religion,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it by killing. Now suppose one boy is having a lathi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a revolver. The boy having the revolver would kill the boy with the</w:t>
      </w:r>
    </w:p>
    <w:p>
      <w:pPr>
        <w:autoSpaceDN w:val="0"/>
        <w:autoSpaceDE w:val="0"/>
        <w:widowControl/>
        <w:spacing w:line="220" w:lineRule="exact" w:before="48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Devdas Gandhi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67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lathi. But that is not the way to save religion. Why? As the boy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lathi is killed his relatives appear. The boy with the revolver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brings his revolver, or a brengun or a stengun.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opposite side would bring ten stenguns. They would force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embrace Islam or Christianity and threaten him with their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warn him that his weapons would not save him.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frightened, he would cry out that despite the compulsion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still consider his religion dearer to him than his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any religion means belonging to God.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happened in the case of Prahlad. He used to repeat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His father said he should stop it, but Prahlad replied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utter no other name. There is a beautiful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writes the name of Rama while his guru is dictating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He says that he can write no other name and he knows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It is a very sweet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Prahlad says that his pen can shape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name. It is said that Prahlad was a mere boy of twelve. Well,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twelve-year-old boy opposed his father and saved his religion.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describe how he protected his religion. All Hindus are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story. But the important thing is that he could protect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all by himself. Innumerable instances of this kind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all religions. Now we have our boys and girls. If one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woman is weak, I would say that no woman in the world is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strong. All those who have firm faith in their religion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not weak. So I would suggest that we should first teach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that they are not weak. Children have their religion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them. When people come to me I tell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do everything in its power. But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unless the Government did something everybody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converted to Islam. Millions of Muslims are living in India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carefully considered who they are. Not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from Arabia. Those who came from Arabia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millions. Those millions who became Muslims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Or, say, they were Buddhists. What is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and Hindus? In my view there is no difference.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proper knowledge as to who inhabited Afghanistan?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told me that the Afghans were originally Buddhists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Islam. But, for that matter, have they forgotten their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culture? How could they forget? He told me that even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villages were orginally in Sanskrit. They have changed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names, dress and everything else; but they could not change what was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deep within. How could they forget it? And then,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or Bengal or anywhere else, they were all Hindus.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I ask myself, why they chose to embrace Islam. I am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their conversion to Islam. I must do penance;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Of course, if they have done the correct thing and accepted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is nobler than Hinduism, then let us follow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footsteps, recite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swear by Islam and raise the cry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of Islam! But nothing like that happened. Whom then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up and whom shall we drive out? They are our own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Hindus at the time of our grandfathers and great grandfathers,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four generations ago, and got converted to Islam.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all over the country and reminded the Hindus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in considering untouchability part of their religion.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result? One part of our community has become the fifth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Originally there were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made them five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fifth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Ati-Shudras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kept the fifth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segregated from us. We kept their food separate and declared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live in our midst. We decided to treat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Later they turned to Islam. So all of them were not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Later on some Brahmins also were converted to Islam.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of them also came from among Kshatriyas as also Vaishyas.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 was very small. I have shown you how the present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Muslims had embraced Islam. Untouchability drove them to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creating such uproar in India and want to beat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Muslims and drive them out of the country by any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ever bothers to think from where they should be driven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they should be pushed out. We must realize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is attacked and forced into accepting Islam, afterwards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for no fault of his. But I move about among Muslims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tell me that Islam has never advocated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People may accept it voluntarily. They may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greatness of Islam. But they cannot be brought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by cheating or by paying money. The Muslims in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our blood-brothers. That is why I say that we must act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careful thought. We must consider why they were drawn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Did they accept Islam for money? Even if you want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do anything else, go anywhere in the world, you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with you. If you discard religion, you have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 want to tell you only one thing and it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try to kill any Muslim. Let them kill if they want. If they kill that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bad. We would consider them bad. But if they are bad,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bad in return? We can return their wickedness with goodness.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drink liquor, should we also do the same? I would call upon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Hindus and Sikhs to come to their senses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teaches. As Iqbal said, “religion does not teach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hatred”. When Iqbal said this he was in London. He was a great poet.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come to attend the Round Table Conference. I was invited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arranged in his honour. I went for the dinner. He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Brahmin? Why was he a Brahmin? Because his forefathers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Where did they live? In Kashmir. He said he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and was a Brahmin who was converted to Islam.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converted to Islam not recently but long ago.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blood and Islamic culture in them. So Iqbal said that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teach us to hate one another. Afterwards he wrote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but that is another matter. Now Iqbal is no more.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at least this much, that our religion does not teach us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would like to call upon you to be human. If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human, we raise the stock of India. Today we are bringing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down. God forbid that we should bring about India’s downfall.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360-5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KANTI GANDHI</w:t>
      </w:r>
    </w:p>
    <w:p>
      <w:pPr>
        <w:autoSpaceDN w:val="0"/>
        <w:tabs>
          <w:tab w:pos="430" w:val="left"/>
          <w:tab w:pos="550" w:val="left"/>
          <w:tab w:pos="349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Morning: 4.45, October 1,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KANTI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you give is interesting. It was well done.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gain experience in jail. Explain this to her. Perhaps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 so. Going to jail is not an absolute duty. If the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if one has the right to offer satyagraha,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plunge into it. I know that Saru has it. I see in your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>both modesty and wisdom.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argument is generally correct. One can conceive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which, even though no constructive work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done, it may be one’s duty to offer satyagraha.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 in the present case can be judged only after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circumstances.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Saraswati, addressee’s wife, was undergoing one month’s imprisonment for </w:t>
      </w:r>
      <w:r>
        <w:rPr>
          <w:rFonts w:ascii="Times" w:hAnsi="Times" w:eastAsia="Times"/>
          <w:b w:val="0"/>
          <w:i w:val="0"/>
          <w:color w:val="000000"/>
          <w:sz w:val="18"/>
        </w:rPr>
        <w:t>participating in the agitation for self-government in Mysore State.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argument is perfectly correct.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also is correct. As regards the fourth, if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>stated by you they are terrible.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publicity to these views. One must not confuse </w:t>
      </w:r>
      <w:r>
        <w:rPr>
          <w:rFonts w:ascii="Times" w:hAnsi="Times" w:eastAsia="Times"/>
          <w:b w:val="0"/>
          <w:i w:val="0"/>
          <w:color w:val="000000"/>
          <w:sz w:val="22"/>
        </w:rPr>
        <w:t>[people’s] judgment.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opinion that khadi workers today lack both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and intelligence.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questions, thinking that you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what they were.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[PS]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Herewith a letter for Saru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your questions.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7386. Courtesy: Kanti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SARASWATI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early in the morning. It is good that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Kanti has given me a detailed account. I am happy.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spending your time properly even in jail. All three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rising higher.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have your letter, if you had written one from the jail.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undergoing imprisonment would prove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court imprisonment if he stopped thinking of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I have time to write other things?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RAMDAS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You have done well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To me it is a great thing that you have developed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yourself. It will be enough if you improve your health.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consists in keeping oneself healthy. But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“Oneself” is interpreted in the widest sense is this statement true.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interpreted too narrowly, only damnation will result.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after the morning prayer.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fully entitled to write to me as you did concerning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fast; but you have not thought over it deeply. You might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my earlier fasts, but you should not have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recent one. Even my opponents have welcomed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been compelled to do anything for fear of my death.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their goodness. What dharma is it to behave as a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brute? The country and Hindu dharma are declining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what is happening today. Think over this and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like it. I hope all of you are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LETTER TO DR. JOHN MOTT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MOTT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sixth volume of your speeches and your letter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for which many thanks.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little.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often wonder if we all don’t speak and write much and do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John R. Mott; American evangelist; Chairman, International Missio-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nary Council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liked it very much. You are progressing.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 your dietetic experiments. It is difficult to say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how far your progress in these experiments will take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regarding Sita seems correct to me. But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worrying about it, let alone being angry. When children grow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do what they like. Why may we not hope that Sita will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one day and understand the truth?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Sushila must have arrived there now. She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I hope that will calm you down. Sita seems to be lost </w:t>
      </w:r>
      <w:r>
        <w:rPr>
          <w:rFonts w:ascii="Times" w:hAnsi="Times" w:eastAsia="Times"/>
          <w:b w:val="0"/>
          <w:i w:val="0"/>
          <w:color w:val="000000"/>
          <w:sz w:val="22"/>
        </w:rPr>
        <w:t>to me. She does not write to me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Sushila’s arrival there has lightened your burden.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Pai or somebody else will give you the rest of the news.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sent a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wire after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your letter to the Sardar. The concerned department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he believes that your going at present will be of no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watch things for the time being and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participate in whatever may happen. If I alone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I would welcome the step you contemplate. But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that be are our own people. Hence there can be no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oppose the Government and do something so soon.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Sita Gandhi”, 23-7-1947 and “Letter to Sita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28-7-1947.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Narandas Gandhi”, 29-9-1947.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ANANTRAI P. PATTANI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ANANTRAI,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You sent a similar one to the Sardar,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right. Now that the whole administration has come into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let us caution the person in charge of the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That should suffice. Act as the Sardar advises.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NANTRAI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writes to me in a letter that she is desirous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her husband also wishes to do the same, but no one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way. There are many people who pose such questions.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only one reply to all of them and it is that the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jobs is very limited whereas the scope for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immense. Hence there is no need to ask anyone what should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wishes to serve can do so. But we have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that we have to consult others. Shall I then tell you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do? After all, how much reputation does Delhi enjoy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city? There are so many camps here, and I know how clean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People fall ill while they are there. It is equally filthy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bloodshed and destruction of property.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never been known for cleanliness. Had Delhi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city the hearts of the people would have been clean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we may be, if we keep our places clean, it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on the whole city. Let every man keep his own house,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clean. I will tell that lady that if she is really keen to do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not in name but in the true spirit of devotion, then there is ample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service in Delhi. She need not inform me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work either. If she can work to clean the hearts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clean the hearts of all refugees here, then she will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thing, and then, she and her husband will become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>couple. Others will start following their example.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two telegrams. One of the telegrams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Muslim friend states that Indians used to be considered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and that Hindus and Muslims were supposed to be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amity. But now what has gone wrong that they cannot sit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 with each other, indulging in mutual killing and behaving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savages? Let us take the example of Delhi. The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Delhi are willing to accept the Muslims in their fold provided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their loyalty to the Indian Union. Those who wish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Union, whether it is I or you or anybody else,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this. This condition is applicable not only to the Muslims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everybody. Then, the Muslims possess plenty of arms. Quite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these arms has been recovered. But not all arms have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surrendered. Searches are going on with the help of the police.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cannot come out with the help of the police. So,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at heart and do not wish to fight against India,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the Union. They should even fight any Muslim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attacking India. And if they do not wish to fight against India,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the arms? There are very few Christians here, but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fight on behalf of the Union in the event of a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country like Germany or any other Christian country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remain loyal to the country. If the Muslims are loyal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intention of fighting against India, why do they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arms? They must voluntarily surrender their arms. This is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But the way this was said contained poison. Today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50,000 Muslims in the camps. We have driven them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Some have been killed. However brave a person may be,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welcome death. Somebody may want to do business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He takes comfort in the fact that he will at least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Where could they go after running away? So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in the Purana Quila, and on the grounds near Humayun’s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tomb. They get wet in the rain and have to face a lot of hardship.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have proper medical aid also. Dr. Sushila Nayyar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report of their condition. She gives them four hours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pregnant women among the refugees. Those women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delivered, for which some nurses are required. Also some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and many other things are needed. All these things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arrange. Why are those people living in such a condition?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say they have driven them out and they have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doing that. They say that they can be brought back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loyal to the country. I say that they can be brought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their hearts become clean. Granting that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loyal to the country and they refuse to surrender arms,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they should be slaughtered? There are 400 to 450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India. Out of these, suppose one lakh or even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hidden arms in their houses. Is your army, your police,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enough to unearth those arms from their houses?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to the British nowadays. You must realize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outcome of slaughtering the Muslims, killing their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women. I have already told you that we have fallen. We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nation on August 15 when we celebrated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Day. For a few days after that we all lived like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seemed well at that moment. But today we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brothers. If they are killing us, the blame lies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There was anger at heart. But in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we forgot that they were our enemies at one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this in Calcutta. That was the condition all over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spirit disappeared later and they were ready to slaughter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the Sikhs and drive them away.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along with those two conditions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one more condition, we can carry on our work in peace.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that we shall not take the law into our hands. It is not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 punish them. We admit that we had lost our senses.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Muslim League was the first to be unreasonable.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said, let us show goodness in a greater measure than they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try to compete with them in wickedness, it would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downfall as well as theirs. If they are doing wrong things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set it right. If any of our people are in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Hindus, Sikhs or Christians, who are in a minority over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well protected, if they are slaughtered and their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kidnapped, if they are being deprived of their property or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to Islam, our Government will take up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Who are we to retaliate? I begin to think that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who are really murderers. I do not quite know who they </w:t>
      </w:r>
      <w:r>
        <w:rPr>
          <w:rFonts w:ascii="Times" w:hAnsi="Times" w:eastAsia="Times"/>
          <w:b w:val="0"/>
          <w:i w:val="0"/>
          <w:color w:val="000000"/>
          <w:sz w:val="22"/>
        </w:rPr>
        <w:t>are, but they are definitely there, and are working to carry out pre-</w:t>
      </w:r>
      <w:r>
        <w:rPr>
          <w:rFonts w:ascii="Times" w:hAnsi="Times" w:eastAsia="Times"/>
          <w:b w:val="0"/>
          <w:i w:val="0"/>
          <w:color w:val="000000"/>
          <w:sz w:val="22"/>
        </w:rPr>
        <w:t>planned murders, arson and forcible occupation of buildings. I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they are but if they do these things, that is sure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downfall. That is why we have got to admit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 [to retaliate in this manner]. Let us rid ourselves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unreasonableness and bring back the people who are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to see that Pakistan requests all those to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suffered in Pakistan and who have been ruined.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their properties in Lahore should get them back.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returned the houses which have been confiscated.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buildings I have seen there? And what about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for girls? Nowhere in India are there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facilities than in Lahore. Lahore used to lead in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education. Where is that Lahore today? The Government at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played no part nor given any financial aid in building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 people of the Punjab come of a sturdy stock.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business-minded and produce wealth. There are great bankers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know how to spend money as well as earn it. I have seen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my own eyes. They have built all those buildings,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for men and women, and then all those grand hospitals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returned to them. A whole caravan extending to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is moving on. Those people are in a bad state. We stop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barbarians if we pass on the responsibility of taking counter-measures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I have already told you this.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the Muslims living abroad.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ask why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reason. They say that we should all live like brothers.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even though they are Muslims they do not wish to fight—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does not teach that. I have already said that you should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And let me tell you that you may or may not accept what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be a witness to these things. I do not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downfall. My only prayer to God is that He should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before that happens. If the situation does not improve,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fire raging in my heart will consume me. My heart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gain nothing by seeing such a thing. I tried to sacrifice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India’s freedom. I did not lose my life; but freedom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point of remaining alive to see this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of freedom? So I pray to God day and night that He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me away. Or He should give me the power to extinguish this fire.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hospital in Delhi where a large number of wounded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are kept. Not all the inmates of that hospital are Muslims.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Amman and another place in   Middle East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Hindus too. Somebody assaulted and tried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Muslims. There is some group which has come from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group attacked not from the doors,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windows and fled after killing four or five patients.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a greater act of barbarism than this. Such a thing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even during a war. Often hospitals have been bombarded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wars but such a thing has never happened.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tell you another thing. When a train arrives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fling a man out of the window as if he were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luggage. He is bound to die. This is what happened today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that hospital happened yesterday, or maybe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Who should hang his head in shame for that?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Hindus must hang our heads in shame. I understand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are accused of similar crimes. Let the Government demand an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for what is happening in West Punjab.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365-70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DISCUSSION WITH DOCTORS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pressed him to take penicillin but Gandhiji refused.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Ramanama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penicillin, he said. He would rather fall a martyr to his researches in the science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Ramanama than a casualty to theirs. The doctors argued: Science had definitely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that there are specific causes for specific ailments. You eradicate the cause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disease goes. On the other hand, anyone can be given cholera by introducing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cholera germs into his system. The laws of science are inviolable.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call this arrogance. Science has yet much to learn.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far touched only the hem of the garment. All illness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violation of the laws of nature, in other words,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 against Him—since He and His law are one. Therefore,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holds full sway, all illness vanishes. People have no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potency of Ramanama. I am out to demonstrate it. I must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only to serve Him and live, therefore, through His grace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plunged into this fire to discover the science of Ramanama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doctor or a scientist rushes into an area where an epidemic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to discover the laws of physical science. I must discover it or </w:t>
      </w:r>
      <w:r>
        <w:rPr>
          <w:rFonts w:ascii="Times" w:hAnsi="Times" w:eastAsia="Times"/>
          <w:b w:val="0"/>
          <w:i w:val="0"/>
          <w:color w:val="000000"/>
          <w:sz w:val="22"/>
        </w:rPr>
        <w:t>perish in the attempt.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455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suffering from a severe attack of cough and flu.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Sikh gentleman came to look me up today.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had remarked to him that it was all right that I had narrated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Guru Arjun Dev, but what did I have to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made in those words by Guru Govind Singh? History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Guru Govind Singh was a born enemy of the Muslims.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believe in any such thing, because the 10th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repeated the words of Guru Arjun Dev. And as for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Nanak, he recognized no distinction between the Hindus,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Sikhs. It is all the same whether one worships in the temple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Brahmin offers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belonging to other religion curses God. Instead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namaaz. Puja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and the same. All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are the same, though their languages are different.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Singh has said that all human beings are essentially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manifestations are many. If that is so, I believe that we are all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many. Though we appear different we are essentially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crores of individuals but they have the same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Govind Singh has said that there is “the same air,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the same word.” Then he says that whether called a god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demon, a Yaksha or a Gandharva or a Turk, they are only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That is exactly what Guru Govind Singh says: “There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forms to be seen but in essence they are the same.”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speech. And speech is only one. And the sun is one.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there is one sun for the Muslims and another sun for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sun for all of us. He says the air and water are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for everybody. The Ganga as it flows does not forbid a Turk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its water. Nor do the clouds that shower water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bringing water not for the Muslims or the Parsis but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It is not as if the Union Government was meant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That can never happen. Whether you mention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all the same. Only the forms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If you write in Arabic you say it is the Koran. And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Sanskrit or in the Devanagari script but if you understand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written, you will find it is the same thing. So he ends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are all one. That is what Guru Govind Singh has taught. I told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that even if Guru Govind Singh had been an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it was a wrong thing. In the event of war both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died and got wounded. But a sensible disciple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Saheb supplied water to the soldiers who were alive.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 the Hindus, the Muslims and the Sikhs. He said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Guru Maharaj that there were neither Muslims nor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Hindus; they were only human beings and whoever needed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provided. Surely Guru Maharaj did not say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person was a Hindu he should be given medical aid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happened to be a Muslim he should be left unattended?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Guruji had fought against the Muslims. So he did, but he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Muslims who had abandoned the path of justice,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given up their religion. He was a man given to charity,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unattached, he was an incarnation of God. For him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whether people belonged or did not belong to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he did defend himself and he did fight.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mistake on the part of Sikhs to claim to be non-violent.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Guruji taught that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innocent. It is meant to fight against the tyrant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harasses people.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meant for killing old women.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killing women and children, the innocent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That is not the function of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into the belly of one who is guilty whether he is a Muslim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or even a Sikh whose guilt has been proved.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pull out their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days is an act of barbarism.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wrong to deprive these people of their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up their religion. The Sikhs have abused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birthday.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celebrate my birthday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way. I would say that on this day we must fast, spin and pray.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my view, is the most appropriate way of celebrating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For me today is the day of mourning. I am surprised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ashamed that I am still alive. I am the same person whose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honoured by the millions of the country. But today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listens to me. You want only the Hindus to remain in India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none else should be left behind. You may kill the Muslims today;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will you do tomorrow? What will happen to the Parsis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then to the British? After all, they are also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faith in Christ and are surely not Hindus. At present we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“Note on Gandhiji’s 78th birthday”, after 25-9-1947.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Muslims in our midst who belong to us. If we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them, let me tell you that I am not for it. Ever since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 have made it my profession to work for communal harmony,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that though our religions are different we may live in 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brothers. But today we seem to have become enemies. We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never be an honest Muslim. A Muslim always remains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fellow. In such a situation, what place do I have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of my being alive? I have now stopped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living for 125 years. I have stopped thinking in terms of 100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90 years. I am entering my 79th year today; but even that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would tell those who understand me—and there are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understand—that we should give up such bestiality.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what the Muslims do in Pakistan. It is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become great by killing the Hindus they only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brutes. But does it mean that I should also become a beast,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barbarian, insensitive? I would stoutly refuse to do any such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ask you too not to do so. If you really want to celebrate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birthday, it is your duty not to let anyone be possessed by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any anger in your hearts you must remove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people not to take the law into their hands but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decide the issue. If you remember this much,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consider it a good act on your part. This is all I wish to tell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371-4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OUTRAGEOUS ANALOGY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 from his name appears to have Hindi as </w:t>
      </w:r>
      <w:r>
        <w:rPr>
          <w:rFonts w:ascii="Times" w:hAnsi="Times" w:eastAsia="Times"/>
          <w:b w:val="0"/>
          <w:i w:val="0"/>
          <w:color w:val="000000"/>
          <w:sz w:val="22"/>
        </w:rPr>
        <w:t>his mother tongue, writes thus in English: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with reference to your many and continued appeals to treat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as brothers and guarantee their safety so that they do not migrate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here to Pakistan. A man was walking along one cold day, when he came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across a snake lying frozen with the cold. Taking pity on the reptile,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picked it up and thinking to give it warmth, put it in his pocket. The warmth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revived the snake, and the first thing it did was to dig its poisonous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fangs into his saviour and kill him.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has betrayed this correspondent into an outrageous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analogy. To liken a human being, however degraded he may be,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to justify inhuman treatment,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a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To damn crores of human beings for the faults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many belonging to a particular faith seems to me to be the height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madness. The correspondent should also remember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rabidly fanatical Muslims to use the very analogy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Hindus. No Hindu would like to be regarded as a snake.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a man as a brother is not to say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even when he is proved untrustworthy. And is it not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to kill a man and his family for fear that he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untrustworthy? Picture a society in which every man is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his fellow. Yet that is the state to which we are being reduced in </w:t>
      </w:r>
      <w:r>
        <w:rPr>
          <w:rFonts w:ascii="Times" w:hAnsi="Times" w:eastAsia="Times"/>
          <w:b w:val="0"/>
          <w:i w:val="0"/>
          <w:color w:val="000000"/>
          <w:sz w:val="22"/>
        </w:rPr>
        <w:t>some parts of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me, for the sake of snake-kind, correct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[and say] that eighty snakes out of every hundred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harmless and they render useful service in nature.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12-10-1947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APT LINES</w:t>
      </w:r>
    </w:p>
    <w:p>
      <w:pPr>
        <w:autoSpaceDN w:val="0"/>
        <w:autoSpaceDE w:val="0"/>
        <w:widowControl/>
        <w:spacing w:line="302" w:lineRule="exact" w:before="19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apt lines from George Matheson: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by my fetters that I can fly;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by my sorrows that I can soar;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by my reverses that I can run;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by my tears that I can travel;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by my Cross that I can climb into the heart of humanity;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Let me magnify my Cross, O God!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3,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RANCHHODBHAI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letter after the morning prayer, that is, at 4.30 a. 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long. For myself, I have now given up that desire. </w:t>
      </w:r>
      <w:r>
        <w:rPr>
          <w:rFonts w:ascii="Times" w:hAnsi="Times" w:eastAsia="Times"/>
          <w:b w:val="0"/>
          <w:i w:val="0"/>
          <w:color w:val="000000"/>
          <w:sz w:val="22"/>
        </w:rPr>
        <w:t>I can’t bear to see Hinduism being destroyed by Hindus. Even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Mahatma seems to have become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that people like you believe it to be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by legislation the killing of cows by others, while Hindus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continue to kill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what you say regarding the well.</w:t>
      </w:r>
    </w:p>
    <w:p>
      <w:pPr>
        <w:autoSpaceDN w:val="0"/>
        <w:tabs>
          <w:tab w:pos="5490" w:val="left"/>
        </w:tabs>
        <w:autoSpaceDE w:val="0"/>
        <w:widowControl/>
        <w:spacing w:line="308" w:lineRule="exact" w:before="38" w:after="0"/>
        <w:ind w:left="5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Pranams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family friend who helped him to go to England for his studies.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Ranchhoddas Patwari”, 11-1-1933.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Small soul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SHYAMLAL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SHYAMLAL,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 has left for Bombay today. She hopes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on </w:t>
      </w:r>
      <w:r>
        <w:rPr>
          <w:rFonts w:ascii="Times" w:hAnsi="Times" w:eastAsia="Times"/>
          <w:b w:val="0"/>
          <w:i/>
          <w:color w:val="000000"/>
          <w:sz w:val="22"/>
        </w:rPr>
        <w:t>Bhadrapad 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 after a halt of a day or two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had a talk with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demand is that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say, for a year, she should hold the post of acting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Suchetabehn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discussed the matter with her and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devote a year. We shall have to arrange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we ought to pay her as much as we were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Suchetabehn. I should have discussed this point but I forgot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casually mentioned, I do not remember it. It was only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have a proper talk but then we talked about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matters. Sushilabehn has talked over the subject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Suchetabehn at great length. She has no preference as to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lodged as she does not know Wardha so well.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enough in Bajajwadi to accommodate her, and if she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privacy, I would consider it excellent. If this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probably be accommodated in the Mahila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Kakawadi. I cannot give any definite advice, you have to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Copies have been sent to Sushila Pai and Bapa.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V. Thakkar, Secretary, Kasturba Gandhi National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Sucheta Kripalani, Organizing Secretary, Kasturba Gandhi National Mem-</w:t>
      </w:r>
      <w:r>
        <w:rPr>
          <w:rFonts w:ascii="Times" w:hAnsi="Times" w:eastAsia="Times"/>
          <w:b w:val="0"/>
          <w:i w:val="0"/>
          <w:color w:val="000000"/>
          <w:sz w:val="18"/>
        </w:rPr>
        <w:t>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satyagraha being carried on in many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really wonder if what people describe as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happening in the country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talk of one thing and act quite to the contrary. Today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employee, whether belonging to the Post Office or the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or the Railways or to the Indian States, must examine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trying to offer satyagraha, whether it stands for truth or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for untruth, there is no need to offer it and if it is for truth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surely be offered under all circumstances. Whatever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selfish motive cannot be called satyagraha. That would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untruth. I have explained quite a few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have said that two things are essential in satyagraha.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point on which we insist should be truth and another that </w:t>
      </w:r>
      <w:r>
        <w:rPr>
          <w:rFonts w:ascii="Times" w:hAnsi="Times" w:eastAsia="Times"/>
          <w:b w:val="0"/>
          <w:i w:val="0"/>
          <w:color w:val="000000"/>
          <w:sz w:val="22"/>
        </w:rPr>
        <w:t>our insistence should be necessarily non-violent.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carrying on satyagraha today should act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If the basic thing is not truth and there is recourse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pressing for the demand, then it would be well to give it up.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poisonous, if it is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untruth and if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demanding what we possibly cannot get, then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remain non-violent in making such a demand.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non-violence, it is only violence. It is impossible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an unjust demand and at the same time claim to be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in charge of the refugee camps I would tell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those camps that they must clean their places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only play cards and dice and gamble or simply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idle? I know there is not enough food and water for them. But if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they start refusing to do any work, they will fall a prey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vices. And then there are not just half a dozen persons in those camps.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are living in those camps. No one can say when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return to their homes. We shall certainly provide food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them; but let them at least do some work to earn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start by cleaning their camps and then offer to do </w:t>
      </w:r>
      <w:r>
        <w:rPr>
          <w:rFonts w:ascii="Times" w:hAnsi="Times" w:eastAsia="Times"/>
          <w:b w:val="0"/>
          <w:i w:val="0"/>
          <w:color w:val="000000"/>
          <w:sz w:val="22"/>
        </w:rPr>
        <w:t>other jobs like spinning, weaving, carpentry, smithery, tailoring, etc.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plenty of things one can find to do in India.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millionaires yesterday; but today they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Such things happen often in the world. Then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begin afresh and start working. If somebody comes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was once a millionaire and cannot work, all our plans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upset. We cannot then succeed. Very respectfully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cannot proceed that way. Whatever work we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ideal from every point of view. It should be clean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nothing shoddy. Let me tell you that our difficulties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solved to a great extent if people do their own work.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get absorbed in our work our anger will also subside.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revenge in our hearts will also die out. Goodness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evil as evil and then meeting it with goodwill.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the country. We will not inflict suffering on anyone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try to make others happy by undergoing hardships ourselves.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this, we shall be acting not only for the good of India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Today the world is watching how India is conducting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the real moment of our test. We have attained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What are we going to do now?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374-6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suppose one may say you have at last </w:t>
      </w:r>
      <w:r>
        <w:rPr>
          <w:rFonts w:ascii="Times" w:hAnsi="Times" w:eastAsia="Times"/>
          <w:b w:val="0"/>
          <w:i w:val="0"/>
          <w:color w:val="000000"/>
          <w:sz w:val="22"/>
        </w:rPr>
        <w:t>settled down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pulling on somehow.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Abha, Manu, Dr. Sushila and Rajkumari are doing very well.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PIEGEL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Spiegel Papers. 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AVANTIKABAI GOKHALE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AVANTIKABEHN,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have cancer? I learnt about it only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Is there any hope of its being cured? Please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remember the dhotis even now? You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long enough. Overcome that attachment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Baban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Adarsh Hind Mahila, </w:t>
      </w:r>
      <w:r>
        <w:rPr>
          <w:rFonts w:ascii="Times" w:hAnsi="Times" w:eastAsia="Times"/>
          <w:b w:val="0"/>
          <w:i w:val="0"/>
          <w:color w:val="000000"/>
          <w:sz w:val="18"/>
        </w:rPr>
        <w:t>p. 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not to worry on my account.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to you your dharma. It will be enough if you observe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be as it has been.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2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used to send dhotis to Gandhiji on his birthday.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KAILAS NATH KATJU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KAILAS NATH KATJU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attentively both your articles read out to me, but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subject how can I reproduce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even </w:t>
      </w:r>
      <w:r>
        <w:rPr>
          <w:rFonts w:ascii="Times" w:hAnsi="Times" w:eastAsia="Times"/>
          <w:b w:val="0"/>
          <w:i w:val="0"/>
          <w:color w:val="000000"/>
          <w:sz w:val="22"/>
        </w:rPr>
        <w:t>praise of any kind hurts me like poison. We have become like beasts.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Dr. Jivraj about your blood-pressure. He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sarpagandha.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sarpagandha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Tropical Medicine School in Calcutta. Would you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from my stock? Is it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keep his body </w:t>
      </w:r>
      <w:r>
        <w:rPr>
          <w:rFonts w:ascii="Times" w:hAnsi="Times" w:eastAsia="Times"/>
          <w:b w:val="0"/>
          <w:i w:val="0"/>
          <w:color w:val="000000"/>
          <w:sz w:val="22"/>
        </w:rPr>
        <w:t>healthy?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convince you that all these things that are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would not have happened if we had not lost our heads.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it at all. Because the Muslims have lost their senses,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are fleeing Pakistan. Why should the Hindus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if they were comfortable there? Why should they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West Punjab? It is indeed tragic that people are running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parts of Pakistan as well. We should give thought to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are running away. Suppose that the Muslims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tyrants, should we, in turn, become tyrants too?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law into our hands and kill the young and the old,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because the Muslims are killing them there?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stated that that is the law of the jungle. I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while such a law prevails. So far I had been praying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may keep me alive for 125 years so that I could render some more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Orissa, 1947; later Central Minister  of Home and Defence; </w:t>
      </w:r>
      <w:r>
        <w:rPr>
          <w:rFonts w:ascii="Times" w:hAnsi="Times" w:eastAsia="Times"/>
          <w:b w:val="0"/>
          <w:i w:val="0"/>
          <w:color w:val="000000"/>
          <w:sz w:val="18"/>
        </w:rPr>
        <w:t>Chief Minister, Madhya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country. And I can rest in peace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God,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the country. Then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India has become truly independent. But today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mere dream. Let alone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whatever in the country. What can a man like me do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If this situation cannot be improved, my heart cries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prays to God, that He should take me away immediately.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remain a witness to these things? And if He wishes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alive, I appeal to Him at least to grant me the strength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possessed. I used to take pride that I could convince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when I went to the people and warned them against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they listened to me. Such was their love for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people love me less today. But whether it is more or 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followed by action. And it is action that is lacking.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my influence is on the wane. My work went on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were in bondage. But I am not able to do anything now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independent. I could teach the same lesson to our people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did then. If you can heed that advice today, we can go very </w:t>
      </w:r>
      <w:r>
        <w:rPr>
          <w:rFonts w:ascii="Times" w:hAnsi="Times" w:eastAsia="Times"/>
          <w:b w:val="0"/>
          <w:i w:val="0"/>
          <w:color w:val="000000"/>
          <w:sz w:val="22"/>
        </w:rPr>
        <w:t>far.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tell you was that for you the days of winter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As for me, you see this shawl brought by these girls lest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a chill. I have got some cough too. But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and this cotton wrap is sufficient for the time being.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all those refugees in the camps and in the Purana Quila?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ask why you should give [blankets] for the Muslims,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that way. For me Muslims, Sikhs, Parsis, Christians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 cannot make any distinction. What will happen to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this winter? If you tell me that it is the job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give them blankets, I would say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so. The Government will make all efforts, but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stock? From where will the Government produce the blankets?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that it can easily procure them. Today things are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Europe or in the United States. Nobody can send us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Even if someone sends ten or twenty thousand blankets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pity, what purpose will be served by them? We have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to lakhs of people. How can everyone get it?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all those who are present here that it is not proper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suffer the rigours of winter. At the same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pass on all your blankets to them. But I know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people among us who have many more blankets than they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There are a large number of poor people in Delhi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afford to have blankets. Give as many blankets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You can start giving things like this from today.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and think that since the Government is doing something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do nothing. The cold has already started though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bearable. But when I had gone to the Viceregal Lodge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[September]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17, I found the fire already ablaze in the fire-place.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it had already become cold and Delhi winter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one can bear. The cold increases rapidly from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 and becomes severe. November, December, January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are the pleasant months of winter. Those who have plenty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and piles of clothes and who can go about heavily clothed,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boots and socks, can afford to call the winter months pleasant.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 witness to what happens to those who do not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too may be a witness to that. Hence I would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save as many of such people as possible.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clothes for winter may not have woollen blankets.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are no woollen blankets there may be at least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quilts. A thick cotton sheet is good enough. If it is in good shape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that too. Even a thick, heavy sheet used in olden days,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purpose. A thick khadi sheet would do. I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clothes. It may be a woollen wrap, or a quilt or a thick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sheet—let me have whatever you can easily spare. You must give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on your own. If you start sending things, somebody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collecting them. I am not going to take charge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Nor will these things rot in the godowns or be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undeserving persons. I assure you that whatever wraps and clothes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will go only to the deserving men and women. I do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me that you are giving these things for the Hindus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Sikhs. Human beings are all one. Let on one come and tell me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these things are not to be given to the Muslims.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Muslims have been killed here and many have fled.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driven them out. I do not know what property remains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those who have been left behind. If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India send the blankets to me and insist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the Muslims I will give them to the Muslims.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those who have been hearing my words and are going to hear </w:t>
      </w:r>
      <w:r>
        <w:rPr>
          <w:rFonts w:ascii="Times" w:hAnsi="Times" w:eastAsia="Times"/>
          <w:b w:val="0"/>
          <w:i w:val="0"/>
          <w:color w:val="000000"/>
          <w:sz w:val="22"/>
        </w:rPr>
        <w:t>me on the radio will not embarrass me. Let them rather tell me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“October”.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dedicated those things to God. In that case, they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deserving people. I hope and trust that you will do this much.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it, I will say that you have done a great thing. But do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and torn things that I may have to wash and darn. If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dirty, try to wash them before sending. Take that much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send them to the dhobi. You can wash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water and bring them to me nicely wrapped. I shall be very glad </w:t>
      </w:r>
      <w:r>
        <w:rPr>
          <w:rFonts w:ascii="Times" w:hAnsi="Times" w:eastAsia="Times"/>
          <w:b w:val="0"/>
          <w:i w:val="0"/>
          <w:color w:val="000000"/>
          <w:sz w:val="22"/>
        </w:rPr>
        <w:t>if you should do that.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367-80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NO DEPRESSION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from one of the many messages of birthday congra-</w:t>
      </w:r>
      <w:r>
        <w:rPr>
          <w:rFonts w:ascii="Times" w:hAnsi="Times" w:eastAsia="Times"/>
          <w:b w:val="0"/>
          <w:i w:val="0"/>
          <w:color w:val="000000"/>
          <w:sz w:val="22"/>
        </w:rPr>
        <w:t>tulations: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suggest that the present situation should not depress you? In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this is the final attempt of the forces of evil to foil the divine plan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contribution to the solution of the world’s distress by way of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 You are today the only instrument in the world to further the divine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telegram sent more out of personal affection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Let us see.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wrong to describe my present state of mind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depression. I have but stated a fact. I am not vain enough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purpose can only be fulfilled through me. It is as likely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 fitter instrument will be used to carry it out and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represent a weak nation, not a strong one. May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 man purer, more courageous, more far-seeing is wanted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purpose? This is all speculation. No one has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judge God. We are drops in that limitless ocean of mercy.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doubt the ideal thing would be neither to wish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years nor to wish to die now. Mine must be a state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to the Divine Will. The ideal ceases to be that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real. All we can do is to make as near an approach to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This I am doing with as much energy as I can summon to </w:t>
      </w:r>
      <w:r>
        <w:rPr>
          <w:rFonts w:ascii="Times" w:hAnsi="Times" w:eastAsia="Times"/>
          <w:b w:val="0"/>
          <w:i w:val="0"/>
          <w:color w:val="000000"/>
          <w:sz w:val="22"/>
        </w:rPr>
        <w:t>my assistance.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impertinence openly to declare my wish to live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must have the humility under changed circumstances openly </w:t>
      </w:r>
      <w:r>
        <w:rPr>
          <w:rFonts w:ascii="Times" w:hAnsi="Times" w:eastAsia="Times"/>
          <w:b w:val="0"/>
          <w:i w:val="0"/>
          <w:color w:val="000000"/>
          <w:sz w:val="22"/>
        </w:rPr>
        <w:t>to shed that wish. And I have done no more, no less. This has not been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a spirit of depression. The more apt term perhaps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In that state I invoke the aid of the all-embracing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me away from this “vale of tears” rather than make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witness of the butchery by man become savage,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dares to call himself a Muslim or a Hindu or what not. Yet I cry—</w:t>
      </w:r>
      <w:r>
        <w:rPr>
          <w:rFonts w:ascii="Times" w:hAnsi="Times" w:eastAsia="Times"/>
          <w:b w:val="0"/>
          <w:i w:val="0"/>
          <w:color w:val="000000"/>
          <w:sz w:val="22"/>
        </w:rPr>
        <w:t>“Not my will but Thine alone shall prevail.”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wants me,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me here on this earth yet awhile.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5, 1947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first say something about my health because today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mention in the Press about my illness. I do not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out that information. It cannot be by the doctors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around me. But innumerable visitors come here and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having cough and occasional fever and they make mountains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molehills. Why? I think they write about my health because,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that I am, the news is spread throughout the world.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Gandhi dies? If everyone has to die, Gandhi has to die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come to this world with the gift of eternal life. I do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cough and weakness. But what is the point in giving publicity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 the Press? Let me tell you that those who gave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have done no good to me or to anyone else. As you see,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also talk. Nothing comes in the way. I do hope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will refrain from doing any such 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is that I had requested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yesterday to spare,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blankets, quilts and such other coverings which will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winter, which is fast approaching. Three persons have sent blankets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Two of them are living in the nearby areas. I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names, though. The two blankets sent by them are in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condition. There is another person whose name also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 He has given ten blankets that can only be new. All these</w:t>
      </w:r>
    </w:p>
    <w:p>
      <w:pPr>
        <w:autoSpaceDN w:val="0"/>
        <w:autoSpaceDE w:val="0"/>
        <w:widowControl/>
        <w:spacing w:line="220" w:lineRule="exact" w:before="2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Luke,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xxii. 42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4-10-1947.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are kept in safe custody as I told you yesterday.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deserving men and women. I hope that if you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I have told you today you will give me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spare.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telegram sent jointly by many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is lying right before me. I am not happy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the telegram. Of course they have every right to send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telegram. The senders of the telegram say that if the Hindus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the way they did, I too would not have remained alive.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serious thing. I acknowledge no other power except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me alive. I can remain alive as long as He wishes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kill me till that moment. What is true for me is true for everybody.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they write such a thing? I must admit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inspired by love to write what they have written. But I firmly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God alone can keep me or anyone else alive.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proceed to say (they also mention some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want to omit) that I am too naive to continue to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Not just one person but a large number join together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the Muslims are going to betray at the last moment.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are going to side with Pakistan and fight against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Pakistan. They say that 98 out of every 100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traitors. Let me tell you that I do not hold this view. These 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most of whom live in the villages and a few in the cities,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Muslims from among us and they all cannot be traitors.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enter the house of each Muslim and finish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that all Muslims are traitors and disarm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Their suggestion only implies that Muslims should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or driven out from here. I would tell those friends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 would stress only this, that supposing they are all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then prove it to the Government. Tell the Government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If we followed the suggestion of these friends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would remain enemies, and the result would be only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the sides insist on fighting, both are going to be destroyed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we have achieved will be lost. No Hindu can preserve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by being servile to others. While the British were ruling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we thought that our religion was being preserved. But that was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 child I read a poem by a very great poet who was </w:t>
      </w:r>
      <w:r>
        <w:rPr>
          <w:rFonts w:ascii="Times" w:hAnsi="Times" w:eastAsia="Times"/>
          <w:b w:val="0"/>
          <w:i w:val="0"/>
          <w:color w:val="000000"/>
          <w:sz w:val="22"/>
        </w:rPr>
        <w:t>blind. “Well, let us forget our animosities and live in peace, for , now,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come.” There was a time when we were fascinated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and felt ourselves safe under their protection. Let us rectify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mistake. Now if we become such cowards as to think of driving </w:t>
      </w:r>
      <w:r>
        <w:rPr>
          <w:rFonts w:ascii="Times" w:hAnsi="Times" w:eastAsia="Times"/>
          <w:b w:val="0"/>
          <w:i w:val="0"/>
          <w:color w:val="000000"/>
          <w:sz w:val="22"/>
        </w:rPr>
        <w:t>away 4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crore Muslims we will only prove ourselves to be feeble-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We will not save our religion by following such methods.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that Hindus and Muslims are born with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animosity. If we become enemies, how can India survive?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going to be enslaved again and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forget their religions? How is it possible?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furnish all the relevant information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today that I meet and keep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Panditji visits me almost every day. The Sardar also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almost daily visits, though not as often as Panditji does. But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come. They are both my friends and are with me.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even differed from me in all earnestness. I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shall not be able to tell them anything.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all—Hindus, Muslims, Parsis, Christians. Then only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true Congressmen. The function of Hindu Mahasabha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Hinduism. It is their job to protect the religion of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Hindus and to overcome the forces of evil. Who else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it? Can religion ever be saved through anybody’s favour?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someone to save our religion, we are only bargaining. We say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we want to save ourselves. We may wear one robe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the next day. Does that mean that we are following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That is why I say that these people who have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have not done any good.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 want to talk about something else. Mr. Churchill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his earlier 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 exaggerated manner. That pains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because I am a friend of the British. I have no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 towards anyone. Several among the British are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they have acted courageously in granting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don’t care what result this may have later on. Mr.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assails this action and says, as he had said in his earlier speech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always held the view that the Indians are what they are. If </w:t>
      </w:r>
      <w:r>
        <w:rPr>
          <w:rFonts w:ascii="Times" w:hAnsi="Times" w:eastAsia="Times"/>
          <w:b w:val="0"/>
          <w:i w:val="0"/>
          <w:color w:val="000000"/>
          <w:sz w:val="22"/>
        </w:rPr>
        <w:t>he had known it all along, where was the need to repeat his view?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seems to have attacked the Labour Government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his own Party, so that the Labour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fall and his own Party should return to power. It is the working class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28-9-1947.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ruling Britain today. Britain is a small island;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so much on the strength of its working class and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become renowned in the world. Mr. Churchill aspires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overthrow the present Labour Government in that country.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 down that Government he points out that the Labour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a foolish thing and behaved in a clumsy manner and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He says it is a folly that Britain should have lost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same thing is going to be repeated in Burma. How can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that we are too familiar with British history,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Burma and how they consolidated their power in India.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anyone can be proud of such a history.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doing today is sheer savagery.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freedom we have won. I admit that today I am useless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eyes. I have no influence on you. Nevertheless,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British people listen to Mr. Churchill’s words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 Party defeats the Labour Government it would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Let me tell you that the whole world says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through some power. What is that power?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 that was in power at the time Britain had a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Government granted us freedom. Who can wipe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socialism? Neither Mr. Churchill nor anyone else can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realize that their Government cannot function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Supposing the British nation loses its salt 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defeated and Mr. Churchill comes back to power,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us an ultimatum that he is going to enslave us again, and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us? Let us see how he does it. For the life of me I cannot think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do it. The people of our country may be anything,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bad; they may become scoundrels or lose their heads. But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taught me that freedom is the greatest thing. In such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entitled to commit all the mistakes. It is not that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us when we are good and may be taken away from us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cease to be so. How can one talk like that? That was not the law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people. It was not the law for the other nations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freedom was meant only for the good, looking at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the world how would one find freedom anywhere?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themselves who hae taught us that freedom is preferable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A British writer has said that the British would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even if they were to just drink and rot but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reformed under slavery. But we in India accept their bad </w:t>
      </w:r>
      <w:r>
        <w:rPr>
          <w:rFonts w:ascii="Times" w:hAnsi="Times" w:eastAsia="Times"/>
          <w:b w:val="0"/>
          <w:i w:val="0"/>
          <w:color w:val="000000"/>
          <w:sz w:val="22"/>
        </w:rPr>
        <w:t>points and not the good points.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seven lakh villages. Today the people of these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villages have not run amuck. If the people of these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went mad, the map of India would be completely changed.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however be happy if even though they should go mad,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free. But if, anybody casts an evil eye on India and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subjugate her because our people have gone mad he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even if we continue to be crazy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 not going to return. They cannot come back. Once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thrown out something, are they going to swallow it back?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watching all that is happening. How will the world react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sees what is happening here? The world will not allow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 to India. Nor will India allow it to happen. But if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under the U. N. O. come her for investigation, we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stop them. If then we continue to be mad and lose our heads </w:t>
      </w:r>
      <w:r>
        <w:rPr>
          <w:rFonts w:ascii="Times" w:hAnsi="Times" w:eastAsia="Times"/>
          <w:b w:val="0"/>
          <w:i w:val="0"/>
          <w:color w:val="000000"/>
          <w:sz w:val="22"/>
        </w:rPr>
        <w:t>we will lose our freedom to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the only one left I will continue to warn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completely destroy us if it so wishes, but it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 us again. It is my vow never to be a slave again. It is for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adhere to that vow, to make it a reality. I alone cannot do it.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save India single-handed.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 sure about myself? Who can say how long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alive? How is India going to be affected if God takes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How can I save India all by myself? It all depends on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by my side and is merciful, India can be saved. I think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am alive, nobody can take advantage of the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the country and say, let us enslave it and capture it. I </w:t>
      </w:r>
      <w:r>
        <w:rPr>
          <w:rFonts w:ascii="Times" w:hAnsi="Times" w:eastAsia="Times"/>
          <w:b w:val="0"/>
          <w:i w:val="0"/>
          <w:color w:val="000000"/>
          <w:sz w:val="22"/>
        </w:rPr>
        <w:t>only wish that God may fulfil this desire of mine through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380-5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FRAGMENT OF LETTER TO PYARELAL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need you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so much to do. Besides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late resumed active editorship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That makes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for you to be here all the greater. Still I give the first priority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Noakhali. While you are all there, I can feel at peace with myself.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Supposing you all were to come away from Noakhali, I would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compelled to give up everything else and go there, even all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myself, to ‘do or die’.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528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MAGANBHAI P. DESAI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today. It is 5.15 a.m. now when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this. It took me fairly long to read the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cannot be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published,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discuss the 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 am of an entirely different view. Plans about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seem untimely to me just now. Besides, so long as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have not been formed, why raise the question of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university? According to our, or rather only my, view, education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levels must be self-supporting. And finally, when the very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being threatened and the people are engaged in a fratricidal </w:t>
      </w:r>
      <w:r>
        <w:rPr>
          <w:rFonts w:ascii="Times" w:hAnsi="Times" w:eastAsia="Times"/>
          <w:b w:val="0"/>
          <w:i w:val="0"/>
          <w:color w:val="000000"/>
          <w:sz w:val="22"/>
        </w:rPr>
        <w:t>war, is it proper to discuss schemes like this?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wish me to think over the matter further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11001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Quoting this letter  after the one dated October 6, 1947, the addressee says: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“In a previous letter he had asked me whether I could not be spared from Noakhali. 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replied that it was all a matter of comparative need. If he needed me at Delhi,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come.”  To which this was Gandhiji’s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PYARELAL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fresh exodus of Hindus from East Bengal.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portend? I have taken it that Noakhali will not be reenacted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 area. It is said that the Muslims are not allowing the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their festivals with music. Among the Muslims there are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two groups. One group maintains that the Hindus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The other says they won’t allow it. There is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 as a result. Write to me in full detail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>inquiry.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VALLABHBHAI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118" w:after="42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came yesterday evening and was with 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while. He wants the three of us to meet together.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is to be fixed by you. He wants one hour any time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Tuesday. Please let me know the time and inform him also.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33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Bari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He meets me often. All your brothers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the relatives who were in Patiala. Whatever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gather with great difficulty is enclosed. Bari Khan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all the information. Now all of them have reached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safely. But that is no relief. There is hardly any Muslim left in Patiala.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were murdered. What brutalities are going on! What a sequel to </w:t>
      </w:r>
      <w:r>
        <w:rPr>
          <w:rFonts w:ascii="Times" w:hAnsi="Times" w:eastAsia="Times"/>
          <w:b w:val="0"/>
          <w:i w:val="0"/>
          <w:color w:val="000000"/>
          <w:sz w:val="22"/>
        </w:rPr>
        <w:t>Pakistan! People are trying to see that there is no Hindu left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no Muslim in Hindustan. I am [striving] here. Either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will improve here or I have to die. God knows best.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stay there peacefully, do so. In my opinion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alternative.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SPEECH AT PRAYER MEETING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1947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ought to know all about our food problem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together on the invitation of Dr. Rajendra Prasad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their advice on the grave food crisis. Any mistake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important matter may mean avoidable starvation and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therefrom. India is not unfamiliar with starvation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>of tens of thousands, if not millions, due to famine, natural or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claim that in a well-ordered society there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pre-arranged methods of successful treatment of scarcity of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>food crops. This is, however, not the occasion for describing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society and for showing how it would deal with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concern, for the present, is to see whether we can, with a fair hope </w:t>
      </w:r>
      <w:r>
        <w:rPr>
          <w:rFonts w:ascii="Times" w:hAnsi="Times" w:eastAsia="Times"/>
          <w:b w:val="0"/>
          <w:i w:val="0"/>
          <w:color w:val="000000"/>
          <w:sz w:val="22"/>
        </w:rPr>
        <w:t>of success, deal with the present food crisis.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can. The first lesson we must learn is of self-help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self-reliance. If we assimilate this lesson, we shall at once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disastrous dependence upon foreign countries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bankruptcy. This is not said in arrogance but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We are not a small country dependent for our food supply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help. We are a sub-continent, a nation of nearly 400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country of mighty rivers and a rich variety of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with inexhaustible cattle wealth. That our cattle give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than we need is entirely our own fault. Our cattle wealth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capable of giving us all the milk we need. Our country,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neglected during the past few centuries, would today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providing herself with sufficient food, she would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playing a useful role in supplying the outside world with much-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food-stuffs of which the late war has unfortunately left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the whole world in want. This does not exclude India.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is growing instead of showing signs of decreasing.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does not include ungrateful rejection of free supply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foreign country may wish to offer us. All I say is that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begging. It demoralizes. Add to this the difficulty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of food-stuffs from one place to another. We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facility for rapid movement of grains and other food-stuffs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 to place. Further add to this the remote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of uneatable stuff. We dare not lose sight of the fact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with human nature. In no part of the world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perfect or even very nearly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let us see what possible foreign aid we can get.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more than three per cent of our present wants.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correct, and I have had it checked by several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confirm the figure, I am sure the case for reliance on outside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to the ground. The slightest dependence on outside help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deflect us from exploring to the fullest extent our immense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in the shape of utilizing every inch of arable 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crops for daily food in the place of growing money crops.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reclaim waste land which is capable of being placed under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cultivation.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Centralization of food-stuffs, I apprehend, is ruinous.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 easily deals a blow to black-marketing, saves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transport to and fro. Moreover the villager who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cereals and pulses knows how to save his crops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rodents. The movement of grain from station to station makes it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eaten by rodents. This costs the country many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it of tons of grain, every ounce of which we badly need.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were to realize the necessity of growing food wherever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grown, we should most probably forget that there was scarcity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food-stuffs in the land. I have by no means dealt fully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and absorbing subject of growing more food, but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enough to stimulate interest and turn the wise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how every individual can help in the laudable enterprise.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show how to deal with the three per cent of grain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possibly get from outside. Hindus observe a fast or a semifast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eleventh day each fortnight. Muslims and others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from denying themselves, especially when it is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starving millions. If the whole nation realized the beauty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partial self-denial, India would more than cover the deficit caused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voluntary deprivation of foreign 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hold that rationing has very limited use, if any.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producers were left to themselves, they would bring their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market and everyone would get good and eatable grain, which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not easily obtainable.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close this hurried review of the food crisis by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President Truman’s reported advice to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should eat less bread, and thus save the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for starving Europe. He added that Americans would not lose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the recommended act of self-denial.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President Truman on this philanthropic gesture.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decline to endorse the suggestion that at the back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 there is a sordid motive of deriving a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for America. A man must be judged by his action,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prompting it. God alone knows men’s hearts. If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deny herself for the sake of hungry Europe, should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little act of self-denial for ourselves? If many must die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starvation, let us at least earn the credit of having done our best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of selfhelp, which ennobles a 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Committee that Dr. Rajendra Prasad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together will not disperse without presenting a work-able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food crisis that faces the country.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258"/>
        <w:gridCol w:w="3258"/>
      </w:tblGrid>
      <w:tr>
        <w:trPr>
          <w:trHeight w:hRule="exact" w:val="66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45. LETTER TO SHAH NAWAZ KHAN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GENERAL SHAH NAWAZ,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you are doing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go to the dogs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absence, you may leave it to go to the Punjab—Pakistan.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to Dev Prakash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4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superscription is in the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Masaurhi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070" w:val="left"/>
          <w:tab w:pos="4970" w:val="left"/>
          <w:tab w:pos="5910" w:val="left"/>
        </w:tabs>
        <w:autoSpaceDE w:val="0"/>
        <w:widowControl/>
        <w:spacing w:line="328" w:lineRule="exact" w:before="0" w:after="8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46. LETTER TO DEV PRAKASH NAYYAR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7,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pay Hunar’s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us?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2724" w:space="0"/>
            <w:col w:w="37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salary from there only. Why does he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2724" w:space="0"/>
            <w:col w:w="379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 slight fever. Just now at 5 o’clock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she is sleeping.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letter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letter are enclosed.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602" w:right="0" w:hanging="16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Shah Nawaz and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34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M. A. HUNAR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HUNAR,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your salary be paid from here? It should be drawn </w:t>
      </w:r>
      <w:r>
        <w:rPr>
          <w:rFonts w:ascii="Times" w:hAnsi="Times" w:eastAsia="Times"/>
          <w:b w:val="0"/>
          <w:i w:val="0"/>
          <w:color w:val="000000"/>
          <w:sz w:val="22"/>
        </w:rPr>
        <w:t>from Patna because isn’t the work done there meant for Patna?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there will never be an occasion for us to stay 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know what to do.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Muhammed Ahmed Hunar, Gandhiji’s Secretary for Urdu work,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Gandhiji on his Noakhali and Bihar tours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SUDHIR GHOSH</w:t>
      </w:r>
    </w:p>
    <w:p>
      <w:pPr>
        <w:autoSpaceDN w:val="0"/>
        <w:autoSpaceDE w:val="0"/>
        <w:widowControl/>
        <w:spacing w:line="284" w:lineRule="exact" w:before="28" w:after="0"/>
        <w:ind w:left="49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SUDHIR,</w:t>
      </w:r>
    </w:p>
    <w:p>
      <w:pPr>
        <w:autoSpaceDN w:val="0"/>
        <w:autoSpaceDE w:val="0"/>
        <w:widowControl/>
        <w:spacing w:line="294" w:lineRule="exact" w:before="8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have my message as also my wire.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More from</w:t>
            </w:r>
          </w:p>
        </w:tc>
      </w:tr>
      <w:tr>
        <w:trPr>
          <w:trHeight w:hRule="exact" w:val="564"/>
        </w:trPr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quite clear. You should leave that place.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Horace.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summary is quite fair. You can’t help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red in everything. I hope however the storm has blown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Shanti has passed one 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LETTER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28" w:after="0"/>
        <w:ind w:left="49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SINGER,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says you are old?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 is coming but he has not. What matters when [he] </w:t>
      </w:r>
      <w:r>
        <w:rPr>
          <w:rFonts w:ascii="Times" w:hAnsi="Times" w:eastAsia="Times"/>
          <w:b w:val="0"/>
          <w:i w:val="0"/>
          <w:color w:val="000000"/>
          <w:sz w:val="22"/>
        </w:rPr>
        <w:t>comes? One and the same thing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the whole family.</w:t>
      </w:r>
    </w:p>
    <w:p>
      <w:pPr>
        <w:autoSpaceDN w:val="0"/>
        <w:autoSpaceDE w:val="0"/>
        <w:widowControl/>
        <w:spacing w:line="220" w:lineRule="exact" w:before="8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Sudhir Ghosh”, 30-9-1947.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posted as Public Relations Officer at India House, London.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finding it difficult to function under V. K. Krishna Menon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High Commissioner in London on August 15, 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Governor of the U.P.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used to call Gandhiji “Spinner of Destiny”.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KHATEEB AHMED HUSSAIN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is good. it will be useful when both have honestly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mind.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HATEEB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USSAIN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TALK WITH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[Gandhiji]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it could do more, it could attune one completely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divine will. Such a person would have the faith that though crippled, 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conceivably serve as a more effective instrument for the execution of His purpose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 one with a whole limb and that, aftter all,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summum bonum </w:t>
      </w:r>
      <w:r>
        <w:rPr>
          <w:rFonts w:ascii="Times" w:hAnsi="Times" w:eastAsia="Times"/>
          <w:b w:val="0"/>
          <w:i w:val="0"/>
          <w:color w:val="000000"/>
          <w:sz w:val="18"/>
        </w:rPr>
        <w:t>of life.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speech yesterday there was no mention at all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between Hindus and Muslims these days.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has happened and I should not keep quiet about it.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not here but at Dehra Dun. A Muslim gentleman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murdered. As far as I know, he had committed no crime. Nor had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law into his own hands. But he was killed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a Muslim. I was pained about it and wondered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stop if we went on at this rate. Today I find that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Muslim friends. I feel hesitant to tell them to leave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p. 85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asked: “Could Ramanama set a broken bone?”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place. How would they go away? I find that today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safe in the trains. Anyone who so pleases throws them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or slaughters them. I understand that a similar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Pakistan. But what are we going to gain by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behave in this manner? Let us at least know ourselves. Let us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our religion. Everyone follows his own religion.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teach us? Or are we acting without any regard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Has the Congress lost its senses? After all, what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 for 60 years? If the Congress has been making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it is the enemy of the country, and I would say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the scene. Let even those who profess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say it in clear terms that they are leaving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forming another party. There is no room for any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Do whatever you like but this much I can say before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our people that we should not take the law into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If we do it, we shall be driving ourselves to ruin and 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then, if some other power comes and subjugates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 shall realize with shock what a terrible blunder we had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good thing. There was a mongoose which killed a snake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a child. Its mouth was smeared red with blood. The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had gone to the well to fetch water. When she returned,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mongoose rushed to her jumping as through saying that it had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child. But she thought it had killed the child and threw the pitcher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mongoose. The water was gone, the pitcher was broken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mongoose died. When the woman entered the house she saw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in the cradle and the dead snake lying nearby. Then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mongoose had been her friend. She felt 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remorseful. So let us not do anything which we may regret later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mother, and feel sorry for not having co-operated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have set up our own Government. Are we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ruin it?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got power in our hands. We have got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Our Prime Minister is Jawaharlal. He is a true jewel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served his people well. Then there is the Sardar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too. Is it that we do not like them? Today it is said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good. It is said he is not a good Hindu. People want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 their dictates, who will not support the Muslims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them out. I must admit that Jawaharlal cannot do so. Nor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consider myself a sanatani Hindu. But I am not that sanatani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not let anyone except the Hindus live in India. Whatever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one may follow, one belongs to India if one is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is as much entitled to live in India as I am.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if one belongs to the minority community.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me. Right from my childhood I have been taught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Kingdom of God no person can be unworthy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follows a different religion. You must realize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Hindu. I have no power in my hands and I am not a minister.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a minister and you can remove him if you want.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Sardar. Do you know who he is? He is the Sardar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Do you listen to him? He also has many Muslim friends.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Imam Saheb was the Congress leader in Gujarat and he is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Saheb’s son-in-law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Ahemedabad and I think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the District Congress. He is a very goodhearted man.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very well. He married Imam Saheb’s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who came away with his wife from South Africa,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business there, and stayed with me. He is dead and his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is left behind. Should I discard her and tell her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her becaue she is a Muslim? She is a Muslim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but I can say that she is a good-hearted girl. She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might have to leave. If the Sardar lets her go, where is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stay? Let us not take the law into our own hands. Law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by the Sardar or Jawaharlal, but they cannot fist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 and then leave the matter to the public. Today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ministers. Granted that that was done during the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But does it mean that we should do so even now?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same criticism about us which we used to fling at the British? </w:t>
      </w:r>
      <w:r>
        <w:rPr>
          <w:rFonts w:ascii="Times" w:hAnsi="Times" w:eastAsia="Times"/>
          <w:b w:val="0"/>
          <w:i w:val="0"/>
          <w:color w:val="000000"/>
          <w:sz w:val="22"/>
        </w:rPr>
        <w:t>We will not tolerate it. That is all I want to say.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389-91</w:t>
      </w:r>
    </w:p>
    <w:p>
      <w:pPr>
        <w:autoSpaceDN w:val="0"/>
        <w:autoSpaceDE w:val="0"/>
        <w:widowControl/>
        <w:spacing w:line="220" w:lineRule="exact" w:before="22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Ghulam Rasool Qureshi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Amina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8,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often comes to see me. He is good man.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from Dehra Dun. The train was quite crowded.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(I have forgotton the name) a man entered their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in the compartment were Hindus and Sikhs, some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and some carrying knives. They gave the newcomer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look. They asked him who he was. That poor man was alone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he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people were suspicious.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examined his hand they found his name tattooed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people have their names tattooed on their hands.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proved to be a Muslim. Somebody drove a knife into his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train approached the Jumna he picked him up and flung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river. The whole thing was done by only one man,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other men also witnessed it. The gentleman who narrated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to me could not bear the sight and turned his face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if he had so much pity in his heart and he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being killed, why did he not stop the offender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savage act? There were some fifty or sixty Hindus and Sikhs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compartment and the victim was a helpless Muslim among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humanity is it that someone should kill such a lone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throw him in the Jumna? That man was not even completely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stabbed and wounded and he was just thrown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river. If the gentleman who came to me had so much pity, why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intervene and why did he not save him from death?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he felt distressed he failed to do his duty.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think of doing anything. I told him that was not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that was not human. We are so many and if a solitary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our midst we kill him and throw away his body.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tries to do such a thing shoud be restrained and persuaded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he should have mercy. He should be told: ‘What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Whom are you killing? Don’t kill him, he has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anything.’ And if this had no effect, I would be happy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had sacrificed his life in saving that Muslim. What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about fifty or sixty persons killing a single man? But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people present and one of them decided to kill a man and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killed him while others looked on, who probably approved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 Let me tell you that those who are given to this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are mistaken. In the midst of those who kill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have pity in their hearts and do not approve of killing,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they are afriad for their own lives they do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how they should act on such occasions. But how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forget? If somebody indulges in an act of savagery, you must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 very shameful that even the people who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savagery merely look on? I want to tell you this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with my own eyes that there are people who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but do not have the courage to come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intervene. I will appreciate if there is even a single individual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courage to stand up and prevent such an act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hold the hand of the offender if he tries to strike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offender does not listen, would sacrifice his own life, rather than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be killed. A man like me would stand by non-violence.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kill even if he had to die himself, instead he would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life by laying down his own. I have no doubt that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saved if somebody had shown such courage. And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attempt to save, he himself had got killed, he would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truly brave. This is true non-violence. True non-violence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we remain non-violent before the strong and use force </w:t>
      </w:r>
      <w:r>
        <w:rPr>
          <w:rFonts w:ascii="Times" w:hAnsi="Times" w:eastAsia="Times"/>
          <w:b w:val="0"/>
          <w:i w:val="0"/>
          <w:color w:val="000000"/>
          <w:sz w:val="22"/>
        </w:rPr>
        <w:t>on the weak.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non-violence against the British, but 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violence. Against whom are we using violence?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fellowmen. The non-violence we used against the British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non-violence of the brave. The country is facing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now. I am facing the consequences. So are you.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 could not teach you true non-violence. I am showing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non-violence of the brave can be. There are Muslims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today. And there in Pakistan the Muslims are ill-treating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shoud we, in turn, ill-treat tthe Muslims?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particularly like brave people? Let me tell you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Pakistan is deplorable, and if we are going to follow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Union it is equally deplorable. And then arguing about which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first to take the offensive and which committed more excesses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 is not exactly the way of establishing friendship.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way of friendship is that we should always be on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maintain our good behaviour. If we follow that path,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savage and those who may have lost their senses will come round. </w:t>
      </w:r>
      <w:r>
        <w:rPr>
          <w:rFonts w:ascii="Times" w:hAnsi="Times" w:eastAsia="Times"/>
          <w:b w:val="0"/>
          <w:i w:val="0"/>
          <w:color w:val="000000"/>
          <w:sz w:val="22"/>
        </w:rPr>
        <w:t>We don’t want to go into the question of who is more guilty and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or who started it. In my view that would be sheer ignorance.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way of becoming friends. If those who were enemies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want to be friends today, they should forget the past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 behaving as friends. What is the point of remembering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animosity? There can be no friendship if people think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fight if necessary but would remain friends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could. That is not how true friendship grows.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may as well talk a little about another point. The Press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very powerful medium in the world today. When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bccomes independent the Press becomes all the more powerful.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freedom, there can be no restrictions on the Press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and the news to  be published. But public opinion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 at such times. When the newspapers do dirty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publish unfounded reports or incite people,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on them to put an end to these or take legal action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in doing so the riot situation worsens and there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The Government cannot resort to that course. Things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during the days of the British. What did they care?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hold of a man like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put him behind the bars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He had written something in his paper. It was nothing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 got six years’ deportation and had to complete the entire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many people had to go to Jail. I was also jailed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another matter that I did not remain in jail for six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sentenced to six years because of an article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anything bad, but I was sentenced. Now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cannot happen when we are free. Today all the correspondents,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and owners of newspapers must become truthful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 false information should appear in the newspapers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publish anything that would incite the people.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become independent, it is the duty of the public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dirty papers but to throw them away. When nobody buys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they will automatically follow the right path. I feel ashamed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today people have got into the habit of reading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things. Such newspapers are widely circulated. I read </w:t>
      </w:r>
      <w:r>
        <w:rPr>
          <w:rFonts w:ascii="Times" w:hAnsi="Times" w:eastAsia="Times"/>
          <w:b w:val="0"/>
          <w:i w:val="0"/>
          <w:color w:val="000000"/>
          <w:sz w:val="22"/>
        </w:rPr>
        <w:t>about an incident at Rewari. A newspaper published a report saying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 Gangadhar Tilak was deported in 1908 for writing two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“Sentence on the Great Tilak”, 1-8-1908.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sentenced to six years’ imprisonment on March 18, 1922, but </w:t>
      </w:r>
      <w:r>
        <w:rPr>
          <w:rFonts w:ascii="Times" w:hAnsi="Times" w:eastAsia="Times"/>
          <w:b w:val="0"/>
          <w:i w:val="0"/>
          <w:color w:val="000000"/>
          <w:sz w:val="18"/>
        </w:rPr>
        <w:t>was released for health reasons on February 5, 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Meo community killed all the Hindus, set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houses and looted their property and cattle. I was shocked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Meos had indulged in such terrible things. The next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information about Rawari in the papers. It was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cooked-up story. I wondered how that news about Rewari ever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published in the paper. I would like to say that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about the Rewari incident should give an explanation.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whether he had written that story on wrong information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deliberate mischief. He is guilty of great crime before God.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should not have happened. If anyone behaves that way,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never progress. The Government cannot keep a watchful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Press today. You and I should keep a watch on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purify our hearts and show no inclination to take in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Let us give up reading dirty things. If we do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will do their duty properly. I shall finish after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>one more point.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military and police also are in the same position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The military and the police were divided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Partition. I admit that it was not their doing. It just happened like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here is composed of Hindus and Sikhs.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have gone over to Pakistan. If the Hindu and Sikh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police start thinking that because they themselves are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they will only defend the Hindus and Sikhs and try to cover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crimes committed by them and refuse to protect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not meant to protect them, we shall be nowhere.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any good if the Muslim army and the police started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saying it was not their business to protect the 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the military and the police. But I need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nor the police. I would ask the people the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and the police for us. If the Hindus kill the Muslims 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be saved. We must not give up. I shall not step aside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lay down my life. Such will be my Government.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in the air. I am telling you what is right. I would like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to the army and the police which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Their primary duty is to protect the handful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here. If they are attacked by the Hindus and Sikhs,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their rescue. They should protect them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lives. Then only can they be called true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policemen. The freedom achieved by India is indeed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>phenomenon. The whole world says and I say it too that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ever transferred power to the people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this way. We have attained our independence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and bloodshed. Hence our military and police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fill their pockets. They should be content with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getting. They should not think in terms of extravagant meals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sweets. A soldier must satisfy his hunger with whatever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he may be getting and perform his duty. But if he starts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 people’s children going to schools and colleges,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cars and cycles and decides to resort to corrupt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similar thing for himself, he will cease to be a true servant.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say that a true soldier and a true policeman is the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whatever food he gets and does his duty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bias. If he is a Hindu he should never think of harming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is a different thing to apprehend a Muslim and have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if he is guilty of a crime. But should an innocent Muslim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here because the Muslims elsewhere are guilty of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crimes? If a Hindu harms a Muslim, it is the duty of a policeman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Muslim. I must say that a policeman who acts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is true to the Indian salt. If our military and police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behave thus, they are not true to the salt of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 the same thing about the military and the police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But I can do nothing about the situation there.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address my words? But I have no doubt that if things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I have suggested, similar developments are bound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Today the people have lost their balance. They say,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brethren are being ill-treated in Pakistan, why should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here? But it is not human to say such a thing. Hence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alive I shall proclaim at the top of my voice that we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pure, we must be good, our newspapers and our military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should remain good. Without this our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and we shall be ruined. We must remain civilized,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Pakistan. Even if they turn mad, we have to remain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under any circumstances, we have to remain civilized. Do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much. If you do not listen to me, let me tell you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 ruined.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391-8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DISCUSSION WITH H. S. SUHRAWARDY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SUHRAWARDY</w:t>
      </w:r>
      <w:r>
        <w:rPr>
          <w:rFonts w:ascii="Times" w:hAnsi="Times" w:eastAsia="Times"/>
          <w:b w:val="0"/>
          <w:i w:val="0"/>
          <w:color w:val="000000"/>
          <w:sz w:val="18"/>
        </w:rPr>
        <w:t>: Today I shall have to tell you some bitter truths.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(</w:t>
      </w:r>
      <w:r>
        <w:rPr>
          <w:rFonts w:ascii="Times" w:hAnsi="Times" w:eastAsia="Times"/>
          <w:b w:val="0"/>
          <w:i w:val="0"/>
          <w:color w:val="000000"/>
          <w:sz w:val="22"/>
        </w:rPr>
        <w:t>laughing): Lay on; I am ready.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Jinnah says I have allowed myself to be taken in by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 worse libel on me. You should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incapable of deceiving anybody or wishing anybody 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Jinnah speaks very highly of Pandit Nehru.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Maybe. He has never done so in public. But that is neither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there. Neither Pandit Nehru nor the Sardar cares for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If only you could get Jinnah to do the right thing, peace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Dominions might return.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Jinnah says he has never asked the Hindus to go out of Pakistan.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surprise me. Why do you not speak out to Jinnah and </w:t>
      </w:r>
      <w:r>
        <w:rPr>
          <w:rFonts w:ascii="Times" w:hAnsi="Times" w:eastAsia="Times"/>
          <w:b w:val="0"/>
          <w:i w:val="0"/>
          <w:color w:val="000000"/>
          <w:sz w:val="22"/>
        </w:rPr>
        <w:t>Liaquat Ali? You know the facts. Does not your ‘peace mission’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you to uphold truth and justice fearlessly and courageously at </w:t>
      </w:r>
      <w:r>
        <w:rPr>
          <w:rFonts w:ascii="Times" w:hAnsi="Times" w:eastAsia="Times"/>
          <w:b w:val="0"/>
          <w:i w:val="0"/>
          <w:color w:val="000000"/>
          <w:sz w:val="22"/>
        </w:rPr>
        <w:t>any cost?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know how unpopular with the masses the Pakistan Government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become. Some are even abusing Jinnah and Liaquat Ali.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neither my concern nor yours. Your mission to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report who is abusing whom but to put the facts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them before Jinnah and ask him what he proposes to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agreements which the two Dominions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into. The minorities on both sides should be able to live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homes. The main thing is to get the Pakistan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square their declarations with their perfomance.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p. 91. The discussion took place after </w:t>
      </w:r>
      <w:r>
        <w:rPr>
          <w:rFonts w:ascii="Times" w:hAnsi="Times" w:eastAsia="Times"/>
          <w:b w:val="0"/>
          <w:i w:val="0"/>
          <w:color w:val="000000"/>
          <w:sz w:val="18"/>
        </w:rPr>
        <w:t>Suhrawardy’s second trip to Karachi.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keep talking about the same thing in one 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I am feeling helpless. I continue to be here merely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must thank you for your generosity and goodness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me patiently. I can only thank you. But with me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matter when I say something and you listen to it patiently.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satisfy me. So many of our people are in a sad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plenty of land here. What should we do for them?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those peope? What is the duty of the Government?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people who are creating a kind of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and we must try to dissuade them from doing so. My </w:t>
      </w:r>
      <w:r>
        <w:rPr>
          <w:rFonts w:ascii="Times" w:hAnsi="Times" w:eastAsia="Times"/>
          <w:b w:val="0"/>
          <w:i w:val="0"/>
          <w:color w:val="000000"/>
          <w:sz w:val="22"/>
        </w:rPr>
        <w:t>voice will then reach even those who are living in other places.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harassed people came to see me. They are all nice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West Pakistan. They came to me ten or twelve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requested them to give me everything in writing. They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statement so that I might do something about their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unless some arrangements were made for the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to come over to this side, they would not be able to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say that there is danger on the way.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 but how can they bring their stocks with them?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to carry foodgrains? For the present they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by air or by road. The train journey is very difficult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The trains are not running as they used to. What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of those who have not been able to come, nobody can say.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they say, it will be better if they can come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am wondering what is our position and where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turn to Bengal. I have done considerable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have worked in East Bengal as well as West Bengal.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Noakhali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East Bengal which is now in Pakistan. I travelled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on foot there. I visited different places every day. I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people. I tried to remove fear from the hearts of Hindus men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6, 1946.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64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I could do it only with the help of Ramanama.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the name of God if somebody kills us, let us be killed.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so much attached to life? Should we give up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remaining alive? Should we give up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fear? Should the women who are accustomed to putting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kumkum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marks, stop doing so? Women in that region,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widowed, wear bangles of shell. That is a symbol of their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Widows do not wear bangles. Should they, out of fear,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bangles even when they are not widowed? When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women hesitating to wear the shell-bangles as an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mark, I persuaded them that they should not discard their bangles.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convinced and assured me that they would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again. Now I hear that people are slowly coming away.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about it. My own people are there. Perhaps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my good co-workers are there. Pyarelal, people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Pratishthan, Kanu Gandhi—are all there. Many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including Satis Chandra, are there. They are all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the morale of those people. In spite of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from there. No doubt they must be facing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there. But what is the point in running away form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they run away and what will they do? Let them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point. Here in Kurukshetra we have 25,000 refugee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Some women are pregnant. It is no wonder that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because, in any case, who is there to treat and nurse them?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accommodation and people feel distressed for they had to flee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Punjab. I am therefore thinking what advice 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number of refugees who are still there is much larger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arrived. We can convince them and take care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in tens or twenties, or even some lakhs. But their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into several crores and they are spread over this vast country.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small matter transferring these people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They are facing such hardships that they die before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are starved to death. The Government cannot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everybody even if it tries hard. The Government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and police forces. But all these cannot be used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British days. Nor should it be so. The army can carry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only with the help of the people. If the people wish,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hands and the feet of the Government.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anything unless the people co-operate with it. I am telling </w:t>
      </w:r>
      <w:r>
        <w:rPr>
          <w:rFonts w:ascii="Times" w:hAnsi="Times" w:eastAsia="Times"/>
          <w:b w:val="0"/>
          <w:i w:val="0"/>
          <w:color w:val="000000"/>
          <w:sz w:val="22"/>
        </w:rPr>
        <w:t>this to the Ministers also. As I see, the Government is not shirking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meet the Ministers almost every day.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too are upset and disturbed. But what could they do?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they have no experience of running a government. They ran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organization. But it was only an organization of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people. All the persons whose names were on the Congress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gathered together. And the workers in the office were small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They had to work with limited resources. Today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crores of people. Crores of rupees are there and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and thousands of people have to be looked after by a few officials.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work be done? It is to be considered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25,000 people can get their food in time. Thousands of people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country daily, and they remain hungry.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clothes to wear and the winter is round the corner.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Pakistan is the same as here. It is not as if it was heaven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Pakistan and hell for those who are here. Or, one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not as if it was heaven here. I see this with my own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it be said that it is all hell in Pakistan. After all,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living in both the countries. Some of them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are wicked. But who would determine how much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much wickedness exists there and here? And what would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by it? The greatest question before me is, and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you, that of giving all possible protection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already come or want to come. But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come we should try and see that they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Let me tell you that they must go back to their homes.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were living in villages will not like to leave their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villager owns an acre of land, he will make any sacrifice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it. If people migrate by thousands and millions, where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accommodated and how can they live? They are dying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That is why I say that even if we have to die, we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wherever we are. We shall see what happens later on.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will not protect us if we live in Pakistan. God is always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us. And then, there is the Government to take care of us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there is no one else.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mentioned that all my co-workers are in Bengal.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Bengal Government report to the East Bengal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obtaining here. But even there, in fact everywhere,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follow the instructions from their Government. Even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follow the instructions from their Government.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 arrogant that they think that now that independence has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there is none to question them. The British, whose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frown used to frighten them have already gone. Now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happened? I am a witness to their being afraid of the British.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everybody starts thinking that there is no one to question him,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his own general and police, that he has attained freedom and he </w:t>
      </w:r>
      <w:r>
        <w:rPr>
          <w:rFonts w:ascii="Times" w:hAnsi="Times" w:eastAsia="Times"/>
          <w:b w:val="0"/>
          <w:i w:val="0"/>
          <w:color w:val="000000"/>
          <w:sz w:val="22"/>
        </w:rPr>
        <w:t>can do as he pleases, let me tell you that things cannot go on like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the Governments are anxious to do justice,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[the people] to do something. But what will happen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do not wish to do justice? What will be the outcome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I am not a man keen on fighting. I may run away from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weapons, the police and the army,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fight. What else can they do? I can do nothing.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something must necessarily do what they want to do.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have to be a war. People who share my creed,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cannot go on living in distress. We shall have to do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saying with regard to both the Governments. It is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something. One who is a tyrant has no right to punish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tyrant. When a Government does not or cannot protect its people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challenge another Government for the same fault?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ever do such a thing? I can understand if we die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our Government has to go in the process. But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form there out of fear and die as we flee? Half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on the way and the remaining reach here. But 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them? How are we going to feed them?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stay here doing nothing? If not, they will have to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jobs. When crores in our country are starving and crores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and we are able to do nothing about them, how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find jobs for those who are coming from outside,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country but from another province? How will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occupation here? What will they do and how? That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which creates ill feeling. This ill feeling wil not be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accepted. Then people will become courageous.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master the art of dying. If they learn the art of dying,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doing good to us and the world. If we can convince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solution I have suggested it will be to the benefit of all. If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brave, I have no doubt that the whole world will admire 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398-402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have received quite a few blankets.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given some money. I have received a telegram from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can send quite a few blankets from there. I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some 800 blankets are ready but the railways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accept the consignment. It is true that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pressure on the railways today that everything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If possible I shall secure instructions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blankets may be brought. Then we will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warm coverings. We do not have enough woollens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that God willing we shall somehow have enough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go by and no one will have to shiver in cold.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sent a ring to me a little while ago. Just now I can use </w:t>
      </w:r>
      <w:r>
        <w:rPr>
          <w:rFonts w:ascii="Times" w:hAnsi="Times" w:eastAsia="Times"/>
          <w:b w:val="0"/>
          <w:i w:val="0"/>
          <w:color w:val="000000"/>
          <w:sz w:val="22"/>
        </w:rPr>
        <w:t>that ring only for buying quilts and blankets and shall try to do 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before us a grave problem about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enough. We are facing food shortage and that creates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trouble. We have won our independence no doubt, but with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independence our troubles seem to have multiplied.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digest true independence we should not be faced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troubles. How should truly free peope behave? Ours is such a remark-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freedom that to win it we did not have to fight like soldiers.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have a fight of some kind, but it was fight which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admires. When we have won our independence through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it must mean a great deal to us. But we do not value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That is our weakness. I have made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very simple,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about not importing foodgrain. But I find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by such a practical suggestion. Why? They say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importing grain. True, we have got into that habit.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very old habit of many years. It cannot be said that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habit to eat only when somebody feeds us. It is impracticable that we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6-10-1947.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85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issuing permits for whatever quantity of foodgrain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provided. But my suggestion is absolutely practical.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be upset about it? India is vast country inhabited by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people. We have got sufficient land, and by the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sufficient water. I know there are certain desert areas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water is not available. But it cannot be said that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 anywhere in India. When we have so much water, land </w:t>
      </w:r>
      <w:r>
        <w:rPr>
          <w:rFonts w:ascii="Times" w:hAnsi="Times" w:eastAsia="Times"/>
          <w:b w:val="0"/>
          <w:i w:val="0"/>
          <w:color w:val="000000"/>
          <w:sz w:val="22"/>
        </w:rPr>
        <w:t>and a population of millions why should we be afraid.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want to say is that people should realize that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foodgrain by their own labour to satisfy their hunger.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electrify the atmosphere and that zeal alone would solve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problem. It is said, and rightly, that people die more through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 than by real death. There was a man who started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going to die very soon. Why talk of some other man—take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example. If I started thinking that I was going to die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cough, what would happen? I shall die only when my time is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the hands of God. But if I start worrying about it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imagining myself on the point of death, it is dying without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And being in such panic about death daily I would be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for people around me as well as for myself,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squeezing myself out day after day. I would be always lamenting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approaching death. The better thing would be to take it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moment of death and convince ourselves that there is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kill us except God. He will take us away whenever it pleases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we give up the fear of death our problems will also leave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will be free of our troubles. I tell you, when we do this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troubled. Nobody should think of getting food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favour. Instead we shoud produce our food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That is why I say that we should not die except by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Let us give up this business of issuing permits and rationing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method of killing unnaturally. This much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the food problem.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about cloth. I have already said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four times more cloth than is available now.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cloth in our country? I am absolutely certain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shortage of cloth in India even if there may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food. Why? Because India grows much more cotton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needs. There are many people in India who can spin and weave </w:t>
      </w:r>
      <w:r>
        <w:rPr>
          <w:rFonts w:ascii="Times" w:hAnsi="Times" w:eastAsia="Times"/>
          <w:b w:val="0"/>
          <w:i w:val="0"/>
          <w:color w:val="000000"/>
          <w:sz w:val="22"/>
        </w:rPr>
        <w:t>cloth for their own requirements, and easily wear clothes made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And thus we become truly independent as regards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 and then do not have to depend on mills. At present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in this sense, and if it is so, it is the result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 had hoped that we would achieve such self-sufficiency.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are gone when I used to go round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khadi. I used to ask women to spin as much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And they did spin, but it was without realizing its implications.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bothered about the wages. They spun and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now the picture is different. Today you do not have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should produce cotton for our cloth, spin it and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woven. There is no trouble weaving cloth for one’s own requirements.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people don’t do that they can certainly buy cloth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shop. The Government can buy cloth from the mills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it to the people. Apart from this, those who can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vow not to buy cloth for a month or two. Let them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their use and avoid buying chintz and cloth of fine varieties.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don’t buy cloth for a certain period,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go naked. If we produce enough khadi in the meantime,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solved the problem of protecting ourselves in winter. 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question of making blankets and such other things.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only of making enough khadi cloth for our personal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buying from the market. If we do this much, prices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come down. Today prices of cloth have also gone up.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commodities are going up. But we do need some yards of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shirts,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things. Let us buy khadi cloth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As I have already said the ideas thing would be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cloth ourselves. Let us decide not go to the shops.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not to buy any cloth for a few months,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will be over and we will be self-sufficient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food. Another advantage in my view is that it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self-confidence to the people and they become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cease to be worried by shortage of cloth. They feel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produce their own clothing and their own food. If we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result can be great. We have become free, but only politically.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of crores of our people has not improved.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realize this. We will realize it when we know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our own food and demand any price for it we want.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it when we produce enough cloth to meet our needs.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enough cotton. We can even procure it from the mills.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realize that it is not possible to have all our cloth from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But let us at least know this that we will not have to face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Then we can be at least economically free,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feel that they have become free. Let us do this much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will automatically follow.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engaged in fighting among ourselves;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only when we have time to fight. But when we are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all of us become workers, we will have no time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and fights. We have got provision for food and clothing.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give up the habits of drinking and gambling. If we proceeded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by step in the right direction we would have no shortcomings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We would on our feel that we do not want to fight.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anyone being a Hindu or a Muslim.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trouble we would face it bravely. We would fight with him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wanted to. But why should we die today under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tried to impress upon and convince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if it appeals to your hearts, and we decide to follow it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we shall rise very high and we shall not have to look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help. Whose help do we need? It is God who is going to help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whom does God help? God helps only those who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402-7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Ocober 10/11,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to Kamalnayan your letter of the 8th. Naturally,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 to talk to him. I wanted to talk to Jawaharlal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Shaheed Saheb. I could read the whole letter only in the morning.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(the memorial to) Dharmananda you have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amount of Rs. 25,000. Kamalnayan may do the collection,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without putting you to any trouble. Otherwise I am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take up the burden. You should, therefore, remain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free from worry. The entire amount should be received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time. 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note that the same applies in the case of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[Sabha]. It will be all right if Kamalnayan can do it wihout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you. Otherwise I am mentally prepared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burdern too to the extent of Rs. 50,000. You will have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it if my eyes close before that.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finally you had to come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the Hindustani Prachar [Sabha] cannot be shifted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place. We should carry on the work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where he had launched it. If that cannot be and if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in another place without any difficulty,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inconvenienced in any way by the transfer. I shall try to lay my hands </w:t>
      </w:r>
      <w:r>
        <w:rPr>
          <w:rFonts w:ascii="Times" w:hAnsi="Times" w:eastAsia="Times"/>
          <w:b w:val="0"/>
          <w:i w:val="0"/>
          <w:color w:val="000000"/>
          <w:sz w:val="22"/>
        </w:rPr>
        <w:t>on some person from around Delhi if I come across one.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we should hurry up with the reorganization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provinces. But the atmosphere here is so vitiated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be done speedily. I am vigilant all the same.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illusion for the time being that different languages stand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cultures, but there is also the possibility that wih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linguistic provinces it may disappear.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[about it] if I get the time. Here again, I believe,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gain anything by rushing through it. I am not unaware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 have been saying that linguistic provinces are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this class takes delight in creating obstacles.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in what context, when and what I had said about the culture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Bengali-speaking population. What is the use of recalling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I, who believe in the unity of India’s culture, were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a contrary statement in some context,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only as a seeming contradiction. We cannot but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sub-divisions of one culture.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what you say about Gangadharrao Deshpande.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whether people applaud him or forget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or discontent are only products of the mind. Please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to wake up and know his own self. This is a new 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new people will come to occupy positions and the old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eased out. There is no reason to be happy or unhappy about it.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will and ought to have non-polluting relationship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programme. The fact is that neither the people nor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ever digested the programme. Had they been able to do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[they would have realized that] it included politics.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constructive programme being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And if it is it will not survive.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Navajivan Trust is true, but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If changes are to be made in an already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they can be made only according to the procedure laid down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 deed.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Hindustani Prachar Sabha had any source of income,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its undoing. Either the institution has public utility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it hasn’t. If it has, the pubic should support it. Many instances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cited to prove that whenever such institutions possessed funds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the very purpose of the institution was defeated.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Anandji Kalyanji is much too well known. What does he do [now]?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necessary for Sushila Pai. You should see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embarrassed. I know from any experience in Noakhali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can do a lot of work. I have now fully replied to your letter.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LETTER TO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QAID-E-AZAM,</w:t>
      </w:r>
    </w:p>
    <w:p>
      <w:pPr>
        <w:autoSpaceDN w:val="0"/>
        <w:autoSpaceDE w:val="0"/>
        <w:widowControl/>
        <w:spacing w:line="260" w:lineRule="exact" w:before="2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Shaheed Saheb has reported to me your reactions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on the suggestions drafted by him. I am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never intend to give my casual remark the sinister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you are reported to have given it. In any case Shaheed </w:t>
      </w:r>
      <w:r>
        <w:rPr>
          <w:rFonts w:ascii="Times" w:hAnsi="Times" w:eastAsia="Times"/>
          <w:b w:val="0"/>
          <w:i w:val="0"/>
          <w:color w:val="000000"/>
          <w:sz w:val="22"/>
        </w:rPr>
        <w:t>Saheb’s suggestions I endorse subject as follows: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drafted by Suhrawardy this bears corrections in pencil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two days after Gandhiji’s discussion with H.S. Suhrawardy,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H. S. Suhrawardy”,  9-10-1947.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place of this and the following two  sentences, the original draft had: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sorry if I have given you offence; that was not my intention; I only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would be given effect to.  Shaheed Saheb has also shown to me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he sent to you before leaving Karachi as well as the declarations annexed to the letter.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 with the suggestions made by him with the following addition.”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paragraph 2 (4) of his letter to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would add:“and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 tribunal of permanent arbitration selected from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(i.e., from the members of the two Dominions).” In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(8) or in any other suitable place, I would like the following idea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out: “Each State will induce the refugees to return and </w:t>
      </w:r>
      <w:r>
        <w:rPr>
          <w:rFonts w:ascii="Times" w:hAnsi="Times" w:eastAsia="Times"/>
          <w:b w:val="0"/>
          <w:i w:val="0"/>
          <w:color w:val="000000"/>
          <w:sz w:val="22"/>
        </w:rPr>
        <w:t>occupy their respective homes.”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this idea to some extent is brought out in paragraph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declaration. It should be emphasized and steps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 it.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some such agreement as suggested by Shaheed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should precede any move for hearty co-operation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States. What is wanted no doubt is like mind, like work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between the two.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between pp. 496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497</w:t>
      </w:r>
    </w:p>
    <w:p>
      <w:pPr>
        <w:autoSpaceDN w:val="0"/>
        <w:autoSpaceDE w:val="0"/>
        <w:widowControl/>
        <w:spacing w:line="240" w:lineRule="exact" w:before="4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words, “of his letter to you”, have been added by  Gandhiji.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place of this paragraph, the original draft had: “You have been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ask Shaheed Saheb to let you know precisely what I would like you to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to.   I adopt the letter written by Shaheed Saheb and the declarations annexed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views, and would request you to  agree to them, or at least let me know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reactions. I suggest that a conference may be convened at the highest level,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participate if possible, when these points may be considered, and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 the main. In my opinion such an agreement will immediately ease the tension </w:t>
      </w:r>
      <w:r>
        <w:rPr>
          <w:rFonts w:ascii="Times" w:hAnsi="Times" w:eastAsia="Times"/>
          <w:b w:val="0"/>
          <w:i w:val="0"/>
          <w:color w:val="000000"/>
          <w:sz w:val="18"/>
        </w:rPr>
        <w:t>and inaugurate a new era of co-operation beneficial for both the States.”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GOPINATH BARDOLOI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BARDOLOI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grounds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sound, assuming of course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mistake about facts. You should certainly take the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am saying all this without knowing the situation. I feel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leading the blind. Therefore I am perhaps a worthless guide.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Kakasaheb be your guide today? The best thing for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>pray and do the best you can, health or no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poor letter. But I can give you nothing better.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SPEECH AT RECEPTION BY GUJARATIS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Rentia Baras, October 11,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Nandlalbhai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the Gujaratis wanted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also present a purse I was at once tempted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as I am a greedy man. But I did not know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a speech.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I was in South Africa I did not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was important. When I came here the nuisance started.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lucky as the spinning-wheel was associated with it and that is how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be celebrated. These days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out of date. It is an emblem of ahimsa though nowadays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have even a glimpse of ahimsa anywhere.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why we should celebrate </w:t>
      </w:r>
      <w:r>
        <w:rPr>
          <w:rFonts w:ascii="Times" w:hAnsi="Times" w:eastAsia="Times"/>
          <w:b w:val="0"/>
          <w:i/>
          <w:color w:val="000000"/>
          <w:sz w:val="22"/>
        </w:rPr>
        <w:t>Rentia 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go on trying. So I let people do so. I hope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are will work for ahimsa. But it is doubtful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spin. It was after much effort that Gujarat has accepted khadi.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I wish that there is no foreign cloth in Gujarat and not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Minister, Assam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thinking of resigning as Chief Minister due to health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reasons.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Nandlal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mill cloth. What shall I say about the great virtues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wheel? I will be satisfied if all Gujaratis ply the wheel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there is plunder going on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According to me this is a very sorry state of affairs.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and the days of slavery are over. Is this the way to make use </w:t>
      </w:r>
      <w:r>
        <w:rPr>
          <w:rFonts w:ascii="Times" w:hAnsi="Times" w:eastAsia="Times"/>
          <w:b w:val="0"/>
          <w:i w:val="0"/>
          <w:color w:val="000000"/>
          <w:sz w:val="22"/>
        </w:rPr>
        <w:t>of our freedom? Is licentiousness to prevail?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here that Gujarati children are taught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Gujaratis have welcomed Hindi and many of them sit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also. Hindi, that is, Hindustani, in the Nagari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scripts, can be easily understood. Punjabis will use only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know Urdu will use Sanskritized Hindi.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the middle course of Hindustani. Learn both the scripts.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mind that the villagers will not be able to follow Sanskritized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Persianized language, and you will be committing no sin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by adopting Hindustani.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purse. We do need the blankets very badly.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provide all this. Government cannot do this. It is much easier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Government, if we arrange these things among ourselves.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99-100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twelfth day of the latter half of </w:t>
      </w:r>
      <w:r>
        <w:rPr>
          <w:rFonts w:ascii="Times" w:hAnsi="Times" w:eastAsia="Times"/>
          <w:b w:val="0"/>
          <w:i/>
          <w:color w:val="000000"/>
          <w:sz w:val="22"/>
        </w:rPr>
        <w:t>Bhadrapad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that is, in Kathiawar and Cutch, the day is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</w:t>
      </w:r>
      <w:r>
        <w:rPr>
          <w:rFonts w:ascii="Times" w:hAnsi="Times" w:eastAsia="Times"/>
          <w:b w:val="0"/>
          <w:i/>
          <w:color w:val="000000"/>
          <w:sz w:val="22"/>
        </w:rPr>
        <w:t>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this day people’s attention is drawn towards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allied activities. People do not give up once they start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today I think the atmosphere is unfavourable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celebration of </w:t>
      </w:r>
      <w:r>
        <w:rPr>
          <w:rFonts w:ascii="Times" w:hAnsi="Times" w:eastAsia="Times"/>
          <w:b w:val="0"/>
          <w:i/>
          <w:color w:val="000000"/>
          <w:sz w:val="22"/>
        </w:rPr>
        <w:t>Rentia Dwadashi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given a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to the charkha and India has accepted it as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Today that symbolic meaning is lost. Had that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retained, we would not have witnessed what we see today. Even </w:t>
      </w:r>
      <w:r>
        <w:rPr>
          <w:rFonts w:ascii="Times" w:hAnsi="Times" w:eastAsia="Times"/>
          <w:b w:val="0"/>
          <w:i w:val="0"/>
          <w:color w:val="000000"/>
          <w:sz w:val="22"/>
        </w:rPr>
        <w:t>then let me remind you of that meaning. It was enough that my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was celebrated on October 2. But for the past many years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has been celebrated according to the Hindu calendar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days in between are utilized for plying the charkha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zeal. But today I do not find the atmosphere for it. Even so, if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some regard the charkha as a symbol of non-violence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indeed be good. It would be gratifying if even five persons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such, and still better if a crore do so. But even if there is one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 it will be good. That is why I have drawn your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Mandal Saheb in Karachi who is a Minister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Cabinet. It is said that he is a Harijan from Bengal,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has given him a place in the Cabinet. On his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was accepted. Some two or three others whose names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also support his view. It is not possible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be with him. But what does it matter if even one or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him? A circular has been issued that all the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should wear a badge round their arms, with the words 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untouchables, so that no one should harass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them out. According to me the logical result of this would be (it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fine if it was only my suspicion) that all those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for the present get employment, but later on if they stayed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(all of them are not going to stay there; some have already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are going to leave, according to reports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letters) they would have to embrace Islam ultimately.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be the result, it would be a dangerous situation. If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give up his religion and accept some other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he is doing a good thing, he is entitled to do so. Today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sanatani Hindu. Tomorrow if I start disliking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 am free to give it up. But this is a very serious matter.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stop me if I do not accept my religion? I am not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Christian in order to improve my economic condition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some other advantage. I will have settled my accounts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act in accordance with my conscience even 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protests. I believe that no Harijan has any such conviction.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 authority because I have become a Harijan, an untouchable,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accepted their religion. I expect that as far as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Pakistan are concerned, it should be declared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safe. Then there would be no need for anyone to put on a badge.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declared in respect of all that, even if any individual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changed his religion of his own accord, his conversion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considered valid. Religion is a matter of the heart. It is between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his God. But under the present Government in Pakistan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claim that he has changed his religion of his own free will.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understood that anyone doing so has done it from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That is why the Pakistan Government has to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conversion.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one more thing. There are going to be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festivals this month. One is Dussehra, which is a great festival.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all over India celebrate this and attach great importance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a greater significance in Bengal. I know this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in Bengal. Exactly two days after this, comes Bakr-Id.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times there was not so much ill feeling amongst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They did not fight as they do now, though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mutual bickering. Even the British Government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case something untoward happened on that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clashed. Any provocation was possible,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slaughtering the cow or taking the decorated cow in procession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the Hindus. On the Dussehra Day everything is decorated,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is played and men and women wear gay dresses, some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carts and some ride horses. But it can be a provocation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provide a ground for clash and then the Bakr-Id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similarly provide a ground to the Hindus.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Hindus and Muslims who wish to live together as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bound to exercise restraint when they celebrate these festivals.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nothing that may provoke the other side.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that our hearts are full of anger at present and our reactions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exaggerated. Under these circumstances, we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provocative.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departing the British Government has done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They divided the country and now there are two Governments.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are like enemies. Maybe they will never fight. But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following such a course that it is difficult to predict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But let us hope that sanity will prevail on both the sides.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happen we may lose our independence. Letting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 enslaved will be betraying one’s religion.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mistake to surrender our freedom. It is my prayer 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wisdom to all of us and all of us should be purified.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thing. One more thing I would like to say 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in South Africa may be careful when they carry out their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two Governments here should give all possible help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there and encourage them in their struggle.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407-10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A STUDENT’S PERPLEXITY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extract from a pupil’s letter to his teacher who sends </w:t>
      </w:r>
      <w:r>
        <w:rPr>
          <w:rFonts w:ascii="Times" w:hAnsi="Times" w:eastAsia="Times"/>
          <w:b w:val="0"/>
          <w:i w:val="0"/>
          <w:color w:val="000000"/>
          <w:sz w:val="22"/>
        </w:rPr>
        <w:t>it to me for comment: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things completely possess me: my nationalism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overbearing carnal passions. These always create seeming contradictions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behaviour, and inconsistency in my decisions. I want to be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 of my country and at the same time enjoy the physical pleasures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I must confess I do not believe in God although I am sometimes terribly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of Him. All existence seems to me to be an enigma. I do not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awaits me at the end. I have seen dead bodies burning: my mother’s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last, and the scene influenced me terribly. I cannot bear to think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my fate. I feel sick at the sight of a wound; and to think that my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burn one day! I know, there is no escape. To me, there does not seem to </w:t>
      </w:r>
      <w:r>
        <w:rPr>
          <w:rFonts w:ascii="Times" w:hAnsi="Times" w:eastAsia="Times"/>
          <w:b w:val="0"/>
          <w:i w:val="0"/>
          <w:color w:val="000000"/>
          <w:sz w:val="18"/>
        </w:rPr>
        <w:t>be any life beyond. That is why I am afraid.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only two courses open to me: either to brood over it and pine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away, or to enjoy the physical pleasures of the world, be lost in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 the end. I confess (I have confessed to you things which I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>confessed to anybody else) that I have chosen the latter course.</w:t>
      </w:r>
    </w:p>
    <w:p>
      <w:pPr>
        <w:autoSpaceDN w:val="0"/>
        <w:autoSpaceDE w:val="0"/>
        <w:widowControl/>
        <w:spacing w:line="264" w:lineRule="exact" w:before="3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world is the only reality; its joys are worth having for anything.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for my wife who died recently was genuine feeling; but that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because she was dead but because I was left alone. For the dead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problems; for the living there are all. I do not believe in any pure love;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love is nothing but sex. If there were anything like pure love,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felt more attachment for my parents than for my wife;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reverse was the case. I have been a loyal husband but I could not have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wife that I would love her even after her death. My feeling would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from the inconvenience that her passing away might cause me.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call this cynicism but there it is. . . . Please write to me and guide me. </w:t>
      </w:r>
      <w:r>
        <w:rPr>
          <w:rFonts w:ascii="Times" w:hAnsi="Times" w:eastAsia="Times"/>
          <w:b w:val="0"/>
          <w:i w:val="0"/>
          <w:color w:val="000000"/>
          <w:sz w:val="22"/>
        </w:rPr>
        <w:t>This extract covers three things. (1) Conflict between carnal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19-10-1947, it was proposed to resume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in South Africa on October 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19-10-1947.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nationalism, (2) God and future life and (3) Undefiled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sex.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well stated. Carnal desire was the reality, nationalism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fashion of the day. Nationalism in the sense of power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consistent with satisfaction of carnal desire. Instances from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multiplied. I have in mind nationalism in the sense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love for the nation including the poorest. It must burn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has burnt carnal desire and the like. Thus there is no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always victory of the latter over the former. All-embracing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leaves not a minute for any occupation that interferes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ruling pursuit. He is lost who is possessed by carnal desire.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faith in God and the future springs from the lust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This lust unhinges a man or a woman. Indecision consumes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her. Faith in God will live when the animal passion dies.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co-exist.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enigma is a mere restatement of the first. Undefiled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between husband and wife takes one nearer God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When sex is mixed with undefiled love, it takes one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Maker. Hence, if there be no sex consciousness and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it is a question whether there is any occasion for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 truly says that there was no unselfish love felt for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been unselfish, death of life’s partner would have enriched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memory of the disembodied partner would have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dedication to the service of down-trodden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TEVANI AND DEBORAH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TEVANI AND DEBORAH,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the end of your letter you 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 has promised to help you. May your wish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 think I told you when you were in Delhi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thing would depend upon the manager there.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PREMA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have no time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 my own what I did. I never write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else’s suggestion.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reproach in your letter. What shall I say?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write anything which I know would pain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the dhotis with the utmost care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 they were sent for washing.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intended to wear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unbleached. On asking for them, I came to know what had been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does it matter? Thanks to the care of you all, at least I got </w:t>
      </w:r>
      <w:r>
        <w:rPr>
          <w:rFonts w:ascii="Times" w:hAnsi="Times" w:eastAsia="Times"/>
          <w:b w:val="0"/>
          <w:i w:val="0"/>
          <w:color w:val="000000"/>
          <w:sz w:val="22"/>
        </w:rPr>
        <w:t>them on the 11th if not earlier.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you come.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10457. Also C. W. 6896.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SAMANT N. MARWARI AND OTHERS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(Subject: Case of Ramji Gopalji Sabarmatiwallah)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BHAI SAMANT NANJI MARWARI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BHAI MOOLDAS BHOODHARDASJI VAISHYA AND BHAI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MADHAVJI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PARMAR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surprised. Everything possible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done for Bhai Ramji. Nor has Bhai Ramji spared (us) any trouble.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worthy of him to entertain suspicions of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>noble men as Lakshmidasbhai, Naraharibhai and Parikshitbhai.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refuted what I said, what I gave in writing.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interpret what I have written. We cannot stick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which is prompted by self-interest. My advice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we should follow the interpretation offered by such eminent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used to send a pair of dhotis to Gandhiji on his birthday.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Dada Mavalankar. And then the last remedy is open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So let a court of law interpret it. Please offer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>advice to Ramji from what I have said so far.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tell why my letter did not reach you? The vagaries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postal department are nowadays too common. However, truly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my wire should have been enough.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DILKHUSH DIWANJI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DILKHUSH DIWANJI,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khadi woven from the yarn left by Mother. I shall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lovingly. Her blessings, I know, are ever with me. What if her mortal </w:t>
      </w:r>
      <w:r>
        <w:rPr>
          <w:rFonts w:ascii="Times" w:hAnsi="Times" w:eastAsia="Times"/>
          <w:b w:val="0"/>
          <w:i w:val="0"/>
          <w:color w:val="000000"/>
          <w:sz w:val="22"/>
        </w:rPr>
        <w:t>frame is no more?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quite a few blankets have been received.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 I may say that they are being made by the mills as well.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 too will be arriving. From the way blankets and quilts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I have started hoping that the people who have been put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in Delhi and its neighbourhood, will have no trouble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winter. Arrangements are also being made to reach blankets, quilts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warm clothing to the needy. One thing should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blankets that are being received will wear out in the end,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they can give protection against rain and dew. But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quilts is that it will not be possible to save them from 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it may not rain during the winter, but the dew is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inevitable. Everybody may not get a blanket. I even doubt if there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tents to accommodate all. I had mentioned one thing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some people, and I want to mention it here too.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quilts can protect themselves against the dew if they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on the quilts. Then the dew will not pass through.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thing about the quilts is that the amount of cotton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gives sufficient warmth. When cotton breaks and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lumps the quilt can be opened up, the cover washed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used again after carding. With this the quilt becomes a new </w:t>
      </w:r>
      <w:r>
        <w:rPr>
          <w:rFonts w:ascii="Times" w:hAnsi="Times" w:eastAsia="Times"/>
          <w:b w:val="0"/>
          <w:i w:val="0"/>
          <w:color w:val="000000"/>
          <w:sz w:val="22"/>
        </w:rPr>
        <w:t>piece. It is a very useful thing for those who use it carefully.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calamity has befallen us. But those who think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in the name of God find something to learn even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calamity. Two things are possible. One thing is that a person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 or becomes enraged in the face of a calamity,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more miserable. But even in the midst of trouble if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having trouble for no fault of his own and yet he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give up God and is always going to seek His help,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for himself happiness even in the midst of misery.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come as refugees here were well-to-do.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lots of money and other property. They had big mansions, 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and gone. I have already said that till the people who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go back and are able to live in safety they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both the Governments. If we want to survive,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free, we shall have to atone for the sin of this exchange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Atonement means making amends for our mistakes.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would it be true expiation. It cannot be done in any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somebody really rectifies the mistakes he may have committed,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done sufficient expiation. If we mean to correct our mistakes,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people who have come here to save their lives must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go back. This may happen when the time comes,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do in the meantime? I wish to suggest that in the meantime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doctors are available—among the refugees there are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many others—they should give medical service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them also do the same, they can render really great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from these troubled times we can learn a new lesson.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visit the refugees I was told that 75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businessmen. It was a shock to me and I wondered how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traders would be able to do their business here.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arrived here and if all of them start doing business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everything will be in a mess. If they decide to put in some effort,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do something new, then it will be somegwhat better. Let those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who were earlier engaged in business forget their past.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the world that when we cannot get one particular thing,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look for something else. Let us not sit idle, or waste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and drinking. We have got to do some work. le us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Those who are businessmen but are ablebodied and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and feet should do some work. There are quite a few jobs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 not require any particular training. Let them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and co-operate with one another. At the same time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develop an attitude of working together. Then out of this hellish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which has been created for us, we shall be able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>heaven.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decided to tell you about all this and thought that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explain everything in detail and through you convey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 refugees and also the country would derive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it. And then, out of the misery that has befallen us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create happiness.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want to say what we should do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 we have not yet received but are going to get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What shall we do about them? The cloth used in the quilts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and washed if it has become dirty. The cotton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Cotton does not get spoilt at all. It can be dried and cleaned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We do not even need a carding-bow. It is another matter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use that cotton for spinning. That cotton can be easily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new mattresses or quilts. I think if we make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they will be made cheaper and quicker.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lying with the mills. I do not wish to discuss the food problem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stage. There is enough stock of cotton out of which quilts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 short time. If these quilts are given to the people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protection in winter. These people must be taught how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and given hope in the midst of despair which surrounds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 that hope springs from unending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This is true. It is a poetic expression. We desire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hope concealed in the deepest despair. What should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that glimpse? The people who have been thrown on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realize that they belong to India, not to the Punjab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North-West Frontier Province or Sind. All those provinces are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people from those parts also belong to India.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and remain Indians only on the condition that they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others. Just as milk becomes sweet when you add sugar to </w:t>
      </w:r>
      <w:r>
        <w:rPr>
          <w:rFonts w:ascii="Times" w:hAnsi="Times" w:eastAsia="Times"/>
          <w:b w:val="0"/>
          <w:i w:val="0"/>
          <w:color w:val="000000"/>
          <w:sz w:val="22"/>
        </w:rPr>
        <w:t>it and then you cannot separate sugar from the milk and the milk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what it was, they too should mix and mingle with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go like sugar in milk and not quarel or nurse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each other. They must be mutually helpful and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in hard work. Then they can reform the province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the people belonging to that province will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accommodate any number of such persons.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those among the refugees who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whom my voice can reach must persuade others to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They should not be a burden anywhere but should live,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in amity and mutual adjustment. They should not cheat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waste our time. Let every moment of our time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God, work and service. We were born to serve. If we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we will forget that we were once plunged in misery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There are millions of people around. Let them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service. We were born to render service. Let us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our country high, not bring it down. I think it will be a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when we realize this and then there will be no need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anything. We may make mistakes. To err is human.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human to correct the errors. When we rectify our mistakes,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truly human.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411-4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A BITTER LETTER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friend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Muslim of nationalist views. Throughout my life, if I may be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call my twenty-one years’ existence so, I have never been able to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of myself in terms of Hindu or Muslim, however hard my elder brother,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 and other relatives tried to make me do so. Naturally the Islamia College,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Jullundur, would not admit me as I was a Quisling to my community.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father with my other relations left Jullundur in April but I did not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accompany them because East Punjab, and more so India, was equally my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as it was for my friends of the other creed. But brutal happenings of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have disappointed me beyond words. Even those boys who had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organized processions with me in January, 1946 when Indain National Army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were being tried, wanted to have my life. After all I was a Muslim for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by killing whom they would get applause from members of their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So I had to run for my life to Delhi where I thought that this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treatment could not be meted out to those who believed in United India rather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in Pakistan. But it is worse here. Even my friends with whom I am putting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look upon me with suspicious eyes.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tell me, my dear apostle of liberty and equality, whether I should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back to my parents in Western Pakistan to be their but throughout my life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against my conscience, or I should stay in India as a hostage whose life is</w:t>
      </w:r>
    </w:p>
    <w:p>
      <w:pPr>
        <w:autoSpaceDN w:val="0"/>
        <w:autoSpaceDE w:val="0"/>
        <w:widowControl/>
        <w:spacing w:line="240" w:lineRule="exact" w:before="2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sought against crimes committed by his inhuman co-religionists.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condensed the foregoing but little. The bitterness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touched. Assuming that the letter is accurate,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bitterness. A persons’s worth is, however, tested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adverse circumstances. Fair-weather friends are many.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worthless, “a friend in need is a friend indeed.” Have not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same faith, fought against one another exactly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 are doing now? What was to be expected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human beings after uninterrupted preaching of the hymn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all these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years? If the correspondent will justify his nationalism,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 himself at the crucial moment. We must avoid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Judas Iscariot.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I have no hesitation in advising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return to his home in Jullundur even if he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to pieces by his erstwhile friends. Such martyrs will be saviours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If he proves as good as his word, I prophesy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 will receive him with open arms. Is it not the lot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 that the innocent suffer for the guilty? It is as well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 world is the richer and better for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 need not be an “apostle of liberty and equality” to </w:t>
      </w:r>
      <w:r>
        <w:rPr>
          <w:rFonts w:ascii="Times" w:hAnsi="Times" w:eastAsia="Times"/>
          <w:b w:val="0"/>
          <w:i w:val="0"/>
          <w:color w:val="000000"/>
          <w:sz w:val="22"/>
        </w:rPr>
        <w:t>reiterate this plain truth.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 3,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19-10-1947</w:t>
      </w:r>
    </w:p>
    <w:p>
      <w:pPr>
        <w:autoSpaceDN w:val="0"/>
        <w:autoSpaceDE w:val="0"/>
        <w:widowControl/>
        <w:spacing w:line="240" w:lineRule="exact" w:before="2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twelve disciples of Jesus Christ, who betrayed him to the priests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tabs>
          <w:tab w:pos="550" w:val="left"/>
          <w:tab w:pos="4210" w:val="left"/>
          <w:tab w:pos="471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made some remarks about the refugee camps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missed in the English condensation. Let me extend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as I attach great importance to them. Though we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fairs, religious and other, and have our Congress sessions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conferences, as a people we are not accustomed to camp life strictly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 have attended many Congress sessions, conferences,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camps. I attended the Kumbh Mela of 1915 at Hardwar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serving in the Servants of India Camp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who had returned from South Africa.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record except kind personal attention to me and mine,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of the camp life our people lived is none too happy.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sense of social hygiene, the result being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and dirt with the attendant risk of outbreak of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contagious diseases. Our latrines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Absence of this class of provision is perhaps an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People think that they can perform these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not excluding even the much-frequented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rivers. Spitting anywhere without the slightest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neighbours is almost accepted as a right. Nor are our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any better. Flies are everywhere welcome companions.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forget that they might have sat a moment ago on any kind of dirt </w:t>
      </w:r>
      <w:r>
        <w:rPr>
          <w:rFonts w:ascii="Times" w:hAnsi="Times" w:eastAsia="Times"/>
          <w:b w:val="0"/>
          <w:i w:val="0"/>
          <w:color w:val="000000"/>
          <w:sz w:val="22"/>
        </w:rPr>
        <w:t>and thus might have become easy carriers of infection. Accomm-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odation is not always planned. This is not an exaggerated picture.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omit the babble of noise one has to tolerate in these camps.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method, planning and almost perfect sanitation,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camp. I have never recognized the necessity of the military.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to say that nothing good can come out of it.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lessons in discipline corporate existence, sanitation,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time-table containing provision for every useful activity.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pindrop silence in such camps. It is a city under canvas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inside of a few hours. I would like our refugee </w:t>
      </w:r>
      <w:r>
        <w:rPr>
          <w:rFonts w:ascii="Times" w:hAnsi="Times" w:eastAsia="Times"/>
          <w:b w:val="0"/>
          <w:i w:val="0"/>
          <w:color w:val="000000"/>
          <w:sz w:val="22"/>
        </w:rPr>
        <w:t>camps to approach that ideal. Then there is no inconvenience, rain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Gandhiji was observing silence his written speech was read out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rain.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camps become quite inexpensive provided that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building up of this canvas city is done by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their own sweepers, cleaners, road-makers, trench-diggers,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cooks, washermen. No work is too low for them. Every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connected with the camp is eqaully dignified. Careful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supervision can bring about the desirable and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social life. Then indeed the present calamity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blessing in disguise. Then no refugee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wherever he goes. He will never think of himself alone,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think of the whole of his fellow-sufferers and never want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what his fellows cannot have. This is not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brooding but by prompt action under wise supervision and guidance.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and quilts continue to come. Soon it will, I hope,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say that there will be no dearth of this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coming winter.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VIJAYA M. PANCHOLI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we are unable even to pour a bucket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over a raging fire, can we aspire to live up to a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twenty-five? To me this is clear enough. Why are you afraid? Nobody </w:t>
      </w:r>
      <w:r>
        <w:rPr>
          <w:rFonts w:ascii="Times" w:hAnsi="Times" w:eastAsia="Times"/>
          <w:b w:val="0"/>
          <w:i w:val="0"/>
          <w:color w:val="000000"/>
          <w:sz w:val="22"/>
        </w:rPr>
        <w:t>can harm one whom Rama protects.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AKSHINAMURTI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MBLA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7152. Also C. W. 4644.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JAYA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Forget about me. May your wish be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>and may you go on serving for many more years to come.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October, 14,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many blankets have been received.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called the Arya Kanya Vidyalaya here. Two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from that institution came today. They have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buy blankets. How much could they have collected?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few blankets. But they told me something which I thought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 and I was happy when they started talking about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told them that every lunar month has two halves, the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and the dark fortnight. If they fix one day in each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a fast on that day, we shall be saving all the food that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I consider it a grave mistake to spend money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outside. By observing such fasts we save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such a mistake. After they heard my suggestion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Vidyalaya had a consultation with the girls.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anyone. But they decided to keep a fast on every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in charity whatever they would be saving thereby.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give whatever they were able to save. They also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grow food on some land they had. They have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two tasks—to eat less and grow more food. I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more than the blankets that have come from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followed by the Ambassador of Iran and his wife. They sat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while but left behind a big pile of blankets. They wanted me to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 the blankets if I could. I told them I was a beggar and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 whatever was available and pass it on to the needy.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Sikh gentlemen came to me. They came 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groups. I discussed many things with them.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what I discussed. There was nothing secret about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gist of my discussion which they and all others should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are going to achieve nothing by indulging in such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fights. Passing judgments, giving punishment, acting in retaliation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are the things to be done by the Government. Let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can through the Government. I think they were all in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with this. The rest of the discussion I shall leave out.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heard another thing. Some people have been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having our own Government and if it arrests some people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do so. Quite often it is possible that innocent people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Our Government should not deliberately make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arresting innocent persons. Nor should it arrest anyone wilfully.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we may do, a human being is a human being after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prone to make mistakes. He is no angel. And he is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So he is bound to make mistakes. If by mistake some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were arrested, what was the need to launch an agitation?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there is some agitation going on against the arrest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persons. It is for the Government to decide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are guilty. I can understand if some evidence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Government to establish the innocence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But harassing the Government in this manner,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released by resorting to agitation, is not the proper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When we fought against British imperialism and were jailed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demand the release of the prisoners saying that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That was indeed true. But they were guilty in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not ours. In those days we agitated against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arrest of our leaders. But against whom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now? Our Government in effect is a Panchayat Raj.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Panchayat. It is we who have made them leaders.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say this is not the time to intimidate our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agitations. First and foremost, it is our own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have the military strength which the British used to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British had the entire Navy at their command,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used to be said that they were invincible and unrivalled.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if that claim cannot hold good today. Whatever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everything at their command. By dint of that force they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over us. Now we are our own rulers. If we know that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ruling over us and those who are ruling over us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us, we can also remove them. That is why I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take such an agitational approach.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I want to mention, about which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 number of times, is how we can establish perfect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a very complicated problem. I am not all that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trouble in Delhi. There may be stray murders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there, but it is not a regular feature as it used to be. This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be happy about it, but I cannot. This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here to rule. I have stayed on here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coincidence. I stayed here in the hope that I would bring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sides which are riven with hatred and would be helpful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that. These communities used to quarrel in the past too.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come together once the quarrel was over. But today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are poisoned, as if we had been enemies for several centuries.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unthinkable. We should not be cowards, neither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Sikhs, nor the Hindus. Then we would be frightened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nobody. The Muslims should cease to be frightened of the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running away in fear. The Hindus and the Sikhs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Muslims. The Hindus, the Sikhs and the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fear one another, if we wish to become a great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And, if we choose, India can develop a great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invincible army. We have two alternatives before us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way out. The way we are following is no way at all. It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barbarism. There is no way in it to march forward. Thus,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way that can bring us close to one another.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the Hindus, the Muslims and the Sikhs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blaming one another as they are doing now. Let them all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mistakes and see them magnified like a mountain.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say that even though they committed mistakes at one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mistakes the Hindus and the Sikhs are committing today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that their earlier mistakes count for nothing. Nor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retort by saying that even though they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their mistakes are nothing compared to what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What is so very great in answering mistakes with mistakes?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Hindus and Sikhs try to satisfy ourselves by saying that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happened in the world, I would say that it is not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That way we can never sit together with a clean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>Today things have reached such a stage that the Pakistan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take in such a large number of Muslims. And then we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wonder if this is due to treachery on their part. What treachery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there be? But how does it affect us if it is there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hidden motive? If we do not have enough courage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by suspicion, we are going to perish. But let me not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wish to say only this much to the Muslims,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that they should not even hint at the faults of 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acknowledge their own faults. If we know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mistake, we must admit it. I had said yesterday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thing that the Muslims should regard the Hindus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If we become such enemies, the result can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What if Pakistan has come into being? Let us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frenzy. We were enemies till yesterday. Let us be friends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on. When we become friends, let us say that we were enemies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but now we are friends and we have forgotten our animosity.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frankly tell the Hindus, Sikhs and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the country that it has made some mistakes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realize the mistakes they might have made. But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mistakes? We will not do so. If we mutually resolve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healthy competition and instead of giving two blows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shall remain calm even in the face of provocation and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from guilt, compete in being good, then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is well with us. And then I can leave Delhi with an easy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got to stay on and even die in Delhi, I shall do so.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do it. I have learnt nothing else. We have to die one day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If we cannot do anything, let us at least die. But let us not kill.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exhorting everyone to learn at least that much. Let us do or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third alternative. Let us not run away now.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our fate. We have animosity against none. Nursing animosity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way of establishing peace in India. Only when we do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anyone and abandon all fear can India pave the way to peace.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want to live here let them live. Are they going to kill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they kill us and why? Should they all go away from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go away and where should they go?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Pakistan say that they are [not] in a position to absorb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Muslims. But the Muslims are spread all over India. Pakistan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country. How can they all be crowded there? If Pakistan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Muslims can be taken in, we shall have to listen.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imagine there is some duplicity involved? In any case, 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>affect us? But let us realize that we have our own fellowmen living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If the Muslims are traitors let them be taken to task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according to law. Shoot or do whatever else you want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someone being a traitor and not being loyal to India. Shoot five,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or four crores; I am not bothered. I can at least understand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one man comes and kills another just for nothing,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tolerate it? We should not tolerate it. And why should we,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lose our heads? Why should we become such cowards?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said that if both the Governments have to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peacefully, let us compete with one another in being good.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win merely by saying that their mistakes are bigger.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if we have made mistakes, we must remedy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clear up everything, things will be well. I can talk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more, but it will be enough if you absorb what I have said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416-21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MAHARAJA OF MORVI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telegrams. There was a time when I could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to individual messages. I am no more in that position,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acknowledged them all through the newspapers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names and places. The same fate awaited those that came </w:t>
      </w:r>
      <w:r>
        <w:rPr>
          <w:rFonts w:ascii="Times" w:hAnsi="Times" w:eastAsia="Times"/>
          <w:b w:val="0"/>
          <w:i w:val="0"/>
          <w:color w:val="000000"/>
          <w:sz w:val="22"/>
        </w:rPr>
        <w:t>from abroad.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AMRITLAL T. NANAVATI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1947</w:t>
      </w:r>
    </w:p>
    <w:p>
      <w:pPr>
        <w:autoSpaceDN w:val="0"/>
        <w:autoSpaceDE w:val="0"/>
        <w:widowControl/>
        <w:spacing w:line="260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estimate was Rs. 5 0,000, and it is approximately correct. 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proceed accordingly. I shall write to people and do whatever else </w:t>
      </w:r>
      <w:r>
        <w:rPr>
          <w:rFonts w:ascii="Times" w:hAnsi="Times" w:eastAsia="Times"/>
          <w:b w:val="0"/>
          <w:i w:val="0"/>
          <w:color w:val="000000"/>
          <w:sz w:val="22"/>
        </w:rPr>
        <w:t>may be necessary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 don’t know how long I shall be alive’,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manner of speaking. You know that I am not going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pile of work is so much that I can’t even find time to write. I am </w:t>
      </w:r>
      <w:r>
        <w:rPr>
          <w:rFonts w:ascii="Times" w:hAnsi="Times" w:eastAsia="Times"/>
          <w:b w:val="0"/>
          <w:i w:val="0"/>
          <w:color w:val="000000"/>
          <w:sz w:val="22"/>
        </w:rPr>
        <w:t>here to ‘do or die’ and am fully engrossed in work.</w:t>
      </w:r>
    </w:p>
    <w:p>
      <w:pPr>
        <w:autoSpaceDN w:val="0"/>
        <w:autoSpaceDE w:val="0"/>
        <w:widowControl/>
        <w:spacing w:line="22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between those of October 14 and 16.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T. Nanavati”, 24-9-1947.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had a talk with Kisansinh of Baroda.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and says that he will give priority to our work.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convenience or inconvenience in this matter. So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much trouble, though there may be a bit of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you should think about the Press as also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library.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come to see me every day. Some of them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blankets and money for the refugees. A lady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cheque for Rs. 2,000. Two persons also came to see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Muslims. They have collected blankets and some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passed on to me. They are craftsmen.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given their names. I asked them to distribute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among their own fellowmen who have suffered.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they wanted to hand over the things in Gandhi’s hands,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should be distributed among the Hindus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suffered in West Punjab. I was touched by their sentiment.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conditions even if a few Muslims or Hindus or Sikhs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these, they must be written down in letters of gold.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at one time they considered me an enemy of the Muslims;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were convinced that I was a friend to everyone. So am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claim to be one. I do not need a certificate from anyone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have lived in that spirit not for five or seven years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60 years.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said that every Sikh regards the Muslim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this is absolutely incorrect. It is true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number of Sikhs went wild, as did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But for that reason to say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Sikhs is like that or that all Muslims are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unjust. I have with me innumerable instances showing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the Hindus saved Muslims and the Muslims saved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Hindus by keeping them in their own houses. Not only from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the Frontier Province but from every place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have been reported. The newspapers should give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to these things. Let them give up publishing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 killing each other. That does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The Press has become very powerful in the present world. It can </w:t>
      </w:r>
      <w:r>
        <w:rPr>
          <w:rFonts w:ascii="Times" w:hAnsi="Times" w:eastAsia="Times"/>
          <w:b w:val="0"/>
          <w:i w:val="0"/>
          <w:color w:val="000000"/>
          <w:sz w:val="22"/>
        </w:rPr>
        <w:t>render great service if it so chooses.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One-fourth of the entire Muslim population is concentrated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 P. They speak Urdu. If we want them to stay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 should not be forced on them. Malaviyaji too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much in the interest of Hindi. But I never heard him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language should be wiped out. Those who are in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 P. today are big people and they are good workers.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with them. But if on the one hand we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not go from here, and on the other hand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them and try to keep them as slaves, then on their own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compelled to go away from here. Should our being in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so arrogant that we would not tolerate the presence of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be like that. Everybody should learn both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Urdu scripts. If the Muslims want to go away to Pakistan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free will, they should be allowed to do so. But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After all, Muslims have left their stamp all over the U. P.,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grand Muslim monuments in Agra, Lucknow, Deoband,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Azamgarh and other cities. There are many nationalist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places. Besides, there are many Hindus who know only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Tej Bahadur Sapru is a great Urdu scholar. Should he be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the Devanagari script? Should he be asked to forget Urdu?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going to cut off our own hands? If we were to do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our excesses would reach the limit. I have no doubt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protect Hinduism in this way. We should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Pakistan. Hence I call upon the U. P. Government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love, even though I have no control over it, to withdraw 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circular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422-4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had appeared in the Press that the official language of the U. P.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Hindi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ACTION IN INACTION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article “My Duty”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say that you have not reached that state.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sentence looks simple enough but I would like you to expand the meaning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little.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stage in life when a man does not need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his thoughts, much less to show them by outward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thoughts act. They attain that power. Then it can be said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seeming inaction constitutes his action. I must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far from that state. All I can say is that my striving is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 October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AMTUSSALAAM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118" w:after="2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Abha. Consider it your duty to please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all that I could for your brothers. Patiala is now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Bari Khan is here. I told him to write to you. All are safe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to leave Patiala for good!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0"/>
        <w:gridCol w:w="3270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Stay there in peace and do your work. Do not hesitate to write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Abha is no doubt weak. I shall see what I can do.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 which appeared in the Hindi original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>, 26-10-1947.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“Action in Inaction”, which is a slip;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Duty”, </w:t>
      </w:r>
      <w:r>
        <w:rPr>
          <w:rFonts w:ascii="Times" w:hAnsi="Times" w:eastAsia="Times"/>
          <w:b w:val="0"/>
          <w:i w:val="0"/>
          <w:color w:val="000000"/>
          <w:sz w:val="18"/>
        </w:rPr>
        <w:t>22-9-1947.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Gupta, under whom the addressee was working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710" w:val="left"/>
          <w:tab w:pos="4850" w:val="left"/>
          <w:tab w:pos="5470" w:val="left"/>
        </w:tabs>
        <w:autoSpaceDE w:val="0"/>
        <w:widowControl/>
        <w:spacing w:line="338" w:lineRule="exact" w:before="0" w:after="18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78. LETTER TO SUNDARLAL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16,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SUNDARLAL,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The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not tally with that of the others.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given does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Mirza 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gave it to Jawaharlal to read. He has taken it with him.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Mirza Saheb that I received his telegrams and did what was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could I do? The statements on the two sides were such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keep silent. You must realize that I have very little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in my hands and I do not want to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Government. Nor can I do so. I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UNDARLALJI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CHINTRAM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10266. Courtesy: Purushottam Prasad</w:t>
      </w:r>
    </w:p>
    <w:p>
      <w:pPr>
        <w:autoSpaceDN w:val="0"/>
        <w:autoSpaceDE w:val="0"/>
        <w:widowControl/>
        <w:spacing w:line="220" w:lineRule="exact" w:before="3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toured Pakistan and sent a brief account of his experiences.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Speaker of Pakistan 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ANAND AND GANGI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 AND GANGI,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condition of Sind is distressing.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by Father’s condition. I just don’t know what to do. Do what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consider your duty.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and assimilated my point,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America? However, if you feel depressed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hard of hearing, go to any place in the world and get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cured.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forgetting to talk about Mysore. You must be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has happened there. Sir Ramaswamy Mudaliar is the Dewan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Mysore has joined the Indian Union. The people of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educated. They have resorted to satyagraha quite often.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too the people offered satyagraha. They wanted adequate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in the administration. The Prince would remain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loyal to him; but he should withdraw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This should have actually happened, but it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satyagraha. The people sent me a telegram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launching the satyagraha. They informed me that there was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worry. They said they had decided to resort to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great deal of thought and they would strictly conform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satyagraha. They were ready to face any hardships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their goal. But the Dewan, Sir Ramaswamy Mudaliar, is a </w:t>
      </w:r>
      <w:r>
        <w:rPr>
          <w:rFonts w:ascii="Times" w:hAnsi="Times" w:eastAsia="Times"/>
          <w:b w:val="0"/>
          <w:i w:val="0"/>
          <w:color w:val="000000"/>
          <w:sz w:val="22"/>
        </w:rPr>
        <w:t>very great man. He has travelled all over the world. He realized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could no longer be ill-treated. How long could it go 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all those who had been taken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and the issue was settled between the Mysore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All the legitimate demands of the people were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The ruler, the Dewan and the people should be congratulated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settlement. The State has agreed to rule with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 are many other such Princes. Let them also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and, like the King of England, rule with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How wonderful it would be if they abided by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did not overstep the limit!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which I want to say is that the place where I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Birla brothers. They allow everyone to come in.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appreciate their good gesture. Usually lakhs of people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meetings. But here the prayer meetings have been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I did not expect even the present number. Those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prayer meetings also include people who have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was very pained to learn that some people picked fruits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trees around. Nobody should touch a single fruit on the trees.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talk of fruit, not even a leaf should be plucked. The gardener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 all like people picking fruits like that. There is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picking fruits. They should not be plucked before their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come here come to worship. Let our hearts be pure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during the prayer meeting. During that period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nothing but God. How then can we resort to stealing?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all passing through troubled times. But let us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our good behaviour.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another complaint too. People keep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throughout the day. Some of them say that by praising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officers, the police and the military I have given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efficiency. I have not said any such thing. Even if I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folly on my part or I must have been off my guard.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said it at all. What I said was that they should all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Not that they have already reached that level. It is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a person should have such and such qualities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him to have those qualities. In any case, since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 them, how could I give them any certificate? How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 all working according to the law?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instructions of the police and the military,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given a certain authority.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have Panchayat Raj the first rule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its orders. We have not yet achieved the full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Raj. Had we been truly non-violent, this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so. Even so, the British rule has ended. The Governor-General,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is a high-ranking officer in the Navy and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family, has remained here as our servant. He has to go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our cabinet of Ministers. He is not our master. Rather,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his masters. Thus ours is a democratic government and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laws made by it. If anyone has any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 the remedy lies in approaching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complaint published in the newspapers. If any officer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bribery or is inefficient, action should be taken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indulge in graft are committing a crime against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the country. Recently some military officers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flogging people at the railway station. No officer has a right to flog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But in retaliation if we also start whipping we fall victims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evil. Before independence, Government officers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our masters and not servants. They were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and if they took bribes in those days,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crime against the British Government. But if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bribes now, they are committing a crime against India.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such a lot of difference in this.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from Noakhali have also come to me.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no small country after all. Places like Dacca and Tripura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East Pakistan. Those people tell me that the Hindus in Dacca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fleeing. They fear some atrocities there. Those Bengali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me to say something. I can say only what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all along. Nobody should leave his country or his home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The brave have nothing to fear. If at all, they are afraid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They should not run away in cowardice. They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die. They must tell the Pakistan Government that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loyal to Pakistan and stay on there. They must assure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betray and cut at the roots of Pakistan. They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may kill them, but cannot abduct their daughters.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forbids the name of Rama they must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that name. If it says they should not beat drums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Dussehra Day, they must insist on doing so and explain that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religion. But it is very wrong that influential people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there in order to save their lives while the poor,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stay on there. There is a large population of Shudras there.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they be expected to show the requisite courage? If I am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possessing a lot of money, should I run away?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dharma. If the lawyers, doctors, tradesmen, etc., find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leave their places, they should see that the poor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their safety first. It is not human to run away leaving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That can never bring glory to Hinduism, Islam or Sikhism.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go, you should always keep the poor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 am not in East Pakistan today. God has not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be present everywhere. I am just a human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at that. But I can certainly make my voice reach them all,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doing.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Bengali friends told me that I should request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to do something in the matter. He has done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depressed classes. On this occasion he too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things to the people there. Let him tell them that it is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alive at the cost of one’s religion. Such words would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some strength.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requested to send Suhrawardy Saheb over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proper too that he went there. But Suhrawardy Saheb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should be here in a day or two. But Khwaja Nazimuddin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there. He too says that no Hindu or Sikh will be killed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Suhrawardy Saheb too will go there to help him. How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going there? Today, it is in the interest of everybody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Sikhs should live in amity.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happen, both India and Pakistan will perish.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424-8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NOTE TO SUNDARLAL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16,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objection is in regard to the language. It seems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Urdu. If so I shall write the letter. Raja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knows his language. I am surprised. Somehow I do 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letter. My cold is very troublesome. I cannot revise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There are other things to be attended to. So I will not revise it </w:t>
      </w:r>
      <w:r>
        <w:rPr>
          <w:rFonts w:ascii="Times" w:hAnsi="Times" w:eastAsia="Times"/>
          <w:b w:val="0"/>
          <w:i w:val="0"/>
          <w:color w:val="000000"/>
          <w:sz w:val="22"/>
        </w:rPr>
        <w:t>today but tomorrow I may.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10267. Courtesy: Purushottam Prasad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this was written about the same time as the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October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Sundarlal”, 16-10-1947.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Ghazanfar Ali Khan, Minister for Relief and Rehabilitation in Pakistan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LETTER TO JULIAN HUXLEY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learned from my illiterate, but wise, mother that all rights to be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and preserved came from a duty well done.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right to live accrues to us only when we do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citizenship of the world. From this one fundamental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easy enough to define the duties of man and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correlate every right to some corresponding duty to be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Every other right can be shown to be usurpation hardly </w:t>
      </w:r>
      <w:r>
        <w:rPr>
          <w:rFonts w:ascii="Times" w:hAnsi="Times" w:eastAsia="Times"/>
          <w:b w:val="0"/>
          <w:i w:val="0"/>
          <w:color w:val="000000"/>
          <w:sz w:val="22"/>
        </w:rPr>
        <w:t>worth fighting for.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A PUZZLE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well not to discuss even by way of joke the possibility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 between our two States. But you have gone so far as to express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in the event of a war between the two, the Muslims of the Union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fight against those of Pakistan. Does it not then follow that the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other non-Muslims [of Pakistan] should do likewise? Now if such a war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arises out of the communal question, no argument is likely to make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of the Union fight those of Pakistan and likewise the Hindus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 of Pakistan. If, however, a war takes place between the two for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the communal cause, you will not contend that the Hindus of Pakistan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 of the Union should fight Pakistan.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true that the possibility of a war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States should not be discussed by way of a joke. The adverb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“even” does not fit in. For, if the possibility be a reality,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duty to discuss it. It might be folly not to do so.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one of the 60 replies to a request by UNESCO to thinkers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philosophers throughout the world for their opinions. On the basis of the answers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was to be submitted to the U. N. Human Rights Commission in Geneva in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Reuter report, dated “Lake Success, October 18”,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the United Nations’ Weekly Bulletin of October 17.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26-10-1947.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26-9-1947 and “Hindustani”, 27-9-1947.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opinion that the rule that applies to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must in the same circumstances apply to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non-Muslims of Pakistan. I have expressed this view in my after-</w:t>
      </w:r>
      <w:r>
        <w:rPr>
          <w:rFonts w:ascii="Times" w:hAnsi="Times" w:eastAsia="Times"/>
          <w:b w:val="0"/>
          <w:i w:val="0"/>
          <w:color w:val="000000"/>
          <w:sz w:val="22"/>
        </w:rPr>
        <w:t>prayer speeches as also in my talks with friends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behind the opinion lies a train of reasoning.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evoked to order. If circumstances do not warrant it,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be impossible to achieve. There is a large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believe in the possibility of such genuine loyalty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laugh at my opinion. Surely there is nothing to laugh 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conceiving such a possibility. The Muslims of the Union will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Pakistan when they regard it as a duty, in other words,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to them that they are being fairly treated in the Union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non-Muslims are not so treated in Pakistan. Such a state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range of possibility.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the non-Muslims of Pakistan clearly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fairly treated there and that they can reside there in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Hindus of the Union maltreat the minorities, the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will naturally fight the majority in the Union.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will not need any argument to induce them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our misfortune that the country was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The division was avowedly by reason of religious cleavage.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might be economic and other causes. They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the cleavage. The poison that fills the air arose also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communal cause. Irreligion masquerades as religion.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nice to say that it would have been better if there had been no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question. But how could the fact be undone?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repeatedly asked whether in the event of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the Muslims of the Union will fight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Pakistan and the Hindus of one against those of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unlikely it may appear at present, there is nothing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conception. There is any day more risk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distrusting the profession of loyalty than in trusting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facing the danger of trusting. The question can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convincingly put in this way: Will the Hindus ever fight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their co-religionists for the sake of truth and justice?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answered by a counter question: Does not history provide </w:t>
      </w:r>
      <w:r>
        <w:rPr>
          <w:rFonts w:ascii="Times" w:hAnsi="Times" w:eastAsia="Times"/>
          <w:b w:val="0"/>
          <w:i w:val="0"/>
          <w:color w:val="000000"/>
          <w:sz w:val="22"/>
        </w:rPr>
        <w:t>such instances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solving the puzzle the great stumbling-block in the way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is at a discount. Let us hope that in this holocaust,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some who will stand firm in their faith in the victory of truth.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17,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CHAMAN KAVI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CHAMAN KAVI,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after me. Your letter went to Pyarelal.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I keep moving about. Your letter therefore,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wandering, reached me only yesterday. You are far away.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situation here. I have been away from the Ashram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went away to Bihar, leaving Pyarelal in Noakhali.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this and yet you indulge in wild guesses. Pyarelal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Do you know where I was, where Pyarelal was,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passed away? Do you know that from the prison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no one? After my release from jail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ill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soon as I was a little better I started my incessant touring.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failed to cope with some of your letters,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nobody’s fault; only the circumstances are to blame. It is only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letter that makes me aware that you are a Muslim. Nonetheless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awareness will be only momentary. What more can I write?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worth writing about. What can I say about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full of poison?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pray. My resolve is to ‘do or die’. The Lord,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is there to see me through it. Noone can undo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willed. Won’t you now have a hearty laugh?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6, 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17, 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In case the UNO fails to do justice by the Indians in South Africa, what line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action would you advise the South African Indians to take?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even think of failure in satyagraha. It never fails.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my firm belief.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effect do you think the failure of the UNO to deal justly with the South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African-Indian dispute will have on the future of that organization?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UNO fails to deal justly with the South African-Indian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dispute, the UNO will lose its prestige. I have no doubt that the UNO </w:t>
      </w:r>
      <w:r>
        <w:rPr>
          <w:rFonts w:ascii="Times" w:hAnsi="Times" w:eastAsia="Times"/>
          <w:b w:val="0"/>
          <w:i w:val="0"/>
          <w:color w:val="000000"/>
          <w:sz w:val="22"/>
        </w:rPr>
        <w:t>can prosper only if it is just.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will be the effect of the failure on the world?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effect on the world no one knows. At least I do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Racial inequality must be removed if there is to be peace in the world. What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advice to those who agree with this but do nothing to fight the evil of racial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inequality?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agree that racial inequality must be removed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to fight the evil are impotent. I cannot have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such people. After all the underdogs will have to earn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remedy do you propose for the elimination of racial prejudice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antagonism from the affairs of mankind?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is largely in India’s hands. If everything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internally, she is likely to play an effective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straightening out affairs.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message have you for our countrymen overseas living in a distracted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India at its best should be exhibited by each one in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person. Our shortcomings must be buried in India.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“Indians Overseas”. The interview was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18-10-1947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SPEECH AT PRAYER MEETING</w:t>
      </w:r>
    </w:p>
    <w:p>
      <w:pPr>
        <w:autoSpaceDN w:val="0"/>
        <w:autoSpaceDE w:val="0"/>
        <w:widowControl/>
        <w:spacing w:line="244" w:lineRule="exact" w:before="28" w:after="0"/>
        <w:ind w:left="48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 SISTERS,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write to me and also enquire personally, why my cough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still cured. Whenever I speak a little after the prayer I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coughing. I am not taking any treatment either from a doctor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vaid. Doctors tell me that I have allowed it to continue for three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cough can be cured within three days by taking penicillin.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according to me Ramanama is the greatest medicine.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infallible. Like the arrow of Rama which never failed to hit the target,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medicine too never fails. But one must be patient.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alternative in the present circumstances and in the context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in Delhi and all over the country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except God. Whatever I try to do as a human being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There was a time when my words carried much weight.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impact. Have I done anything wrong? Or is it that I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talk from my heart as I did in former days? But I do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heart and you also listen. But times have changed. Every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own feature. It should be so and it is so. But it will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me. I do not let that happen. I am what I have always been.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been saying now what I have said all along.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faith in non-violence and truth as I had before. Maybe,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much deeper now. The times have changed but I have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has an effect on those who listen to it in good faith.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only according to his own nature. There is no room for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>in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 today is in the name of God. I trust Him.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give up Ramanama just for the sake of this minor illness?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this illness has to go or I have to be overcome by it. What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if man dies? Everyone is ordained to die from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birth. If God wants something done through me He will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otherwise He will kill me by this cough.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sang a moment ago says that one should repeat Ramanama.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desire, anger, attachment, infatuation, but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because He is one’s sole refuge. It is for one to sing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meditate on it. But when I start coughing at such </w:t>
      </w:r>
      <w:r>
        <w:rPr>
          <w:rFonts w:ascii="Times" w:hAnsi="Times" w:eastAsia="Times"/>
          <w:b w:val="0"/>
          <w:i w:val="0"/>
          <w:color w:val="000000"/>
          <w:sz w:val="22"/>
        </w:rPr>
        <w:t>moments, doctors or vaids ask me to take penicillin. Where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in this? When I do not have faith in Ramanama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 matters, how can I succeed in bigger things by relying on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put in my own effort I would go down and become worthless.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not take that view, but I would have fallen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Why should I forget Ramanama in order to cure this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cough?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some blankets have been received today also.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cheques too have been received. With great enthusiasm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came and left a quilt containing two and a half seers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He wants it to be given to someone who had nothing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with. Arrangements are being made to do that.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things are not being given to the people with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as would be expected. As for myself I want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to the people that they are sending blankets and money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promptly. Some people send money because they cannot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at cheaper rates. They want us to buy the blankets at a </w:t>
      </w:r>
      <w:r>
        <w:rPr>
          <w:rFonts w:ascii="Times" w:hAnsi="Times" w:eastAsia="Times"/>
          <w:b w:val="0"/>
          <w:i w:val="0"/>
          <w:color w:val="000000"/>
          <w:sz w:val="22"/>
        </w:rPr>
        <w:t>cheaper price on their behalf.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had called a committee to discuss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The committee did not discuss anything about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cloth. With regard to food and cloth I continue to hold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that I have held the past few months. I agree that the poor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greater hardship and they would be worse off.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those who are working among the peasants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 peasants were happy about what I have said.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help them to get rid of the controls imposed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at least some oportunities. Their granaries are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going to consume the entire stock of grains?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earn money, would they resort to black-marketing? Peasants </w:t>
      </w:r>
      <w:r>
        <w:rPr>
          <w:rFonts w:ascii="Times" w:hAnsi="Times" w:eastAsia="Times"/>
          <w:b w:val="0"/>
          <w:i w:val="0"/>
          <w:color w:val="000000"/>
          <w:sz w:val="22"/>
        </w:rPr>
        <w:t>are simple-hearted people. Why should they resort to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marketing? They are happy if they get a small margin of profit.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got to do with scheming or black-marketing? And so,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you, and through you the Government, that we should have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faith in the people. Why do we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 rationing? We need not fear any untoward consequences.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assumed that people have become wicked and are hiding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 stocks? After all, you yourselves are the Government.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again revert to controls if you find that the situation has worsened.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justification for making people after if you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courage. Things should be done according to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of Panchayat Raj.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say they have piles of cloth stocked with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release it when there is control on it?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talking about their own profits. They are talking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the people. If they are given freedom they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their stocks and cloth can reach the people. How terrible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enough stock of grains in the country but it does not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it should. It seems to me that there is something basically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about it. Our bureaucrats wish to work sitting at their desks.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 front of them their tables and red tape and wax.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do is to put red tape and make the file. Have they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among the peasants? Have they ever acquainted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peasants? Very respectfully, I wish to tell them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for granted that people will die. With open eyes we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dying because of controls. Those who are given to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acts of madness continue to indulge in their activities,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strong points are not seen. I would say that both these controls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as early as possible. Even if there are some hidden </w:t>
      </w:r>
      <w:r>
        <w:rPr>
          <w:rFonts w:ascii="Times" w:hAnsi="Times" w:eastAsia="Times"/>
          <w:b w:val="0"/>
          <w:i w:val="0"/>
          <w:color w:val="000000"/>
          <w:sz w:val="22"/>
        </w:rPr>
        <w:t>stocks, people will become vigilant. The soaring prices of cloth, food-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stuffs and other things will come down. Now there is no 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going out of the country. But the prices are still going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is most disgraceful and our heads should hang in shame.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trust the people and have courage. It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and remove controls as early as possible. This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increasing day by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all agitated. All through the day we fear death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Muslims or the Hindus or the Sikhs. We are obsessed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fear and can think of nothing better. There is animosity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communities, but we cannot get over it by brooding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Our scriptures also say that man becomes what he thinks.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spreads in our system. It affects our thought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want to kill the Muslims and the Muslims want to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Sikhs. If we continue to think along these lines,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our second nature. Are we going to be reduced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after attaining independence? I can never call this Panchayati </w:t>
      </w:r>
      <w:r>
        <w:rPr>
          <w:rFonts w:ascii="Times" w:hAnsi="Times" w:eastAsia="Times"/>
          <w:b w:val="0"/>
          <w:i w:val="0"/>
          <w:color w:val="000000"/>
          <w:sz w:val="22"/>
        </w:rPr>
        <w:t>Raj.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South Africa. It says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them a great favour. What favour have I done? I have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believe to be good. This is one great thing about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11-10-1947.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When the Punjab was under Martial Law, a reign of terror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let loose. Hundreds of thousands of men had to crawl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bellies. They crawled on their bellies because they loved their lives.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the name of that narrow lane in Amritsar.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crawled on their bellies simply in order to remain alive.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 with death if they refused to crawl. But why should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 such a thing merely in order to live? They could have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refused to crawl, saying, “Never to accept defeat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perfectly in tune with the spirit of satyagraha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be defeated even if we have to die and lose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possessions. This involves truth. A wrong action involves falsehood.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there are only a handful of people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Africa? How can there be millions to offer satyagraha?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there is only a few lakhs. Even if a few hundred,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ten persons come forward, they will add to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ask me why I do not also request the people here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That pains me. They are not poor people. They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make money. They have not gone there to oblige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carrying on the struggle there do not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and the moneyed people do not give them anything.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own money begin to love only money. They see their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 only in money. Our people in South Africa say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fighters, but don’t have much money. If they don’t have money, how </w:t>
      </w:r>
      <w:r>
        <w:rPr>
          <w:rFonts w:ascii="Times" w:hAnsi="Times" w:eastAsia="Times"/>
          <w:b w:val="0"/>
          <w:i w:val="0"/>
          <w:color w:val="000000"/>
          <w:sz w:val="22"/>
        </w:rPr>
        <w:t>have they carried on so far?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number of our people in East Africa.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Coast is full of our people. I would ask them to send money.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almost impoverished today. With what face can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here to send money? We do have millionaires in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make millions too, but even they are left with little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heavy taxation. And to our misfortune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among themselves, and that also results in the loss of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ask them to spare money for South Africa?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people from here used to send money,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money. The Punjab and the whole of India had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between 5 to 7 lakhs. I don’t think I can ask people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thing today. There are many Indians in Mauritius. They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line of the verse written by Pandit Rambhuj Dutt Chowdhary,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Martial Law in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 there. There is no communal problem in that place.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Indians in Mombasa. They are pretty rich.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drink, nor do they go to prostitutes. They need money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food. How much money does one need for food? Our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can say that they are fighting not for themselves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Of course, I cannot stop people from sending money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ask them to do so, either.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428-33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numerous letters and telegrams received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Jayanti, a letter in Hindustani received from the Indore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Association most arrested my attention. The purport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Association in question instead of wasting time in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flattering function, devoted the </w:t>
      </w:r>
      <w:r>
        <w:rPr>
          <w:rFonts w:ascii="Times" w:hAnsi="Times" w:eastAsia="Times"/>
          <w:b w:val="0"/>
          <w:i/>
          <w:color w:val="000000"/>
          <w:sz w:val="22"/>
        </w:rPr>
        <w:t>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 to doing urgent </w:t>
      </w:r>
      <w:r>
        <w:rPr>
          <w:rFonts w:ascii="Times" w:hAnsi="Times" w:eastAsia="Times"/>
          <w:b w:val="0"/>
          <w:i w:val="0"/>
          <w:color w:val="000000"/>
          <w:sz w:val="22"/>
        </w:rPr>
        <w:t>and useful work, i.e., young and old, rich and poor, official,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official, banded together in destroying a noxious weed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beast. If such co-operation became the abiding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locality, it would constitute the best education for young and old </w:t>
      </w:r>
      <w:r>
        <w:rPr>
          <w:rFonts w:ascii="Times" w:hAnsi="Times" w:eastAsia="Times"/>
          <w:b w:val="0"/>
          <w:i w:val="0"/>
          <w:color w:val="000000"/>
          <w:sz w:val="22"/>
        </w:rPr>
        <w:t>and change the face of the society in which it was done.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UOTATIONS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letters and telegrams received during my little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in September last, I kept the following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>from Prof. Horace Alexander.</w:t>
      </w:r>
    </w:p>
    <w:p>
      <w:pPr>
        <w:autoSpaceDN w:val="0"/>
        <w:autoSpaceDE w:val="0"/>
        <w:widowControl/>
        <w:spacing w:line="22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morning’s news from Calcutta fills us all with grief; but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despair. God has shown us during this past fortnight what can happen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faith in Him. The devil trips us up again but you, through your </w:t>
      </w:r>
      <w:r>
        <w:rPr>
          <w:rFonts w:ascii="Times" w:hAnsi="Times" w:eastAsia="Times"/>
          <w:b w:val="0"/>
          <w:i w:val="0"/>
          <w:color w:val="000000"/>
          <w:sz w:val="18"/>
        </w:rPr>
        <w:t>fast, bring us back to God again. I am reminded of two sayings: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Browning: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“To dry one’s eyes and laugh at a fall,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baffled, get up and begin again,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the chase takes up one’s life, that’s all.”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from the Old Testament: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“Though He slay me, yet I will trust Him.”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18,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26-10-1947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GOMATI K. MASHRUWALA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GOMATI,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letter. Your pain is from ignorance.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[your letter] in yesterday’s prayer speech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name. My cough is almost cured. It is not troubling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but I do cough a little when I speak. It is almost like “Those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it enjoy rare happiness, the spectators are scorched.”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have been careless about it, though I am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towards relying on Rama. One who relies on Rama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careless. He becomes more and more indifferent as to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in doing so it can be tested whether or not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his inner being. Don’t worry about me at all. If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grants me strength and reason I wish to do or die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now you understand everything.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10732. Courtesy: Gomati K. Mashruwala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DEV PRAKASH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cheque for Hunar.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had a letter regarding Chand’s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illness. Chand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come here in a few days. I had thought that Sushila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you. She has gone to Kurukshetra today.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 about Chand. I do not see any necessity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Sevagram. I shall write on receiving further news of Chand.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original. Courtesy: National Archives of India</w:t>
      </w:r>
    </w:p>
    <w:p>
      <w:pPr>
        <w:autoSpaceDN w:val="0"/>
        <w:autoSpaceDE w:val="0"/>
        <w:widowControl/>
        <w:spacing w:line="220" w:lineRule="exact" w:before="4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17-10-1947.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Chandrani”, 20-10-1947.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1947</w:t>
      </w:r>
    </w:p>
    <w:p>
      <w:pPr>
        <w:autoSpaceDN w:val="0"/>
        <w:autoSpaceDE w:val="0"/>
        <w:widowControl/>
        <w:spacing w:line="212" w:lineRule="exact" w:before="13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1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rate.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Blankets and cheques are still coming, but not at a satisfactory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statement issued by Sardar Patel in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his hand before the people. That shows that if we sit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depending on the Government no work can be accomplished.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cope with the situation. It is just as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has issued the statement. It will indeed be good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some protection to the people who have nothing with which to </w:t>
      </w:r>
      <w:r>
        <w:rPr>
          <w:rFonts w:ascii="Times" w:hAnsi="Times" w:eastAsia="Times"/>
          <w:b w:val="0"/>
          <w:i w:val="0"/>
          <w:color w:val="000000"/>
          <w:sz w:val="22"/>
        </w:rPr>
        <w:t>face the cold.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exactly what Dr. Sushila Nayyar is doing. She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the Purana Quila and to many other places. Today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Kurukshetra because a new camp has been set up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making arrangements there, but she is a big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lady doctor too has accompanied her. Mrs. John Matthai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also have gone there. Let us help them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you about Hindustani yesterday. Now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writing to me to say what a ridiculous thing I am doing.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ridiculous. I think I am doing a very good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the Union. I serve them by doing so. Those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that the trend towards Hindustani started during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had fallen on evil times and were under subjugation.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fact that those people, even though they came as invaders,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this country. They started to think how they could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this country. As a matter of fact, Urdu was born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 and it acquired a distinct form as in course of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crammed Arabic and Persian words into the language. They even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garb on it. Its grammar also comes from those languages.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case with Hindustani whose grammar belongs to this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Persian words there are in Urdu have been there for 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us to pick out those words and remove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people who came as invaders settled down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adopted local customs. I think if we hate them now it will be as good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hating ourselves. But today I am mentioning this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have written sufficiently about it. As far as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concerned it was different. The British came here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empire. They had no intention of settling here. They never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India. They always considered themselves outsiders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wanted to remain as such. They wanted their children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outside India. Later they also introduced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Slowly they gave it a particular shape. Nothing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similar to what happened in the case of Urdu. Urdu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from avadhi or other languages spoken at that time.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 with English. Now the British rule has ended in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our fate if the English language continues to dominate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cannot carry on our administration without that language?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India then learn English? Will English become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language? Let me tell you very plainly that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Let us not even try to do any such thing. We are sure to ruin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if we ever try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me to say that I am mistaken.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carry on the work in the country have studied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a handful of people have studied English. It is true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their work in English in courts and offices,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thus exercise their authority. Those who have lived in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used to liking the language of the State. That is all right.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Hindustani or Hindi-speaking people go to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where the work is carried on in English,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all. This is only betraying our intellectual bankruptcy.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do not want to understand anything. We do not even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our interests lie. The British rule has gone. Now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too will have to come down from the pedestal 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installed it and where it should never have been.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me that quite another interpretation will be given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>am saying. For people never see the intended meaning in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all lost our heads. All that is left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fight the Muslims, cut their throats, refuse to sit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who returned from Simla only yesterday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before, told me that poor Muslims who had lived in Simla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had to be removed from there merely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We have become so uncivilized. What hardships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while moving from there! There are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 in Pakistan. They also complain about the same thing.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follow one after the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Sanskritized Hindi is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India. That English is now on the way out but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work in the language of their province.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fear of conflict in this matter which is bound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hatred. English cannot continue, because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Englishmen here. And it is not up to them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433-5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THADANI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postcard from Prof.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see his verdict.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away by the praise that people may bestow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Profit by their criticism when it is not based on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had all your previous letters and I have your books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VIKRAM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VIKRAM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should write bigger characters.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you draw to rule the paper should be even. The space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two lines should be uniform and wide enough for bigger characters.</w:t>
      </w:r>
    </w:p>
    <w:p>
      <w:pPr>
        <w:autoSpaceDN w:val="0"/>
        <w:autoSpaceDE w:val="0"/>
        <w:widowControl/>
        <w:spacing w:line="220" w:lineRule="exact" w:before="4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characters should be as neat and well formed as pearls. Can one </w:t>
      </w:r>
      <w:r>
        <w:rPr>
          <w:rFonts w:ascii="Times" w:hAnsi="Times" w:eastAsia="Times"/>
          <w:b w:val="0"/>
          <w:i w:val="0"/>
          <w:color w:val="000000"/>
          <w:sz w:val="22"/>
        </w:rPr>
        <w:t>ever forget you?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IKRAMADITYA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3173. Courtesy: Valji G.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VALJI G.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as many of your articles as I could read.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could translate the English articles into Gujarati, too.</w:t>
      </w:r>
    </w:p>
    <w:p>
      <w:pPr>
        <w:autoSpaceDN w:val="0"/>
        <w:tabs>
          <w:tab w:pos="5270" w:val="left"/>
        </w:tabs>
        <w:autoSpaceDE w:val="0"/>
        <w:widowControl/>
        <w:spacing w:line="308" w:lineRule="exact" w:before="38" w:after="0"/>
        <w:ind w:left="4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all of you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3173.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anxiety. I made enquiries on the basis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had told me. The result (of my enquiry) can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overleaf. May I hope you will not be depressed any more?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unhappiness for people like us, or even happiness for that matter?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34" w:lineRule="exact" w:before="5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you and Saroj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1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all the arrangments I could on the basis of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Sardar and made prompt inquiries. Now please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letter to Raihana. The papers enclosed pertain to your side.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TALK WITH LORD AND LADY HANDES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LADY HANDES: </w:t>
      </w:r>
      <w:r>
        <w:rPr>
          <w:rFonts w:ascii="Times" w:hAnsi="Times" w:eastAsia="Times"/>
          <w:b w:val="0"/>
          <w:i w:val="0"/>
          <w:color w:val="000000"/>
          <w:sz w:val="18"/>
        </w:rPr>
        <w:t>Which are the thoughts uppermost in your mind when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 silence? Or what do you think of while observing silence?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I think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prayer to God for your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that they become good and righteous. This girl Manu is</w:t>
      </w:r>
    </w:p>
    <w:p>
      <w:pPr>
        <w:autoSpaceDN w:val="0"/>
        <w:autoSpaceDE w:val="0"/>
        <w:widowControl/>
        <w:spacing w:line="220" w:lineRule="exact" w:before="3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 Nanavati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Who came to see Gandhiji at 12 noon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granddaughter. She was the only person who accompanied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my Noakhali tour. During that tour she found a melodious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tune. Of course she has not composed it. It is more true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God Prompted her to say: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 Allah tere nam sabko sanmati 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Bhagawan.”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pray to God begging for something.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Omnipotent, Omnipresent and omniscient. He dwells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His ways are not like the ways of imperfect men. It is not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us something only when we ask for it. He knows best what we </w:t>
      </w:r>
      <w:r>
        <w:rPr>
          <w:rFonts w:ascii="Times" w:hAnsi="Times" w:eastAsia="Times"/>
          <w:b w:val="0"/>
          <w:i w:val="0"/>
          <w:color w:val="000000"/>
          <w:sz w:val="22"/>
        </w:rPr>
        <w:t>need and what is beneficial for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gives what is good for us without our asking for it.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kind-hearted that His heart melts for the poor.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need for asking anything?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you observe silence, not only on Mondays. What is the object behind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daily silence?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rest. Observing silence on Mondays is an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thing. It has a spiritual significance. For one who has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silence, it is a means of introspection. Observing silence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part of my life. I don’t have to make any effort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Lady Handes asked Gandhiji about his programme and what his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residence in Delhi would be. Gandhiji siad: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do or die here, so I am here till then.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plans at present. Either permanent peace is established here or I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the attempt to establish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121-2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if the prayer is started at 6 p. m. it gets quite late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are becoming short. Each day becomes shorter by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minutes and by December 23 the day becomes very short.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dark quite early these days we shall start the prayer at 5.30 p.m. </w:t>
      </w:r>
      <w:r>
        <w:rPr>
          <w:rFonts w:ascii="Times" w:hAnsi="Times" w:eastAsia="Times"/>
          <w:b w:val="0"/>
          <w:i w:val="0"/>
          <w:color w:val="000000"/>
          <w:sz w:val="22"/>
        </w:rPr>
        <w:t>from tomorrow.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already heard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151 in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 think I have not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886" w:space="0"/>
            <w:col w:w="263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to you the touching story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have history behind them.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are well selected, though some are.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was prepared in the Ashram. There used to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in the Ashram who was also a musician. His name was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prepared this collection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he did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Kakasaheb and others.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My nephew Maganlal Gandhi used to sing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me for a long time at the Ashram in South Africa.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Pandit Khare has prepared such a collection.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done so. For those were the days of our non-violent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freedom. After some years many people felt frustrated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won freedom. It could only be concluded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with us. Good people should never think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goes wrong the reason is to be sought elsewhere.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think that the blame lies with our neighbours or 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with us. That is no the right way but the wrong one.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to think that when things go wrong the fault lies with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with us. All devotees of God have said this. Tulsidas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same thing. So also Surdas who sings: “Who can be so </w:t>
      </w:r>
      <w:r>
        <w:rPr>
          <w:rFonts w:ascii="Times" w:hAnsi="Times" w:eastAsia="Times"/>
          <w:b w:val="0"/>
          <w:i w:val="0"/>
          <w:color w:val="000000"/>
          <w:sz w:val="22"/>
        </w:rPr>
        <w:t>crooked, wicked, or dissolute as I?”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Tulsidas nor Surdas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person; but they regarded themselves as such. The more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away from God, the more unhappy they felt,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surrounded by brothers, sisters, sons, friends and everybody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reflect with a sigh that there is none as crooked, wicked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dissolute as themselves. It is good that they searched within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faults.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expresses the same sentiment.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asks why he is alive though he has no seen God so far.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Pandit Khare who used to sing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sometimes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present or was ill, Maganlal used to sing it. Maganlal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musician but he had a good voice.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sang it,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in my ears. He was the pillar of the Ashram. He was like a 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management of the Ashram. He was very sturdy.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ahead of everyone else in digging with the pickaxe.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strong body when he was in South Africa. But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he lost weight, though he was not ill. Though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entire responsibility there, here the unusual thing was that</w:t>
      </w:r>
    </w:p>
    <w:p>
      <w:pPr>
        <w:autoSpaceDN w:val="0"/>
        <w:autoSpaceDE w:val="0"/>
        <w:widowControl/>
        <w:spacing w:line="220" w:lineRule="exact" w:before="4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106 in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work among crores of people. He shared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constructive programme. How can we dispense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constructive programme? What can swaraj mean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programme? We have attained independence,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worth? What if we have achieved independence? Today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had done sufficient constructive work in those days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witnessing the scenes we see today. Is this the swaraj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mind? If we had done that much in those days, India’s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different. I have no doubt about it at all. Maganlal’s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was in swaraj. His swaraj was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070" w:val="left"/>
          <w:tab w:pos="3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 be seen only in swaraj. After all, God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physical form. Some say He is a four-armed figure bearing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the conch, the disk, the mace and the lotus. This is all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How can God bear the conch, the disk, the mace and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He is beyond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lotus?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niranjan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niraka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how can He have a physical form? We create an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then believe in it. Where, then, should we look for our God?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Him in our actions. When we do anything considering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install God in our hearts. For instance, when a person 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ne sees God in the yarn he spins. When he realizes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belongs to him and his world consists of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who do not get enough to eat, live, and that he is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sake or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sees God in the yarn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spins. Swaraj was far off in those days. But when the Ashram was not </w:t>
      </w:r>
      <w:r>
        <w:rPr>
          <w:rFonts w:ascii="Times" w:hAnsi="Times" w:eastAsia="Times"/>
          <w:b w:val="0"/>
          <w:i w:val="0"/>
          <w:color w:val="000000"/>
          <w:sz w:val="22"/>
        </w:rPr>
        <w:t>functioning well, many a time Maganlal used to sing with a sigh: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“Still does cruel life cling obstinately to the body”. Then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to say that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like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yugas.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though the whole night has passed, life has not yet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The four quarters of the night have passed like four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night of four quarters passed but my body did not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finds four quarters as long as four ages. I also find them as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not won our freedom then. Now I admit that we have won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August 15. But I do not regard it as true swaraj. It is not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conception. Nor can this swaraj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regard each other as enemies. Muslims are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Hindus and the Sikhs are enemies of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But swaraj of my conception means that we do not want to regard</w:t>
      </w:r>
    </w:p>
    <w:p>
      <w:pPr>
        <w:autoSpaceDN w:val="0"/>
        <w:autoSpaceDE w:val="0"/>
        <w:widowControl/>
        <w:spacing w:line="220" w:lineRule="exact" w:before="428" w:after="0"/>
        <w:ind w:left="432" w:right="50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Formless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as our enemy, nor do we want to be enemies of anyone.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not yet come. Should the Hindus and the Muslims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enemies of each other? Will our brothers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animosity? Why do I say this? I had mentioned this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but I wish to say it again and agan that if we truly desire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higher, we should all live like brothers. We have fallen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probably still going down. Our hearts are full of murderous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hatred. We get incensed at the very sight of a Muslim.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him praying in the mosque we go and kill him.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our enemy and wonder how we should drive him out and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mosque into a temple. But think, what wrong has he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in a mosque? The temple and the mosque are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Then why is it that the Muslims should destroy the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destroy the mosques? They are equally at fault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How can we say there is swaraj when what we Hindus do hurts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and what the Muslims do hurts the Hindus? We have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ourselves to this state, but we wish to come out of this fire.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that I shall either do or die in Delhi.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with that intention. I have not done anything yet.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we do not hear much about communal, clashes,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we are living like brothers. But this is like deceving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police and the military are posted here just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danger. Are the Muslims who are here free from fear?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 also be free from it? I don’t think so. Some Muslims 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too. Would you insult them right here? Would you kill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before my eyes? Before you kill them you will have to kill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Abdullah was sitting behind me here yesterday.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 Kashmiri Pandits with him. The Sheikh is our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killed our Rafi Saheb’s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 at Mussoorie.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man. He was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widow is sitting right 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narrate that tragic tale here lest it should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repugnance in the people. My heart is full of many things.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things. But I do not wish to prolong the talk. However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give you the gist at least. If all of us long for death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see God, as we sing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 is to see our faults as big as mountains and overlook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of others. If we declare before the whole world that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fault lies with us, and others are all good men, it is not cowardice. We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Rafi Ahmed Kidwai’s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fall on that account, rather we raise ourselves high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bring about the rule of God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our first task is to magnify our own faults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fault with the Muslims. I do not say that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wrong. They have caused a lot of harm.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covering up those wrongs or pretending ignorance about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I do not see them. If I start thinking about those wrongs,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crazy and I shall not be able to serve India. What if I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no enemies and expose my own faults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close my eyes to those of others? God is there to see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someone slaps me or cuts my ears or throat?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die some time. There is God to do justice. In whatever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forget Him. That is why I want to repeat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keep your hearts so pure that none in the world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to me against you. Today when I went there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situation in Delhi. I had to hang my head in shame.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now, the Hindus and the Muslim are not one at heart.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of the police and the military arranged by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Jawaharlal, they are not cutting each other’s throats. But what of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British used to make such arrangements.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is happening in Delhi. Today my wings are clipped.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grow my wings again, I would fly to Pakistan and see even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crimes the Hindus or the Sikhs have committed. But what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anything? Why should they not stay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there? But do I have the face to say that today?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people and tell everyone that if we wish to see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true swaraj, we must all unite and declare that India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country. The result will be that our prestige will rise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have time to banish hunger and thirst from our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whole world is watching at us, because it is felt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 has to rise high and the negroes of Africa have to make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must be helped to rise high. India has always been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 or Africa or, one may say, even Europe. If India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something, the whole world will be able to take courage from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shivering in cold. If the world is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warmth, it would be only through India. It is my prayer to God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Lord Mountbatten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you that we should behave in such a manner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warm and through us the whole world should get warmth.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throughout Asia and Afirca are looking towards us.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convinced that something is going to happen here, then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 will follow our example.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436-41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NOTE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don’t know that I greatly value people who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Thereby their anger is spent and their hearts are cleansed.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critics a thousands times better than those who worship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 me, but at the same time commit murders and disregard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say. For those who abuse me are candid and if I can convince them </w:t>
      </w:r>
      <w:r>
        <w:rPr>
          <w:rFonts w:ascii="Times" w:hAnsi="Times" w:eastAsia="Times"/>
          <w:b w:val="0"/>
          <w:i w:val="0"/>
          <w:color w:val="000000"/>
          <w:sz w:val="22"/>
        </w:rPr>
        <w:t>they work wonders. In my life I have often had such experience.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124-5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SHARDA G. CHOKHAWALA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 to answer. Both Chokhawala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the interpretation which each of you has put upon my </w:t>
      </w:r>
      <w:r>
        <w:rPr>
          <w:rFonts w:ascii="Times" w:hAnsi="Times" w:eastAsia="Times"/>
          <w:b w:val="0"/>
          <w:i w:val="0"/>
          <w:color w:val="000000"/>
          <w:sz w:val="22"/>
        </w:rPr>
        <w:t>words. The two interpretations are not contradictory. Think over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never stop trying. The effort may be either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holy or unholy. That effort which respects no limits is evil,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does respect some limit is good. Much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this limit. I do not like that you should get even a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temperature. I would prescribe the limit of water and earth 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your or anybody else’s dharma to accept the limit which I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prescribe. That which the heart spontaneously feels is one’s dharma.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directed the addressee to reply to an abusive letter.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wanted to know why Gandhiji should care to reply to a man who only </w:t>
      </w:r>
      <w:r>
        <w:rPr>
          <w:rFonts w:ascii="Times" w:hAnsi="Times" w:eastAsia="Times"/>
          <w:b w:val="0"/>
          <w:i w:val="0"/>
          <w:color w:val="000000"/>
          <w:sz w:val="18"/>
        </w:rPr>
        <w:t>heaped abuses on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attachment even to Anand. It will be enough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it is your dharma to look after him since he is your son, </w:t>
      </w:r>
      <w:r>
        <w:rPr>
          <w:rFonts w:ascii="Times" w:hAnsi="Times" w:eastAsia="Times"/>
          <w:b w:val="0"/>
          <w:i w:val="0"/>
          <w:color w:val="000000"/>
          <w:sz w:val="22"/>
        </w:rPr>
        <w:t>you discharge that dharma.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10079. Courtesy: Sharda G. Chokhawala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NOTE TO HIRALAL SHASTRI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public is prepared the Princes will themselves see the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None of the Princes should be insulted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The task is to be handled tactfully, lovingly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persuasion.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PIROJ SHAH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PIROJ SHAH,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 if you don’t get the reply I have written or if it </w:t>
      </w:r>
      <w:r>
        <w:rPr>
          <w:rFonts w:ascii="Times" w:hAnsi="Times" w:eastAsia="Times"/>
          <w:b w:val="0"/>
          <w:i w:val="0"/>
          <w:color w:val="000000"/>
          <w:sz w:val="22"/>
        </w:rPr>
        <w:t>fails to satisfy you. I cannot have all the time that you have. Cheer up.</w:t>
      </w:r>
    </w:p>
    <w:p>
      <w:pPr>
        <w:autoSpaceDN w:val="0"/>
        <w:autoSpaceDE w:val="0"/>
        <w:widowControl/>
        <w:spacing w:line="220" w:lineRule="exact" w:before="12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 GANDHI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9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General Secretary, All-India States People’s Conference,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in the morning and discussed the situation in Rajasthan.  Gandhiji told </w:t>
      </w:r>
      <w:r>
        <w:rPr>
          <w:rFonts w:ascii="Times" w:hAnsi="Times" w:eastAsia="Times"/>
          <w:b w:val="0"/>
          <w:i w:val="0"/>
          <w:color w:val="000000"/>
          <w:sz w:val="18"/>
        </w:rPr>
        <w:t>him that there should be a Union of the States of Rajasthan.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SUSHILA PAI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been given any accommodation? How are you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along? Write to me in detail. Sushila Nayyar will be there by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month when she will surely see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a letter for Shyamlal. Pass it on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is. There was a letter from Prema which is good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her nature. And of couse it must carry a rebuke for me! </w:t>
      </w:r>
      <w:r>
        <w:rPr>
          <w:rFonts w:ascii="Times" w:hAnsi="Times" w:eastAsia="Times"/>
          <w:b w:val="0"/>
          <w:i w:val="0"/>
          <w:color w:val="000000"/>
          <w:sz w:val="22"/>
        </w:rPr>
        <w:t>But then a milch cow’s kick too is sweet, isn’t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me it is ‘do or die’ here. Things here are difficult.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SHYAMLAL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SHYAMLAL,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 second time today; it is good that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sending this to Sushila Pai; she will deliver it to you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so far know what arrangements have been made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lodging. It will be enough if she can have some peace at last.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man of very simple habits.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Mangaldas Pakvasa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Babudi.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having fever? Be careful.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with Chand? Enclosed is a letter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and my reply to her. Please read both the letters. Pass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addressed to her. What did she happen to see that she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unhappy? Do ask her. If you are lying ill, don’t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Just hand over the letter to Champa and then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or leave as she likes. If she stay on, she will have to observe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barring those from which she has been exempted.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should write to me if you cannot, or Balvantsinha.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it, may I, that you three get along harmoniously.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JAYAKUNVAR M. DOCTOR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JEKI,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do? All I can say is that Manilal should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try his luck here. If he finds Aden otherwise agreeable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advise him to quit the place. Illness does not leave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one might go. If he has earned enough he should wind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[his business] and come over. You and the children are surely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 burden to him. He should stay with you and utilize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he gets to serve. But he must not practise law.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well if he could easily get some job with the Government.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Sharda G. Chokhawala, addressee’s daughter;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Sharda G. </w:t>
      </w:r>
      <w:r>
        <w:rPr>
          <w:rFonts w:ascii="Times" w:hAnsi="Times" w:eastAsia="Times"/>
          <w:b w:val="0"/>
          <w:i w:val="0"/>
          <w:color w:val="000000"/>
          <w:sz w:val="18"/>
        </w:rPr>
        <w:t>Chokhawala”, 20-10-1947.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CHANDRANI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letter. Dev is extremely worried.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have written such a letter from there? Is your illness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nature? I did not gather this impression even from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from Prabhakar. Do send a wire if need be. It will be well if you </w:t>
      </w:r>
      <w:r>
        <w:rPr>
          <w:rFonts w:ascii="Times" w:hAnsi="Times" w:eastAsia="Times"/>
          <w:b w:val="0"/>
          <w:i w:val="0"/>
          <w:color w:val="000000"/>
          <w:sz w:val="22"/>
        </w:rPr>
        <w:t>send a wire also to Dev. I do hope that your ailment is not so serious.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going there at the end of this month. She will stay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two or three days. If necessary you may come with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what may need to be done if you are not fit enough to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leave in this condition? You are cheerful, I hope.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if you have enough strength to write. Otherwise get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on your behalf.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DAMODARDAS KHANDELWAL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DAMODARDAS,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don’t know what work I should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All I can say is that you should take up any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About emoluments, who knows better than you? Blessing to </w:t>
      </w:r>
      <w:r>
        <w:rPr>
          <w:rFonts w:ascii="Times" w:hAnsi="Times" w:eastAsia="Times"/>
          <w:b w:val="0"/>
          <w:i w:val="0"/>
          <w:color w:val="000000"/>
          <w:sz w:val="22"/>
        </w:rPr>
        <w:t>Chi. Krishna.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AMODARDAS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HANDELWAL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Coutesy: Pyarelal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 Prakash Nayyar”, 20-10-1947.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DEV PRAKASH NAYYAR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I have already sent through Prabhavati, two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second. You must have received the wire I sent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Chand. She is so much in your thoughts you must go to her.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am not worried. I saw Dr. Manu’s report today.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indicate anything serious. Sushila will certainly reach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letter. Still you must do whatever your hearts says. Be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Mahesh is well I hope.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DEV PRAKASH NAYYAR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so much? Am I not doing everything?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of course there.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Documents relating to Gandhiji.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informed me last night after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that a Muslim Health Officer was butchered yesterday while he was on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Two words here are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 Gandhiji was observing silence, his written speech was read out.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 was, she told me, a good, conscientious officer. He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 widow and children. The widow was so distracted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 was that she and her children were also similarly butchered,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their caretaker and bread-winner was removed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by cruel hands. What was the point in living after that?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only last evening that all was not well with Delhi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on the surface. So long as tragedies such as I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occur, there is little ground for rejoicing over the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reigns on the surface in Delhi. Is it the silence of the grave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said of the surface silence during his Viceroyalty by the then </w:t>
      </w:r>
      <w:r>
        <w:rPr>
          <w:rFonts w:ascii="Times" w:hAnsi="Times" w:eastAsia="Times"/>
          <w:b w:val="0"/>
          <w:i w:val="0"/>
          <w:color w:val="000000"/>
          <w:sz w:val="22"/>
        </w:rPr>
        <w:t>Lord Irwin, now Lord Halifax?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Rajkumari added that it was no easy task to get together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Muslim friends who would perform the burial </w:t>
      </w:r>
      <w:r>
        <w:rPr>
          <w:rFonts w:ascii="Times" w:hAnsi="Times" w:eastAsia="Times"/>
          <w:b w:val="0"/>
          <w:i w:val="0"/>
          <w:color w:val="000000"/>
          <w:sz w:val="22"/>
        </w:rPr>
        <w:t>rites in strict accord with the Koran.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narrative must cause any sensitive mind, as it causes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shudder. Should Delhi come to such a pass? It is a sure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for the majority to dread a minority, however powerful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authorities will trace the perpetrators of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>and bring them to justice.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the last of such crimes, I should have little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 though even such a crime would always be. But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fear that it is a pointer. The conscience of Delhi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quickened by it.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blanket continues to pour in. My thanks go out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donors. It is good, too, that not one donation is earmarked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or that.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painful duty to draw attention to another menace.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one. I do not know whether this danger is real or not.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Britisher </w:t>
      </w:r>
      <w:r>
        <w:rPr>
          <w:rFonts w:ascii="Times" w:hAnsi="Times" w:eastAsia="Times"/>
          <w:b w:val="0"/>
          <w:i w:val="0"/>
          <w:color w:val="000000"/>
          <w:sz w:val="22"/>
        </w:rPr>
        <w:t>writes in an open letter “To whom it may concern”: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of us are living in a lonely spot in a disturbed area. We are pure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and for years we have devoted ourselves at great personal sacrifice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welfare of the people of this country.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We now find that a secret word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gone out that all the British left in India are to be murdered. I read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 Pandit Nehru’s assurance that the Government will protect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and property of all loyal citizens of the State. But there is no</w:t>
      </w:r>
    </w:p>
    <w:p>
      <w:pPr>
        <w:autoSpaceDN w:val="0"/>
        <w:autoSpaceDE w:val="0"/>
        <w:widowControl/>
        <w:spacing w:line="220" w:lineRule="exact" w:before="2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taken from the speech recorded by the All India Radio.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taken from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p. 442.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for persons living in little country places or almost none. None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for us. It is a physical impossibility.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else in this open letter which can be quoted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I have reproduced enough to warn us of the lurking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Of course, it may be only a scare and there may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it. There may be no secret circular. There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 in not disregarding such warnings. I am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fears are wholly groundless. I agree with him that all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protection by authority in isolated places is vain. It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no matter how efficient the military and police machine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which, it must be admitted, it is not at present. Protection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first from within, that is, from rocklike faith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from the goodwill of the neighbouring population.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present, the best and the safest way is to leave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inhospitable shores. Things have not come to such a pass.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all us is to regard with special attention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 who choose to remain in India as its faithful servants.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free from any kind of insult or disregard. The 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bodies have to be circumspect in this as in many other respects,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to render a good account of ourselves as a free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nation. Those who respect themselves cannot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claim, if they will not respect their neighbours, however few or </w:t>
      </w:r>
      <w:r>
        <w:rPr>
          <w:rFonts w:ascii="Times" w:hAnsi="Times" w:eastAsia="Times"/>
          <w:b w:val="0"/>
          <w:i w:val="0"/>
          <w:color w:val="000000"/>
          <w:sz w:val="22"/>
        </w:rPr>
        <w:t>insignificant they may be.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A NOTE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top heavy. Direct election appears to be cumbersome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paper programme not workable.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section is scrappy. It is an inflamed appendix fit only to </w:t>
      </w:r>
      <w:r>
        <w:rPr>
          <w:rFonts w:ascii="Times" w:hAnsi="Times" w:eastAsia="Times"/>
          <w:b w:val="0"/>
          <w:i w:val="0"/>
          <w:color w:val="000000"/>
          <w:sz w:val="22"/>
        </w:rPr>
        <w:t>be removed.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 is too vast for my grasp. I am sorry.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STEPHEN HOBHOUSE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cheering letter. The look of things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ugly. Let us see what God has in store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 wonder if really man’s duty is to be the helpless witness </w:t>
      </w:r>
      <w:r>
        <w:rPr>
          <w:rFonts w:ascii="Times" w:hAnsi="Times" w:eastAsia="Times"/>
          <w:b w:val="0"/>
          <w:i w:val="0"/>
          <w:color w:val="000000"/>
          <w:sz w:val="22"/>
        </w:rPr>
        <w:t>of tragedies being enacted in front of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special task is very difficult indeed.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TEPHEN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OBHOUSE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ATHERINE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ROX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ERTS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D. G. TENDULKAR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TENDULKAR,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have not been able to attend to yours of 11th </w:t>
      </w:r>
      <w:r>
        <w:rPr>
          <w:rFonts w:ascii="Times" w:hAnsi="Times" w:eastAsia="Times"/>
          <w:b w:val="0"/>
          <w:i w:val="0"/>
          <w:color w:val="000000"/>
          <w:sz w:val="22"/>
        </w:rPr>
        <w:t>August earlier.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why the Gujarati article was not translated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at the time it was not thought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 the facts to the English readers. In any casde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your incorporating the English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volume.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 is a copy of the rendering as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It was unfortunate that I have not got the Gujarati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If your translator sees any flaw in my corrections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not hesitate to draw my attention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writting to Pyarelal about the August 1942 speech.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inaccessible parts of Noakhali.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is in</w:t>
            </w:r>
          </w:p>
        </w:tc>
      </w:tr>
    </w:tbl>
    <w:p>
      <w:pPr>
        <w:autoSpaceDN w:val="0"/>
        <w:autoSpaceDE w:val="0"/>
        <w:widowControl/>
        <w:spacing w:line="22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Mahatma: Life of Mohandas Karamchand  Gandhi,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eight volumes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 I. C. C. Meeting”, 8-8-1942.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810" w:val="left"/>
          <w:tab w:pos="2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 have no objection to your seeing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Narahari.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Thanks for the cheque for Rs. 100.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Enclosure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VI-VII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NARAHARI D. PARIKH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letter of D. G. Tendulkar written in August last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lying with me. I could read it fully only yesterday.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writing a big volume, or probably has finished one.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me as a very industrious man. He wants to see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diary. He writes and tells me that Bablo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Paramanand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agreeable. If you have no objection, I see no harm in letting him see </w:t>
      </w:r>
      <w:r>
        <w:rPr>
          <w:rFonts w:ascii="Times" w:hAnsi="Times" w:eastAsia="Times"/>
          <w:b w:val="0"/>
          <w:i w:val="0"/>
          <w:color w:val="000000"/>
          <w:sz w:val="22"/>
        </w:rPr>
        <w:t>it. Think it over and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everything has been properly attended to.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SITA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note. I received today the first letter from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she reached Phoenix. Since I have received one, I think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satisfied if you keep healthy in body and mind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conduct. One mut think carefully before giving a promise,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a promise once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have now abandoned the idea of a medical</w:t>
      </w:r>
    </w:p>
    <w:p>
      <w:pPr>
        <w:autoSpaceDN w:val="0"/>
        <w:autoSpaceDE w:val="0"/>
        <w:widowControl/>
        <w:spacing w:line="220" w:lineRule="exact" w:before="3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Desai,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Paramanand Kapadia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career. What do you intend to be now? What will you do?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me, tell me all this when you are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Vijayabehn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OM PRAKASH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OM PRAKASH,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ahimsa is that one does not hit back at the assailant,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the attack in a spirit of love and dies in the process.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 facing the assailant’s attack in a spirit of love,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place in him. It is not always easy to say if the love was true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change of heart on the part of the assailant comes about.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practising ahimsa, it is enough to keep in mind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and the way it works.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TALK WITH LALJIBHA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ask anyone not to leave the land of his birth?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able to come so easily with their families and belongings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poor, helpless villagers are in a sad plight. If even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died there I would have danced for joy. I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in the least. That the teachers of a national institution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Mandir and a hundred leaders like you chose to put on fez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rather than die, what does it show? Jinnah says he has pro- 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all and still people flee. But if a few of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wear khadi caps and Hindu dress as you used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your normal vocations and if then you had been killed,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asked Jinnah what had happened to his promise.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 anything today? And so his lie carries the day.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coerced and it is being said that they are needlessly frightened.</w:t>
      </w:r>
    </w:p>
    <w:p>
      <w:pPr>
        <w:autoSpaceDN w:val="0"/>
        <w:autoSpaceDE w:val="0"/>
        <w:widowControl/>
        <w:spacing w:line="266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 leader from Sind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that I am telling you I attach no blame to you. It is I who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blamed. There has been some flaw somewhere in my ahimsa.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bound to have its effect on the people. How otherwise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suddenly have lost the power of self-sacrifice? I must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must undergo further penance. If even people like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away, how can I tell the refugees not to leave their homes but </w:t>
      </w:r>
      <w:r>
        <w:rPr>
          <w:rFonts w:ascii="Times" w:hAnsi="Times" w:eastAsia="Times"/>
          <w:b w:val="0"/>
          <w:i w:val="0"/>
          <w:color w:val="000000"/>
          <w:sz w:val="22"/>
        </w:rPr>
        <w:t>to die there, or that they must go back to their homes?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128-9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heard of an incident. In this it was not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killed but a Hindu. He was a Government employee.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 where he had been sent when somebody shot at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heard that he had committed any crime. The man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 felt that the victim did not do what he was told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him. All that I wish to say is that we have got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It is just the beginning of our independence, and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such are the thoughts that have come to possess us.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simply because we possess a revolver. It is like a person aiming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flying bird and killing it. Great hunter that he is, he aims at a flying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bird. Similarly a man makes an officer his aim. That officer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orders to carry out a certain task at the place. But the killer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fancy to kill him. If we continue like this, we are going to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 terrible situation. No man can then live in peace.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there are many countries inhabited by savages where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safety because those who posses arms murder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qualms about it. The one who kills a person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back to life. This is a fact. It is also a law that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life can take it away. But that is what only God can do.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cannot create life, what right has he to take it? Is it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create life? But the Hindus desire to pounce upon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want to pounce upon the Sikhs and the Sikhs want to </w:t>
      </w:r>
      <w:r>
        <w:rPr>
          <w:rFonts w:ascii="Times" w:hAnsi="Times" w:eastAsia="Times"/>
          <w:b w:val="0"/>
          <w:i w:val="0"/>
          <w:color w:val="000000"/>
          <w:sz w:val="22"/>
        </w:rPr>
        <w:t>jump at the Muslims. They may do this now, but when the enemies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they will start killing one another. This is the law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started following that very law. Hence I thought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this incident.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is that the authorities have arrested many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we were not free. Today also we should presume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free. In those days also people were arrested. At the most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an appeal to the Viceroy and could be released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But the Viceroy could not release them on his own.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within the limits of the law even when martial law was in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his own officers functioning under the law. If they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might be released he was released. As for the 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would say he could get them released only after investigation.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perfectly legal position. Those arrested under the law,would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sentenced if found guilty. But now the Governments is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We had not run the Government so far. If someone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just because he is a minister he can release whomever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to, then we will be finished. It should not be that murderers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later released. We should not follow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culprits and then releasing them. In such a situation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once somebody has been arrested under the law by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release him because there is some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appeal for it. On what grounds can it release him? Is it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the police, courts and prosecutors? How can I acquit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because he happens to be some relative or a friend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because his case has been recommended by somebody?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 acquitted? In my view he cannot be acquitted.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at all if he is not guilty. Thus, we must keep our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judiciary clean. We must have judges of that calibre.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prosecutors should not carry on a case just for doing so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that a particular number of cases should be settled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Only those who have got to be punished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punished. But legally these matters fall within the jurisdiction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Supposing a man complains that a particular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him and should be arrested, and the offender is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then go to a minister to secure his release?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the matter be taken to the court. If the complainant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says that there is no point in arresting him as it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 the feeling of animosity, the offender would be acquitted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complainant’s request. If the complainant says that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he had filed a complaint he wishes that the arrested man should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acquitted, then the court can acquit him. That leaves the prosecutor.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can recommend the same thing to him too. But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murder actually committed, the accused cannot be acquitted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complainant wants it. If the guilty man is acquited,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cannot proceed. I have practised law and secured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How? The murderer must plead guilty of the murder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court that his mind is now pure and plead for mercy.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 can also say that the accused should not be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two have become friends. What will he gain by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hanged now when he killed under provocation? Now the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friend who can be of help and who may turn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God. He may start praying to God and, if so, why should he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doing so? Then the accused will also plead guilty of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number and pray for mercy and seek to be acquitted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complainant is prepared to forgive him and maybe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deeds and serve the society. That is the way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acquittal of the murderer. It is possible to make his procedure legal.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not misuse the power we have now. If we do so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any number of guilty persons being released.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poor minister do? Supposing he wrongly orders somebody’s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It is within his power to order the release of a person,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so. Even if it is his own brother or friend or wife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committed a crime, he should refrain from doing so.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appeal sould be made to the court or the prosecutor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complainant, for the cannot do anything in the matter.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>on with our work unless the ministers are pure at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know that I have received a suggestion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for more than 15 minutes. I do not even wish to speak longer.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enough. I am not particularly fond of speaking at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only when there is a need to talk. But I am told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the greater benefit of people if I did not speak for more than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People would listen with greater attention because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keen to listen to my words. That would also become a habit and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speak for longer than 15 minutes.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444-7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FRANCISCA STANDENATH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SAVITRI,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short note. I have sent you replies to all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I do hope they are all in your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passing through most anxious times here. Heaven knows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happen in the end. For the present I am fixed up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free from your illness.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 have to pass through a time of scarcity in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 I wonder how the people face [it].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SUBODH CHANDRA ROY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ROY,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gift. I do not know when and where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 to raad it. I shall certainly glance through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that you have missed me even though you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often. There is no prospect of my ever going to Sevagram.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 I am in Delhi. How long I shall be here I do not know.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UBODH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CIENCE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C. W. 10577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this name to the addressee.  The superscription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LETTER TO DOROTHY HOGG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DOROTHY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1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comforting letter. How nice it would be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that “I have little doubt that India has touched bottom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immense heights” becomes materialized during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The cross of which Mahadev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yet alive was nothing compared to the cross that presses </w:t>
      </w:r>
      <w:r>
        <w:rPr>
          <w:rFonts w:ascii="Times" w:hAnsi="Times" w:eastAsia="Times"/>
          <w:b w:val="0"/>
          <w:i w:val="0"/>
          <w:color w:val="000000"/>
          <w:sz w:val="22"/>
        </w:rPr>
        <w:t>one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points that are mentioned are good. How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confirm to them. You are right—love and prayer are the </w:t>
      </w:r>
      <w:r>
        <w:rPr>
          <w:rFonts w:ascii="Times" w:hAnsi="Times" w:eastAsia="Times"/>
          <w:b w:val="0"/>
          <w:i w:val="0"/>
          <w:color w:val="000000"/>
          <w:sz w:val="22"/>
        </w:rPr>
        <w:t>need of the hour. I would add fasting after prayer.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this Horace is not here. He is in Lahore.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when he left a few days ago that he would return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fortnight. He leads a life of selfless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OROTHY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OGG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144,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IRMINGHAM </w:t>
      </w:r>
      <w:r>
        <w:rPr>
          <w:rFonts w:ascii="Times" w:hAnsi="Times" w:eastAsia="Times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one sentence of this is reproduced in Vol. LXXXIX, P. 383.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1941, Mahadev Desai had,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to the addressee: “You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terrible cross to bear—not only that of bombing, homelessness and starvation,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making ignorant people understand that we in India are friends, and not enemies.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frightfully difficult task, I know, but you who know and understand Bapuji so well </w:t>
      </w:r>
      <w:r>
        <w:rPr>
          <w:rFonts w:ascii="Times" w:hAnsi="Times" w:eastAsia="Times"/>
          <w:b w:val="0"/>
          <w:i w:val="0"/>
          <w:color w:val="000000"/>
          <w:sz w:val="18"/>
        </w:rPr>
        <w:t>can cope with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SAURENDRA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SAURENDRA,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can say this much that no one should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 coward. The task is difficult. Consult Satis Babu and act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advises. I cannot say more from here. And I cannot get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DISCUSSION WITH CHRISTIANS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>If we do not follow the conditions necessary for observing ahimsa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our lives, how can we find the strength for it at times of crisis? You tell us that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maintain peace but how can peace be maintained?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this ahimsa was half-baked.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cast a veil over my eyes. Nevertheless, I am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certain that if we are to be happy, that is, if every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happy and to see others happy, there is no other way.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that one has made a mistake and sets about rectifying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single minute one rises very high. But if one tries to hide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attempts in various ways to gloss over it, one degrades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one betrays one’s dharma. No sin could be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those who are pacifists not keep themselves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rest? They can shape their life anew separately. Then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stronger. It will also test their faith. But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inactive. As for me, even if I should be left all alone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my principles. For this is the only non-violent way to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terrible violence that confronts us. Maybe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agree. But that is no reason to believe that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ineffective. The reason may be my own imperfection. If the faith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satyagrahis is firm as a mountain, the satyagrahis should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prove that this way alone is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131-2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TALK WITH MUSLIMS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goes on doing its work. Occasionally it favours us.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it becomes our enemy. Today that seems to be so.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has been my lifelong ambition. Muslims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me as their true friend and guide. Was it not at the bidding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Muslim that I went to South Africa? How is it then that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enemy of Muslims? You know that today because of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an eyesore to everyone. Hindus are very much annoyed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You should be knowing, if you do not, how furious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me. I shall not be surprised if one day I fall a prey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fury. It is so not only in my case, but also in the case of these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came to Delhi, Manu even received a letter threatening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Here at the Bhangi Colony she was being repeatedly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telephone by certain Hindus. But she has come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so is not frightened. I know that there is a third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let this unity be achieved. You have seen with your own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futility of violence. If this terrible and meaningless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I really cannot foresee what mankind has in store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face of this reality I remain an optimist. I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with my mission till my last breath.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132-3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let me inform you that blankets continue to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come to know that two hundred blankets have arrived today. </w:t>
      </w:r>
      <w:r>
        <w:rPr>
          <w:rFonts w:ascii="Times" w:hAnsi="Times" w:eastAsia="Times"/>
          <w:b w:val="0"/>
          <w:i w:val="0"/>
          <w:color w:val="000000"/>
          <w:sz w:val="22"/>
        </w:rPr>
        <w:t>The blankets and also money arrive every day. I hope that the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camps here will have enough things to cover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More of them will be available. It is good that there is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 still left in our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gentlemen approached me. I hardly ever read any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not to speak of reading it daily. I do read Urdu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difficulty. When a child has to learn his alphabet he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gradually. I am in a similar position. I know a little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child, but I cannot read fast. So that gentleman read out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items from an Urdu newspaper. I was pained to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contents. I do not intend to narrate the details. The newspaper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that people had made up their minds. I hope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editor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paper and not the whole country that has resolved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migrate to Pakistan and that those who remain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slaughtered or sent away to Pakistan. If things turn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paper or its editor predicts, it will be a matter of great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should not have come from the pen of an editor.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should not be published at all. If that editor is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he says, he is free to express his view to the people.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does so, it would amount to proclaiming from the house-tops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Muslims should either go away to Pakistan or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slaughtered. As I said yesterday, what Hindus would do when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 to Pakistan? Would they fight among themselves?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informed me that internal fights have already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inevitable. Once one has a taste of killing, one can’t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The same thing is going to happen to us. But the editor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paper has not been wise in publishing his opinion.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crazy after newspapers. They are not concerned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Bible or the Koran; the newspaper is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published in newspapers is gospel truth for them.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people should be so gullible that newspapers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credulity and publish such things. I do not wish to say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another thing is that complaints are pouring in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corners. It may have been that during the British days the native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as they liked. The British Government exercised some 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had to be done for the maintenance of the Empire.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 more. Today their department is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Patel; so let him do something. But what can poor Sardar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circumstances? He has his own way of saying things. He has </w:t>
      </w:r>
      <w:r>
        <w:rPr>
          <w:rFonts w:ascii="Times" w:hAnsi="Times" w:eastAsia="Times"/>
          <w:b w:val="0"/>
          <w:i w:val="0"/>
          <w:color w:val="000000"/>
          <w:sz w:val="22"/>
        </w:rPr>
        <w:t>always served India. That is why he is the Sardar. But he has neither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 nor army in his possesion. He is not a man of the army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He is no commander whose order would be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obeyed. So long as the soldiers think that they eat the salt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their master, that is, if they consider him to be a great servant [of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people], things will go right.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Princes of the States say that they have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accession, but that does not mean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anything. They too have got their police. They were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puppets during the British rule, but they are no longer so.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anything they want. I too belong to a State. Hence I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can do, and how much good they can do. I wish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tell the Princes of the States that they cannot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if they think in their arrogance that they can beat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slaughter them. I have told them that the Princes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themselves if they remain trustees of their subjects.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the rulers of their people and exploit them and oppress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will find no place for themselves. I have no doubt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what the situation in India is going to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do not have an alternative. They can never rule India,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slaves. Woud the Princes like to become slaves then?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the rulers could act arbitrarily are gone. That was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The British rulers found good use of the Princes who were there,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whom they could rule. The British only acted in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How then are they to blame? But it is our misfortune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lost our heads and fight among ourselves.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wins, a third power or a few of the powers would get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devour India. Along with India Princes, too, would be devoured.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remain loyal to India and become servants of their people,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well. I would say to the people of the States that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What if the Princes possess arms and they are unarmed?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fought against the Empire. And we were unarmed then.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any arms secretly. Had it been so, I should have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it. Millions of people fought against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force of their conviction. We thought even if they killed,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kill one lakh, two or even three lakhs. But how many could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killed after all? It was a question of population of 400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would have trembled if they had set out to kill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400 millions were bound to win their independence.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that freedom is another matter. I would say that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lose their heads. They should realize that they cannot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arbitrarily lead immoral lives. They must not drown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all day long. I have conveyed my view to you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you to the Princes.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once that Dussehra was coming soon. And Bakr-Id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the day after it. These two festivals almost coincide.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are always filled with fear during these days.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greater scare here today because excesses can be only on one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 get excited and think that they have got thier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Bakr-Id, they can slaughter the Muslims thinking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celebrating Dussehra. What is Dussehra? That is the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Rama’s victory. It is said that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 would be reunited. By these things we have to learn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goodness. We have to learn what is dharma. If we learn this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celebrate Dussehra in the right spirit. Durga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conducted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Dussehra day. What does worship of Durga imply?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should be bloodthirsty. Durga signifies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 w:val="0"/>
          <w:color w:val="000000"/>
          <w:sz w:val="22"/>
        </w:rPr>
        <w:t>power. We can raise ourselves by worshipping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Dussehra does not mean that we should have fun and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entertainment throughout the day. In Gujarat this festival is called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Navaratri.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were young my mother used to tell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regular meals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Navaratri.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or at the most milk, but no solid food. Of course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to observe complete fast. My mother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fasts quite often, and I could hardly compete with 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 could not do it at all, though I tried to do it a little.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my mother’s capacity to fast I am a mere toy, just a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singnificance of Dussehra for us. Later, when Dewali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we can eat nice things and enjoy ourselves, but none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during Dussehra. This is the meaning of </w:t>
      </w:r>
      <w:r>
        <w:rPr>
          <w:rFonts w:ascii="Times" w:hAnsi="Times" w:eastAsia="Times"/>
          <w:b w:val="0"/>
          <w:i/>
          <w:color w:val="000000"/>
          <w:sz w:val="22"/>
        </w:rPr>
        <w:t>Navaratri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its essence and start killing? Then there is Bakr-Id.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away our Muslim fellowmen. There are nice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Even the nationalist Muslims are very much upset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They are aware of the situation. But where can they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become so heartless as to drive away even these people? </w:t>
      </w:r>
      <w:r>
        <w:rPr>
          <w:rFonts w:ascii="Times" w:hAnsi="Times" w:eastAsia="Times"/>
          <w:b w:val="0"/>
          <w:i w:val="0"/>
          <w:color w:val="000000"/>
          <w:sz w:val="22"/>
        </w:rPr>
        <w:t>What sort of peace would we have then?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going to annihilate all the three-and-half or four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Muslims? Or would you like to convert them to Hinduism?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a kind of annihilation. Supposing you were so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nine days preceding Dussehra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pressurized, would you agree to become Muslims? Supposing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forced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threatened with death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refused? I would be the first person to say that they might rather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throats than suggest this. We must have at least that much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senseless to ask Muslims to accept Hinduism like this.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such Hindus. Am I going to save Hinduism with the help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 want Hindus who can exercise restraint. Why should I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and ruthless? One cannot become a tyrant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at the same time. On these two occasions therefore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peace and atone for our sins and meet each other as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 If you can do this much, you will not find me here after 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gentleman has asked me if I would go to the Punjab.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if he would send me to the Punjab. Yes, if I went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fight with the people there also. You already know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fighting. I would talk to them to my heart’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Hindus and Sikhs are coming here. Why do they not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their homes? I shall have no peace till this happens.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to be brought back here. You may say that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According to me that can be done and the key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lies in Delhi. I do hope that during those two days we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Hindus and the Muslims are good and are going to live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in harmony.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447-52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QUOTATIONS FROM GURUDEV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gentleman has sent the following quotations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he received from Gurudev along with his autograph.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quotations in the original language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their meanings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fight in which brother kills brother is a fight against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nurses enmity in the name of religion, withholds his </w:t>
      </w:r>
      <w:r>
        <w:rPr>
          <w:rFonts w:ascii="Times" w:hAnsi="Times" w:eastAsia="Times"/>
          <w:b w:val="0"/>
          <w:i w:val="0"/>
          <w:color w:val="000000"/>
          <w:sz w:val="22"/>
        </w:rPr>
        <w:t>offerings from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darkness in which one cannot see one’s brother is blindness </w:t>
      </w:r>
      <w:r>
        <w:rPr>
          <w:rFonts w:ascii="Times" w:hAnsi="Times" w:eastAsia="Times"/>
          <w:b w:val="0"/>
          <w:i w:val="0"/>
          <w:color w:val="000000"/>
          <w:sz w:val="22"/>
        </w:rPr>
        <w:t>to one’s own 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 see the smiling face of God only in the light where one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quotations in Bengali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sees one’s brother.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totally absorbed in love for a brother,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hands join of their own accord in obeisance to God.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23,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LORD MOUNTBATTEN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to Pandit Nehru. But he is adamant. He is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no change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made until the weather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cleared. If it does, it may take two or three months. In this estimate I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him.</w:t>
      </w:r>
    </w:p>
    <w:p>
      <w:pPr>
        <w:autoSpaceDN w:val="0"/>
        <w:autoSpaceDE w:val="0"/>
        <w:widowControl/>
        <w:spacing w:line="220" w:lineRule="exact" w:before="66" w:after="26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4262" w:space="0"/>
            <w:col w:w="22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4262" w:space="0"/>
            <w:col w:w="22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280-1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are too sanguine. My time is not yet.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your best.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expressed a desire to retire from the Governor-Generalship </w:t>
      </w:r>
      <w:r>
        <w:rPr>
          <w:rFonts w:ascii="Times" w:hAnsi="Times" w:eastAsia="Times"/>
          <w:b w:val="0"/>
          <w:i w:val="0"/>
          <w:color w:val="000000"/>
          <w:sz w:val="18"/>
        </w:rPr>
        <w:t>of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constructie worker devoted to Harijan uplift and propagation of khadi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4910" w:val="left"/>
        </w:tabs>
        <w:autoSpaceDE w:val="0"/>
        <w:widowControl/>
        <w:spacing w:line="294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LETTER TO SITA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Ocober 23, 1947</w:t>
      </w:r>
    </w:p>
    <w:p>
      <w:pPr>
        <w:autoSpaceDN w:val="0"/>
        <w:autoSpaceDE w:val="0"/>
        <w:widowControl/>
        <w:spacing w:line="212" w:lineRule="exact" w:before="13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postcard. You must have received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 May you live long and be a sincere worker.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wrote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joy that Vasant </w:t>
      </w:r>
      <w:r>
        <w:rPr>
          <w:rFonts w:ascii="Times" w:hAnsi="Times" w:eastAsia="Times"/>
          <w:b w:val="0"/>
          <w:i w:val="0"/>
          <w:color w:val="000000"/>
          <w:sz w:val="22"/>
        </w:rPr>
        <w:t>that both mother and son are well.</w:t>
      </w:r>
    </w:p>
    <w:p>
      <w:pPr>
        <w:autoSpaceDN w:val="0"/>
        <w:autoSpaceDE w:val="0"/>
        <w:widowControl/>
        <w:spacing w:line="300" w:lineRule="exact" w:before="61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ASHRUWALA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606" w:space="0"/>
            <w:col w:w="291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964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birth to a son and </w:t>
      </w: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1074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606" w:space="0"/>
            <w:col w:w="29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JIVANJI D.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two items, handwritten. There is no time now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typed. The handwriting is clear. It is not possible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third item, the letter from a Muslim. Get it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well as you can. Or leave out the translation. I shall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9985. Also C. W. 6959.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Sita Gandhi”, 21-10-1947.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Wife of Kanti Mashruwala, addressee’s maternal uncle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have written to me “We are refugees.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protection of our friends. We are very much troubled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cold weather. Kindly let us know from where we can </w:t>
      </w:r>
      <w:r>
        <w:rPr>
          <w:rFonts w:ascii="Times" w:hAnsi="Times" w:eastAsia="Times"/>
          <w:b w:val="0"/>
          <w:i w:val="0"/>
          <w:color w:val="000000"/>
          <w:sz w:val="22"/>
        </w:rPr>
        <w:t>get blankets and quilts. Is there any such provision for refugees?”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they belong to Rawalpindi. Like that there are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However, the quilts and blankets are actually being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accommodated in the refugee camps, and who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evident have nothing to cover themselves with. Hence provision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for them. Quite a large stock has been distributed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be distributed. These are not just a handful of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in thousands. Quite likely, there are lakhs and lakhs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should get these things. One of the camps at Kurukshetra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taken over by the Central Govenment.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accommodated there and many more keep coming.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such camps even in the city of Delhi.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three, perhaps four, camps are in East Punjab. In those camps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receive the things provided in the camp here.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refugees. But in my view, it is for the friends with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stay to arrange for those things. Very likely those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managing blankets or quilts for their own families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Then, how can they provide them to those whom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shelter? I don’t say such a thing is not possible.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 will not be able to give quilts to all who need them.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everyone who asks for these things is honest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people asked for these things because they needed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several camps. I have always been engaged in this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had to do these things even when I was in South Africa,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familiar with the difficulties of such work. I have heard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the two persons who have written to me,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against them. But I have no doubt that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reach the people who are really needy and who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how would I know about these people? I do try to find out.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as if I am not trying to get any information at all. Nor do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no one would ever deceive me. And it is not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things from me for the asking. Can these friends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instance to me? I cannot send those things myself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persons will somehow get them from somewhere. I do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with me. But they are all meant to be sent to Kurukshetra.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are collecting these things too. They can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blankets to these two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still coming here every day. They go to the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that place is all full. Now there is no room for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people in the temple have taken as many people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They have always shared the sorrows of others. They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They go to meet people and collect blankets and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which they distribute among the needy. But as people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day after day, they too get tired How long can they go on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them? The same is the problem for us. I would only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that they should do something for themselves.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these things are done for everybody they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persons also. The same rule should apply to all.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work on a large scale if we have one rule for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rule for others. And we have to work on a large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taken so much time in explaining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face the cold which is increasing every day?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anyone should suffer from it even for a day.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>thing I wish to say.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another thing today. Since many shops were open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Muslim thought he would also open his shop, and so he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open his shop. He used to repair spectacles. Such persons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hardly earning a few rupees a day. I do not know who he was.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his name. He was murdered as he was about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shop. It is a matter of shame for the whole of Delhi.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that murder? Was it one person or two who did it?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two persons do it? Where had the military and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disappeared? The shop was not in a lonely corner. Nor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take place at night. No shop can be run secretly. People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and going. Why did no one try to stop the killing? How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assailants dare to commit that murder? People are just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quiet their conscience with the thought that a Muslim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death. They feel that if the Muslims kill the Hindu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why should they not kill the Muslims? Their hearts are </w:t>
      </w:r>
      <w:r>
        <w:rPr>
          <w:rFonts w:ascii="Times" w:hAnsi="Times" w:eastAsia="Times"/>
          <w:b w:val="0"/>
          <w:i w:val="0"/>
          <w:color w:val="000000"/>
          <w:sz w:val="22"/>
        </w:rPr>
        <w:t>possessed by such thoughts of revenge. Thus must be stopped.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stop it, Delhi will lose all its character. Do you think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will be living in Delhi? In that case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end of Delhi. The world will not accept such a situation.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long history behind it. It would be madness even to try to erase </w:t>
      </w:r>
      <w:r>
        <w:rPr>
          <w:rFonts w:ascii="Times" w:hAnsi="Times" w:eastAsia="Times"/>
          <w:b w:val="0"/>
          <w:i w:val="0"/>
          <w:color w:val="000000"/>
          <w:sz w:val="22"/>
        </w:rPr>
        <w:t>that history.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say something about the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victims of leprosy. There are quite a number of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India. They are not found on the roads because they arouse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respugnance. It is not as if people having leprosy are sinner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suffering from other diseases are not. It is true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suffer from a disease must have violated some how of nature,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another matter. I feel I have violated nature’s law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persistent cough. And I do believe that violating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 is being sinful. Everybody is prone to cough.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agree that there has been no mistake on my part.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rules I make for myself would be applicable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Leprosy is a skin disease. How it is caused is a long story.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is disease of the body and there is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and cough. A victim of leprosy suffers more pain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starts losing his thumbs, hands and nose, he becomes really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ugly. But it is not that he suffer more pain because he becomes ugly.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we should have greater contempt for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hearts. A person who has an unclean body which is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unclean mind and who has a perverse outlook,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interested in listening to the 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men, is a real leper. There are countless people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disease, and nobody ever bother about them. But since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contract the disease of leprosy, we are repelled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We used to have a number of Christians amongst us.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hospitals were and still are in the hands of the Christians.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lepers out of sheer philanthropy. Today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India also who work for the lepers out of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altruism. One such philanthropist is Manohar Diwan.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at Wardha and is a great disciple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Bhave. Vinoba is a very great man indeed. Manohar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should do something. He chose to serve the lepers. Vinoba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inspired him to do that work. He remains detached.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about money. He is no doctor, but he has made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disease. Many people seek his help. A small conference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organized at Wardha very soon through a committee. People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this work will be meeting there on the 30th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 too is going there for the same purpose.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Jivaraj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Rajkumari were to go there. Rajkumari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this work because she has lived with me at Sevagram.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is deeply involved in the work here she cannot go there.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compel her to go there. And who would insist?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service. Anyone who chooses to go can go there.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because they aree hardpressed for time. There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Jagadisan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is himself a victim of leprosy. He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He is a very good man and great scholar. He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of Srinivasa Sastri. He has devoted himself to this work.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attending the conference along with many other. It is a tragic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an interesting story. Many people are involved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There is a very big leprosy hospital in Calcutta. It functions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scale. All this work is being done in the spirit of altruism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day by day. When I was in Calcutta I was taken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write some comments. But I was making arrangements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There are many other leprosy hospitals in different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But this work is not being carried on as large a scale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be. I do not suggest that everybody should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But let us at least know that when we have so much idle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 well engage ourselves in such type of work.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busy only destroying each other? I woud say that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type of disease, the worst type of leprosy. We disregard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destroy ourselves in mutual fighting. The Hindus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the Muslims kill the Hindus and the Sikhs.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continue to indulge in mutual killing? How much better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we made good use of our time and devoted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that would promote feelings of love!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452-6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Jivaraj N. Mehta, Director-General of Health Services in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N. Jagadisan, who was looking after leprosy work sponsored by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Gandhi National Memorial Trust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MESSAGE TO HINDU AND SIKH REFUGEES IN </w:t>
      </w:r>
      <w:r>
        <w:rPr>
          <w:rFonts w:ascii="Times" w:hAnsi="Times" w:eastAsia="Times"/>
          <w:b w:val="0"/>
          <w:i/>
          <w:color w:val="000000"/>
          <w:sz w:val="24"/>
        </w:rPr>
        <w:t>N.W.F.P.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unalterable. They should remain where they are,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brave enough to die and even in the act of dying forgive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If they have not assimilated this truth they should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come away as soon as they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WHITHER AHIMSA, WHITHER KHADI?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Kathiawar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in many other districts or provinces so in Kathiawar people are fast losing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faith in khadi and ahimsa. Many Congressmen and Gandhians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 to ask how non-violence can work in matters political.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letter adduces a number of arguments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illustrations. I have, however, satisfied myself with qouting the salient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letter. It contains three errors.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explaining of late that neither in Kathiawar 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have people real faith in non-violence or khadi.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I had deceived myself into believing that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wedded to non-violence with khadi as its symbol.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non-violence people manifested only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peaceableness of the impotent. They never even attempted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from their hearts. He who runs can see for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verification of this fact. It had become patent to everyone,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Rajkot in connection with the Rajkot imbroglio,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in Rajkot and, therefore, Kathiawar. Hence it is hardly correct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their faith is only now beginning to wane.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equally improper to question now the efficacy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matters political. What was the people’s fight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power, if it was not a political matter? Indeed, the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between brother and brother that we are wit nessing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political. Today, irreligion is stalking the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religion. Even the outward peace that we were able to observe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reported under the date-line: “Peshawar, October 24”.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fight against the foreign power is conspicuous by its absence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error consist in the distinction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between Congressmen and Gandhians. The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baseless. If there is any Gandhian, it must be I. I am not so arrogant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any such claim. A Gandhian means a worshipper of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God has worshippers. I have never claimed to be God. How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have worshippers? Moreover, how can it be said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Gandhians are not Congressmen?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servants of the Congress although they are not four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registered in the Congress register. The reader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myself belong to that category. Hence the distinction made is </w:t>
      </w:r>
      <w:r>
        <w:rPr>
          <w:rFonts w:ascii="Times" w:hAnsi="Times" w:eastAsia="Times"/>
          <w:b w:val="0"/>
          <w:i w:val="0"/>
          <w:color w:val="000000"/>
          <w:sz w:val="22"/>
        </w:rPr>
        <w:t>false.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said that I have neither any part nor any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that are going on in the country today. It is no secret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willingly said good-bye to non-violence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power. Again I believe that the method of rationing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clothing is highly injurious to the country. If I had my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buy a grain of food-stuff from outside India.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even today there is enough food in the country.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because of the rationing. Again, if people followed me,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deadly quarrel between Hindus, Sikhs and Muslims.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my writ does not run any longer. Mine is a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wilderness.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khadi, it has some kind of a place, if we separate it from </w:t>
      </w:r>
      <w:r>
        <w:rPr>
          <w:rFonts w:ascii="Times" w:hAnsi="Times" w:eastAsia="Times"/>
          <w:b w:val="0"/>
          <w:i w:val="0"/>
          <w:color w:val="000000"/>
          <w:sz w:val="22"/>
        </w:rPr>
        <w:t>ahimsa. But it does not have the pride of place it would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had as a symbol of ahimsa. Those who are in the political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as a matter of convention. Today we see the triumph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but of mill-cloth, for we have assumed that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from our mills, millions would have to go naked.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 greater delusion than this? We grow enough cotton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have any number of handlooms and spinning-wheels.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unused to the art of hand-spining and hand-weaving,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the fear has seized us that the millions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hand-spinning and weaving hand-spun yarn for their own needs.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haunted man sees fear even when there is no cause for it.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die of fright than of the actual disease.</w:t>
      </w:r>
    </w:p>
    <w:p>
      <w:pPr>
        <w:autoSpaceDN w:val="0"/>
        <w:autoSpaceDE w:val="0"/>
        <w:widowControl/>
        <w:spacing w:line="280" w:lineRule="exact" w:before="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Harijanbandu, </w:t>
      </w:r>
      <w:r>
        <w:rPr>
          <w:rFonts w:ascii="Times" w:hAnsi="Times" w:eastAsia="Times"/>
          <w:b w:val="0"/>
          <w:i w:val="0"/>
          <w:color w:val="000000"/>
          <w:sz w:val="22"/>
        </w:rPr>
        <w:t>2-11-1947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T. R. VENKATARAMA SASTRI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SASTRIJI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shall I thank you for the care and promptness with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copied out the verses from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appended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complaint is that the author of the great epic has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recited by him for forest-dwellers only. One wonders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same as that of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right to expect the change in one like J. who </w:t>
      </w:r>
      <w:r>
        <w:rPr>
          <w:rFonts w:ascii="Times" w:hAnsi="Times" w:eastAsia="Times"/>
          <w:b w:val="0"/>
          <w:i w:val="0"/>
          <w:color w:val="000000"/>
          <w:sz w:val="22"/>
        </w:rPr>
        <w:t>labours under hallucination?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T. R.Venkatarama Sastri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JAL PAVRY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JAL PAVRY,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cannot imagine the burden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carrying. I did not know about your father’s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It was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informed me. He lives even though he is no more. Why grieve </w:t>
      </w:r>
      <w:r>
        <w:rPr>
          <w:rFonts w:ascii="Times" w:hAnsi="Times" w:eastAsia="Times"/>
          <w:b w:val="0"/>
          <w:i w:val="0"/>
          <w:color w:val="000000"/>
          <w:sz w:val="22"/>
        </w:rPr>
        <w:t>then? Let us who are left behind continue his mission of service.</w:t>
      </w:r>
    </w:p>
    <w:p>
      <w:pPr>
        <w:autoSpaceDN w:val="0"/>
        <w:autoSpaceDE w:val="0"/>
        <w:widowControl/>
        <w:spacing w:line="220" w:lineRule="exact" w:before="6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AVRY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8"/>
        </w:rPr>
        <w:t>PH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10826. Courtesy: Bapsybanoo Pavry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(1874-1953); advocate of Madras; student and life-long friend  of V. 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“Futility of Arms”, 9-1-1947.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Khurshedji Erachji Pavry (1866-1947); High Priest of Parsis in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it on to Nonabhai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after reading it. Ask Nanabhai also to let me know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thinks. I have written something about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in the course.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8646.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NARASINHDAS GORDHANDAS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NARASINHDAS,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given a brief reply to it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propose to go further than that. My relatives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 me. I have passed on your letter to Sjt. Narandas,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adding that he should also show it to Nanabhai Bhatt.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news appeared in the newspapers four or five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that a labour conference is being held here which will be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>by many representatives from Asia. The conference will be held 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Narsinhdas Gordhandas. 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</w:t>
      </w:r>
    </w:p>
    <w:p>
      <w:pPr>
        <w:autoSpaceDN w:val="0"/>
        <w:autoSpaceDE w:val="0"/>
        <w:widowControl/>
        <w:spacing w:line="210" w:lineRule="exact" w:before="30" w:after="0"/>
        <w:ind w:left="550" w:right="2448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“Whither Ahimsa, Whether Khadi”, 24-10-1947.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Nrisimhaprasad Kalidas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27th of this month. The newspapers also said that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inaugurating that conference. I knew nothing about it. Nor do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it to anyone. I asked one of the journalists how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information. I told him to contradict the report. Our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Shri Jagjivan Ram had come to see me. I told him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said I had got to be present at the conference, and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Monday and since I was already in Delhi, he thought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need to ask my consent. Such are our newspapers. When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that I might have consented by mistake, he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astonished. There is no need for me to go there at all,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useful for any purpose other than unity. Today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task before me, and even that is more than I can attend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if I succeed in that I shall have accomplished my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We all belong to the same country and let us all be one.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Sikhs, Muslim, Parsis and Christians remain united,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anything else. They all belong to India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live here. Why then should they indulge in fighting?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shock for a person, who has been dreaming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his childhood days and who strove hard to achieve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freedom came, this poison has come along with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very much. What could be worse than this? I want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evil. My duty is but to try. I may succeed or I may not. “Let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will, praise; and those who will, blame”—that is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Abuse or praise, it is all the same,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worship Rama and have dedicated everything to Him.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with my effort and devote my whole life to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blankets have been received today also.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whom they should be. The need is very great.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are required that we cannot satisfy everybody. Providing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a big job. God will meet the needs of all. Will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helpless and have been reduced to poverty from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be kept naked and hungry ? If we are pure at heart,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food for us. But if we continue to be unworthy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without food and clothing.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one thing yesterday about the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victims of leprosy. I referred to Jagadisan in that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great scholar. He used to suffer from this disease.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cured of it; but it is very much under control. He does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159 in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work among the lepers and takes much interest.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mixes freely with them. He is of course a very hard-working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Madras, not in Wardha. But he has been there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days. He had corresponded with me about this matter. I got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 few days ago, but I read it only today. I found in 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which I wish to explain to you. The gentleman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victim of leprosy should not be called a leper. People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meaning to that word and consider him even worse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After all an untouchable does not harm anybody.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become fallen by coming into physical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untouchables. I have already said that real leprosy is the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mind. Hatred towards one’s fellow-beings and speaking 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some community or class is a sign of mental perversity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worse than leprosy. If such people are worse than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leprosy, why should that name be attached to the latter ? Let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 described as victims of leprosy and not as lepers.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believed to be bad because of a bad name,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by such a name. You may call a rose by any name,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 would never be without its fragrance—even if it is called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possible name. If this is that Jagadisan says, he is right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just one disease which can be passed on to others by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If a person suffering from scabies touches another person,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pass on his disease. Leprosy is such a disease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contagious like cold, cholera, plague, etc. Why then should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that disease be looked upon with contempt ?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gets really affected by leprosy, people start looking at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They refer to him as a lowly creature. But real 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are those who show contempt. We must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of contempt. That is why I decided to talk again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thing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was to attend the conference at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30th. She should have gone. Dr. Jivraj was also to go.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gone. But how can they go ? They are tied down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They can get away from it only for a day. But it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two days because they cannot return the same day. No aeroplane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Wardha. It goes only to Nagpur. They can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two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mention an important thing. Brajkishan has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tomorrow I shall go and pray in the jail.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jail desire that I should hold the prayer there. This will please me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please you but you will not be able to join me there. It is a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prisoners can go there. I am going there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invited me. We shall meet here again the day after tomorrow.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457-9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OF NEW UNIVERSITIES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 mania for establishing new universities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provinces. Gujarat wants one for Gujarati, Maharashtra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Marathi, Karnataka for Kannada, Orissa for Oriya, Assam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and what not. I do believe that there should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if these rich provincial languages and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speak them are to attain their full height.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fear that we betray ourselves into undue haste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accomplishing the object. The first stop should be linguistic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redistribution of provinces. Their separate administration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lead to the establishment of universities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The province of Bombay absorbs three languages :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and Kannada and, therefore, stunts their growth.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absorbs four : Tamil, Telugu, Malayalam and Kannada. Thus,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overlapping also. That Andhra Desha has an Andhra University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my opinion it does not occupy the place it would, if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separate administrative unit, free from foreign control;.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that freedom only two months ago. The same 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 Annamalai University. Who can say that Tamil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>its own in that University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proper background for new universities.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feeders in the shape of schools and colleges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impart instruction through the medium of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languages. Then only can there be a proper milieu.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is at the top. A majestic top can only be sustained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sound foundation.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are politically free, we are hardly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domination of the West. I have nothing to say to that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who believe that knowledge can only come from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subscribe to the belief that nothing good can come out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I do fear, however, that we are unable as yet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decision in the matter. It is to be hoped that no one contends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we seem to be politically free from foreign domination,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fact gives us freedom from the more subtle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and foreign thought. Is it not wisdom, does not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 dictate, that before we embark on new universities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and fill our own lungs with the ozone of our newly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? A university never needs a pile of majestic buildings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gold and silver. What it does need most of all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backing of public opinion. It should have a large reservoir </w:t>
      </w:r>
      <w:r>
        <w:rPr>
          <w:rFonts w:ascii="Times" w:hAnsi="Times" w:eastAsia="Times"/>
          <w:b w:val="0"/>
          <w:i w:val="0"/>
          <w:color w:val="000000"/>
          <w:sz w:val="22"/>
        </w:rPr>
        <w:t>of teachers to draw upon. Its founders should be farseeing.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is not for a democratic State to find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founding universities. If the people want them they will supply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Universities so founded will adorn the country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represent. Where administration is in foreign hands, whatever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comes from top and thus they become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dependent. Where it is broad-based on popular will, everything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bottom upward and hence it lasts. It is good looking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the people. In such a democratic scheme money invested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promotion of learning gives a tenfold return to the people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seed sown in good soil returns a luxuriant crop. Universities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under foreign domination have run in the reverse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result was perhaps impossible. Therefore,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being cautious about founding new universities till India </w:t>
      </w:r>
      <w:r>
        <w:rPr>
          <w:rFonts w:ascii="Times" w:hAnsi="Times" w:eastAsia="Times"/>
          <w:b w:val="0"/>
          <w:i w:val="0"/>
          <w:color w:val="000000"/>
          <w:sz w:val="22"/>
        </w:rPr>
        <w:t>has digested the newly acquired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Hindu-Muslim question. The poison has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dangerous proportions, that it is difficult to forecast where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us. Assume that the unthinkable has happened and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Muslim can remain in the Union safely and honourably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Hindu nor Sikh can do likewise in Pakistan.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then wear a poisonous form.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all the others who may belong to different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either Dominion with perfect safety and honour, then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 out education will take a shape altogether pleasing.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people of different faiths having lived together in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a beautiful blend of cultures, which we shall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and increasingly strengthen, or we shall cast about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when there was only one religion represented in Hindustan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our steps to that exclusive culture. It is just possible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be able to find any such historical date and if we do aand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retrace our steps, we shall throw our culture back to that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and deservedly earn the execration of the universe.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we make the vain attempt of obliterating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we shall have to forget that there was a mighty Jama Masjid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second to none in the world, or that there was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in Aligarh, or that there was the Taj in Agra,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wonders of the world, or that there were the great forts of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Agra built during the Mughal period. We shall then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rewrite our history with that end in view. Surely today we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which will enable us to come to a right conclusion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conflicting choices. Our two-months-old freedom is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itself shaped. We do not know what shape it will ultimately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know this definitely, it should be enough if we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as are possible in the existing universities and breathe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existing educational institutions the quickening spirit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we will thus gain will be helpful when the time is ripe </w:t>
      </w:r>
      <w:r>
        <w:rPr>
          <w:rFonts w:ascii="Times" w:hAnsi="Times" w:eastAsia="Times"/>
          <w:b w:val="0"/>
          <w:i w:val="0"/>
          <w:color w:val="000000"/>
          <w:sz w:val="22"/>
        </w:rPr>
        <w:t>for founding new universities.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but not least remains Basic Education. It is an infant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eight years old. Therefore actual experience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beyond what may be termed the matriculation stagte. Thus,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limited in scope, the mind of those who are engaged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has grown far beyond that stage. It would be unwise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educationist to put aside the recommendations of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behind it the solid experience of eight years.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that this Basic Education has grown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surrounding us in the country and is in response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designed to cope with that atmosphere. This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India’s seven hundred thousand villages and its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inhabitants. Forget them and you forget India. India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her cities. It is in her innumerable villages. The cities rose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requirements of foreign domination. They exist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two months ago, for though foreign rule has disappeared,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has not and cannot quite so suddenly. Thus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in New Delhi. If I know nothing of the villages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draw, sitting here, a true picture of the villages ? What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me applies more forcibly to the ministers.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glance at the fundamentals of Basic Education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education to be true must be self-supporting,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say, in the end it will pay its expenses excepting the capital which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 intact.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the cunning of the hand will be utilized even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stage, that is to say, the hands of the pupils will be skillfully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at some industry for some period during the 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education must be imparted through the medium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language.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there is no room for giving sectional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 Fundamental universal ethics will have full scope.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education, whether it is confined to children or adults, </w:t>
      </w:r>
      <w:r>
        <w:rPr>
          <w:rFonts w:ascii="Times" w:hAnsi="Times" w:eastAsia="Times"/>
          <w:b w:val="0"/>
          <w:i w:val="0"/>
          <w:color w:val="000000"/>
          <w:sz w:val="22"/>
        </w:rPr>
        <w:t>male or female, will find its way to the homes of the pupils.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millions of students receiving this education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themselves as of the whole of India, they must learn an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language. This common inter-provincial speech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Hindustani written in the Nagari or Urdu script. Therefore pupils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master both the scripts.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hoped that all educationists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judicious delay is necessary for founding new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universities.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October 25,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BALVANTSINHA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BALVANTSINHA,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to Manu was read out to Bapu. He says : Why are you disheartened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 this ? The dairy has not really come to an end. It has merely expanded. Try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 the plight of the village cattle, increase the milk yield, improve the breed,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educate the people to be honest and sell only pure milk. Devise a scientific test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detection of water mixed with milk and so on. All this you can do and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do. This would be real service to the cow.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USHILA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1989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TALK WITH COMMUNISTS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1947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communists have got hold of something to keep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busy. Hardly one man in a thousand can be found who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communism in everyday life. Communists have come to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supreme duty, their supreme service, to create disaffection,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 discontent and to organize strikes. They do not see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discontent, these strikes, will ultimately harm. Half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worst evils. The best is either full knowledge or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thus caught in isms and take pride in them and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to belong to this or that ism. People seek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from Russia. Our communists seem to be in this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call it a pitiable rather than shameful state, for I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pitied, rather than blamed. For, because of our slavery,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opportunity to get full knowledge. And now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our freedom everybody has got an opportunity to thrust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forward to such an extent that a sixteen-year-old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identify himself or herself with some ism and become a 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have now been fanning the fire of disunity bequeathed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by the British. Soon they will find that they cannot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flames. What we have to do is to find out what will suit our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 act accordingly. For instance we need foodgrain.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 would only learn the techniques of farming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themselves in producing more food they would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quarrelling and the country would become prosperous.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142-3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when I received the invitation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before the prisoners of this jail and to address them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manner, after the prayer. All the prisoners are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am myself an old time prisoner right from my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was not guilty from my point of view; but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the Empire I was guilty. I have served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and I have seen many jails. Jail rules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strict. And then the Indians count for nothing there.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a barrister, it made no difference. All Indians were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coolies. There were the Indians on the one hand and Negroes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and then the British—all living in their own worlds.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started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thousands of satyagrahis joined it, for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there would not be just a couple of persons.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imprisonment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150 of us were taken prisoners.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there were not many people. I was there and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were with me; but in due course our number grew to 150.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packed together in one ward along with the natives. We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fed up because of such crowding. I would like to tell you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the jail rules were and how ruthlessly they were observed.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we make much fuss by making a distinction between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criminals. No such distinction is made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prisoners are regarded as criminals there.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prisoners political prisoners belong to a higher category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criminal prisoners belong to a lower category. In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all those who have broken it are equally guilty.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the guilty ones? But here we were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prisoners, but even belonged to A, B and C categories.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ours was a mighty struggle? We were millions in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 us there were also some big people. But who was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poor creatures there? They were all small business men.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Hindus, Muslims, Parsis and others. Nobody made any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July 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10,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at Johannesburg”, 10-1-1908.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Hindus, Muslims or Parsis. They were all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coolies, or, say, Indians. So we could not even pose to be big and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being put in A category and those who were lower in 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in C category. I do not even believe in these divisions.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all that. I believe that anyone who goes to prison is a prisoner.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a prisoner alone has committed a crime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outside, well-dressed people, are not guilty. I have been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remember exactly, but I have spent </w:t>
      </w:r>
      <w:r>
        <w:rPr>
          <w:rFonts w:ascii="Times" w:hAnsi="Times" w:eastAsia="Times"/>
          <w:b w:val="0"/>
          <w:i w:val="0"/>
          <w:color w:val="000000"/>
          <w:sz w:val="22"/>
        </w:rPr>
        <w:t>incarcerated ten times.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years in prison and so I know about these things.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and others had become my friends.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superintendent who was a very good man and a great jailer. He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had been in charge of prisoners but the world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crimes he had committed himself. He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under him had come to spend their four or five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or they had come with death sentences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condoned. But he woundered how many ever knew the crimes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committed. He said perhaps God alone knew about his crimes.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relish the idea that he should be the chief jailer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be prisoners. I also share this belief of his.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with what attitude I should come and meet you.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has now ended. They have withdrawn themselves. Itwas a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they did. But what should we do with our prisons now?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witness to the conditions that prevailed in the jails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days and I know very well how good or bad they were.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Government is in our own hands, our prisons,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prisons, should become hospitals. If somebody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murder or a theft or turned an outlaw, or committed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crimes mentioned in law books, I consider all these to be a kind </w:t>
      </w:r>
      <w:r>
        <w:rPr>
          <w:rFonts w:ascii="Times" w:hAnsi="Times" w:eastAsia="Times"/>
          <w:b w:val="0"/>
          <w:i w:val="0"/>
          <w:color w:val="000000"/>
          <w:sz w:val="22"/>
        </w:rPr>
        <w:t>of disease. It is a malady. No one commits a crime for its own sake. If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Namely—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January 10 to 30, 1908—Johannesburg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October 7 to December 12, 1908—Volksrust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February 25 to May 24, 1909— –do–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November 11 to December 18, 1913—Dundee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April 9 to 11, 1919—On train from Kosi to Bombay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March 10, 1922 to February 5, 1924—Sabarmati/Yeravda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5, 1930 to January 26, 1931—Yeravda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January 4, 1932 to May 8, 1933— –do–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 1 to 23, 1933—Sabarmati/Yeravda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 9, 1942 to May 6, 1944—Yeravda/Aga Khan Palace,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610" w:val="left"/>
          <w:tab w:pos="4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indulges in adultery or commits some other crime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liquor, he does not do it for pleasure.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old and have also acquired experience, I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actions are guided by his nature. The prisoners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how they should live. The superintendent and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take care of the prisoners and order that such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should be flogged or such and such a prisoner should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work by way of punishment. But I would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and the deputy commissioners should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surgeons and doctors in hospitals and try to reform the prisoners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would try to cure an alcoholic. the addict’s attention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all the evil effects of alcoholism. And supposing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kidnapped a girl—this is of course a grave crime—but even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realize that what he did was a sort of disease.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could be so transformed, it would be a great thing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also would be happy. But by being happy they surely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remain in prison for ever. Do the patients who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wish to live there for ever? Moreover hospitals have nice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which is not the case with our prisons here.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buildings for our prisons? Ours is a poor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bankrupt if we started rebuilding our prisons like palatial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buildings. Such prisons are not found even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land of gold. Even the prison cells for the English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like palaces. England is a rich country and hence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prisons. This I can say because I have seen the British prisons.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have not seen the prisons in America. But we can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prisons like hospitals where doctors treat the patients.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patient leaves the hospital after recovering from an illness,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grateful. The same thing should happen in our prisons.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have no ground to complain about the harsh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atrocities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prisons or about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and jailers. Let them not get a chance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was bad. Let them say that they were looked after as if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were fed properly and taught how to lead a good life.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what the people in charge of the prisons should do.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it is not in their hands to do that. It is for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decide. Or, it is for Panditji, the Sardar, say, the whole Cabinet,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Government, to do these things. But the Government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authorities that this is how they should behave.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then violate the rules and adopt tyrannical methods, that would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No criminal should be a jailer or superintendent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these days. We have at least learnt this and they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Government. The Government does not possess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nor can it seek outside help to discipline the officials.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obey the orders of their Government. Our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would collapse if they did not carry out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and there would be chaos in the country. So,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I have said that they should not violate the law.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small things they can do without being instructed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instance, they should be kind to the prisoners.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 learn in this? Let them regard prisons as hospitals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as patients. If they did this much, at least one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wish to address myself to the prisoners as a prisoner.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imprisoned as a satyagrahi. A satyagrahi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indulge in a deliberate crime. He would never harass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or the jailer, or insult them. He has to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Then only can he carry on his satyagraha well.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have come here after actually committing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satyagrhis here. They should never defy the jail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accept the restrictions of prison life and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get. If the food given to the prisoners is not sufficient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cooked or is found to contain extraneous substances like grit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worms, they should complain to the superintendent or the jailer.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do happen. I have seen them with my own eyes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prisons. But even for these things why should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be approached? These things are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themselves, for there are no professional cooks in prisons.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manage the prisons if they start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cooks. The prisoners themselves are made to cook. Let them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with their hearts in it. Let them cook rice after cleaning it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not keep chapatis half-baked. All that is in your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do this work as if you were doing it in your own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here after committing some crimes.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crime. But some are detected, and some are branded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having committed any crime. Such things do happen.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if you do this much, you can become ideal prisoners.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one thing. Among you there must be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Sikhs. Even among the Muslims there may be people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different sects. But you can all live here like brothers.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kind of poison has spread in our country.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spread at least in the jails. You must come out of the prison as </w:t>
      </w:r>
      <w:r>
        <w:rPr>
          <w:rFonts w:ascii="Times" w:hAnsi="Times" w:eastAsia="Times"/>
          <w:b w:val="0"/>
          <w:i w:val="0"/>
          <w:color w:val="000000"/>
          <w:sz w:val="22"/>
        </w:rPr>
        <w:t>ideal citizens. Then the Deputy Commissioner and the Jail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endent would tell me that I have done a good job. They would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work has become easier, they are not being harassed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rules are being properly observed and all the prisoners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every day to reform themselves. I would only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become ideal prisoners and go out of here as ideal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stop the people outside from doing evil things.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they should forget that the Hindus are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the Muslims are the enemies of the Hindus.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commit mistakes.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is Id. I offer Id greetings to my Muslims brethren.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all the Hindu and Sikh prisoners here should offer 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to their Muslim companions. In the end, I wish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must always live in amity.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459-64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E. HEWITT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CAPT. HEWITT,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your considerate letter of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making a free offer of your stock of blankets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for reissue, but not unacceptable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I am sending to a friend in Bombay the authority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enclosed for use.</w:t>
      </w:r>
    </w:p>
    <w:p>
      <w:pPr>
        <w:autoSpaceDN w:val="0"/>
        <w:autoSpaceDE w:val="0"/>
        <w:widowControl/>
        <w:spacing w:line="240" w:lineRule="exact" w:before="154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</w:t>
      </w:r>
      <w:r>
        <w:rPr>
          <w:rFonts w:ascii="Times" w:hAnsi="Times" w:eastAsia="Times"/>
          <w:b w:val="0"/>
          <w:i w:val="0"/>
          <w:color w:val="000000"/>
          <w:sz w:val="20"/>
        </w:rPr>
        <w:t>. E.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EWITT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IVISIONAL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RANSPORT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RANSPORT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EADQUARTERS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EADQUARTERS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ADVICE TO MUSLIMS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68" w:after="0"/>
        <w:ind w:left="48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1947</w:t>
      </w:r>
    </w:p>
    <w:p>
      <w:pPr>
        <w:autoSpaceDN w:val="0"/>
        <w:autoSpaceDE w:val="0"/>
        <w:widowControl/>
        <w:spacing w:line="24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always tested in the midst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cruelty truth in the midst of falsehood, love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hate. This is the eternal law. If on this auspicius day, we all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resolve not to spill blood for blood but to offer ours to be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we would make history. Jesus Christ prayed to God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to forgive those who had crucified him. It is my constant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that He may give me the strength to intercede even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assassin. And it should be your prayer too that your faithful servant </w:t>
      </w:r>
      <w:r>
        <w:rPr>
          <w:rFonts w:ascii="Times" w:hAnsi="Times" w:eastAsia="Times"/>
          <w:b w:val="0"/>
          <w:i w:val="0"/>
          <w:color w:val="000000"/>
          <w:sz w:val="22"/>
        </w:rPr>
        <w:t>may be given that strength to forgive.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SPEECH AT PRAYER MEETING</w:t>
      </w:r>
    </w:p>
    <w:p>
      <w:pPr>
        <w:autoSpaceDN w:val="0"/>
        <w:autoSpaceDE w:val="0"/>
        <w:widowControl/>
        <w:spacing w:line="204" w:lineRule="exact" w:before="68" w:after="0"/>
        <w:ind w:left="48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would like to reply to a gentleman’s question.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“You say that it is not good to harbour feeling of revenge.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your followers who are devotees of Rama excite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by burning Ravana’s effigy?” There are two fallacies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who are my followers? I do not even know about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be a devotee of Rama. But I am not sure that I 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it is no easy thing to be a devotee or Rama. Hence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refer to any devotees as my followers. I do not have any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But what happens is that people make an effigy of Ravana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defeated by Rama. Thus we saw Rama vanquishing Ravana.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is Rama and who is Ravana? If every man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who would become Ravana? This is only a story in which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portrayed as God and Ravana as His enemy. That is why Ravana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as inauspicious—a demon and an evil spirit,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insisted on disregarding Rama and died without accepting Him. </w:t>
      </w:r>
      <w:r>
        <w:rPr>
          <w:rFonts w:ascii="Times" w:hAnsi="Times" w:eastAsia="Times"/>
          <w:b w:val="0"/>
          <w:i w:val="0"/>
          <w:color w:val="000000"/>
          <w:sz w:val="22"/>
        </w:rPr>
        <w:t>Then he had to die at the hands of God. This is a story. It does not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including many old friends, started visiting Gandhiji from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on Bakr-Id. On seeing them Gandhiji muttered to himself, “With what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I wish them a happy Id?”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effigy of Ravana is made with an idea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The lesson I draw from it is that it teaches man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Who would be more arrogant and foolish than I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myself to be Rama and other people sitting around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Ravanas? How do I know I am Rama? Who knows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is hidden in me? Nobody knows whether I am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 </w:t>
      </w:r>
      <w:r>
        <w:rPr>
          <w:rFonts w:ascii="Times" w:hAnsi="Times" w:eastAsia="Times"/>
          <w:b w:val="0"/>
          <w:i/>
          <w:color w:val="000000"/>
          <w:sz w:val="22"/>
        </w:rPr>
        <w:t>'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wicked person in the eyes of God. I myself do not quite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wicked or good I may be. God alone knows it. He is far above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sees everything. Nothing is hidden from Him. Man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on anyone. Even if someone has done any harm,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taking revenge on him? Imagine a man as being perfect,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man can never be perfect, for God alone can be perfect,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there is one human being who is perfect while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should he then punish others or slay them?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making of Ravana’s effigy on the Vijaydashami day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up to human beings to take revenge. Even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revenge, God alone can harm or kill. Does it then mean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God to employ violence as well as non-violence? God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and is beyond all properties. To Him all these things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But this story is an illustration which points out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destroy all the Ravanas in the world. Some people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Vijayadashmi tells them that they are perfect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imperfect. Hence they take the law into their own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lords of the world and start injuring and slaughtering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happening in India, too, because we have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From the reply I have given, you and the gentleman who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will have understood that the Rama Ravana story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we should not become sinful but be virtuous. Taking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 on the one hand and indulging in acts of sin on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>abusing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some of you can ask me whether, while I am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at such length, I am aware of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quite aware of it. But I know only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newspapers. If all those resports are correct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situation. All I can say is that we can neither save our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nor ourselves in this manner. It is reported that Pakistan is trying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23, about 2,000 Afridis and tribesmen had invaded the Kashmir </w:t>
      </w:r>
      <w:r>
        <w:rPr>
          <w:rFonts w:ascii="Times" w:hAnsi="Times" w:eastAsia="Times"/>
          <w:b w:val="0"/>
          <w:i w:val="0"/>
          <w:color w:val="000000"/>
          <w:sz w:val="18"/>
        </w:rPr>
        <w:t>State and indulged in large-scale loot, arson and murder.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Kashmir to join Pakistan. This should not be so.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take anything from anyone by force.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at all. Today it is Kashmir. Tomorrow it can be Hyderabad.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it may come to forcing Junagadh or some other State.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sit in judgment on this issue. I only believe in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that nobody can force anyone.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no difference to me whether it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Kashmir or Hyderabad or Junagadh. Let no one be forced into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Let there be no coercion. But I must respectfully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Kashmir is not ruled by its Maharaja. In other States too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Princes as we used to know them. They were the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Now the British have gone. They had installed them as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could rule through them and exercise power.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to establish popular rule in the State. The same is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States like Hyderabad and Junagadh. In my view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them. Real rulers of the States are its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Kashmir are in favour of opting for Pakistan, no power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can stop them from doing so. But they should be left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for themselves. The people cannot be attacked and forced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their villages. If the people of Kashmir, in spite of its Muslim </w:t>
      </w:r>
      <w:r>
        <w:rPr>
          <w:rFonts w:ascii="Times" w:hAnsi="Times" w:eastAsia="Times"/>
          <w:b w:val="0"/>
          <w:i w:val="0"/>
          <w:color w:val="000000"/>
          <w:sz w:val="22"/>
        </w:rPr>
        <w:t>majority, wish to accede to India no one can stop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Pakistan Government should stop its people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to force the people of Kashmir. If it fails to do that,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shoulder to entire blame. If the people of the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there to force the Kashmiris, they should be stopped, too,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should stop by themselves. About this I have no doubt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the problem of Kashmir with you. Now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to another point. I have received a telegram from Calcutta.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had told you about a Shanti Sena which was 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while I was there. That was indeed a grace of God.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very difficult to establish peace in Calcutta. But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 Sena was formed, it was easily done, and neither the Hindus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had to suffer much. Before that the Muslims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big localities and were driving away the Hindus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Hindus also burnt the huts and other belongings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also terrorized them. That should not have happened.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go into the whole story. But when I went there,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the Shanti Sena was organized and students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it. Now they write to say that both Dussehra and Id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with great enthusiasm and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have started living like brothers. Id was celebrated in Calcutta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But it is being celebrated in Delhi today. So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to me mentioning both Dussehra and Id.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Shanti Sena had spread out all over. There was no damage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either in calcutta or Howrah. Nobody was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anyone. And people lived without trouble on both the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even gone towards Dacca in East Bengal. I thought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about this thing because I am happy if somewhere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animosity between the Hindus and the Muslims ceases and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remaining enemies they start living as brothers. And then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small village. It is a city where business worth crores is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Huge freighters come to the Calcutta port and the city is inhabited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Hindus and the Muslims who do business. If we started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as enemies there, would not the entire trade be destroyed?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very good if the Shanti Sena has taught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live as brothers. Why should we not learn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Calcutta? Why should we not have a Shanti Sena here as well?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came to me today on account of Id. They know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enemy but their friend. I am a Hindu, and a sanatani Hindu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That is why I am as much a Muslim as a Hindu. Hence they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to a friend. I did offer them Id greetings; but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 had not the face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today they live in great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wonder if the Hindus would let them stay here. Or would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killed? Of course all the Hindus do not kill. But they are in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many have been slaughtered. What if they are few in number?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people of the majority community attack and terrorize </w:t>
      </w:r>
      <w:r>
        <w:rPr>
          <w:rFonts w:ascii="Times" w:hAnsi="Times" w:eastAsia="Times"/>
          <w:b w:val="0"/>
          <w:i w:val="0"/>
          <w:color w:val="000000"/>
          <w:sz w:val="22"/>
        </w:rPr>
        <w:t>them? These atrocities have got to end, otherwise we will perish.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will be if we can do here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Then my heart will dance with joy. Today my heart bleeds.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shed tears, because if I do so I shall not be able to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But there is sorrow in my heart. Are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going to live like this in independent India? It is barbarous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the majority community attack the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No religion can be saved by attacking others.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saved only by practising its teachings in life.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Ratlam saying that the Ratlam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has made an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establishing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self-government in the State. The Maharaja would be like a trustee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24,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“Harijans in Ratlam”, 9-11-1947.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The Secretary of the Harijan Sevak Sangh has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no distinction will be made in the State between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people. Along with the high castes, the Harijans also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Maharaja’s temple. From now on untouchability will cease to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State temples. And the Harijans will also be able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the public wells. I was very happy to know about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If Hinduism has to make progress, how can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have any place in it? Untouchables are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It is indeed a great stigma to make an entire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All traces of untouchability should be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every Hindu. From every State ruled by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should be removed as it is done in Ratlam.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raising Hinduism very high thereby. If untouchability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is banished from our hearts, are we going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some other people untouchables? What we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consequence of the evil of untouchability.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developments in Ratlam have made me happy, and so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to you about the good things that have happened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and Ratlam.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30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465-70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3263"/>
        <w:gridCol w:w="3263"/>
      </w:tblGrid>
      <w:tr>
        <w:trPr>
          <w:trHeight w:hRule="exact" w:val="79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146. A LETTER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80" w:after="0"/>
              <w:ind w:left="450" w:right="0" w:firstLine="6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DELHI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Ocober 27, 1947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you state is beyond me. I approach God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faith, not science. You should ask a scientist who knows.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4850" w:val="left"/>
          <w:tab w:pos="5550" w:val="left"/>
        </w:tabs>
        <w:autoSpaceDE w:val="0"/>
        <w:widowControl/>
        <w:spacing w:line="218" w:lineRule="exact" w:before="436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LETTER TO EDITH HUNTER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HUNTER,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Tamhankar told me yesterday that your husband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to his rest. Death I regard as a friend. Hence when a dear one leaves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there is no cause for regret. May this knowledge of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Death sustain you.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UNTER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ERNE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 E. 21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596" w:space="0"/>
            <w:col w:w="292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596" w:space="0"/>
            <w:col w:w="29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UMRAO SINGH SHERGIL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do not expect anything from me, I must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to hope that God will grant you the courage to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to be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Urdu script is not easy and it is imperfect.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 am glad you think that we should all learn both the scripts.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MRAO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HERGIL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7941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4022" w:space="0"/>
            <w:col w:w="249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7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4022" w:space="0"/>
            <w:col w:w="2495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NOTE TO H. S. SUHRAWARDY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at a loss to understand what Pakistan really wants to do—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want the Hindus to stay there or not. . . 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to the minorities this is a life-and-death question. Fine </w:t>
      </w:r>
      <w:r>
        <w:rPr>
          <w:rFonts w:ascii="Times" w:hAnsi="Times" w:eastAsia="Times"/>
          <w:b w:val="0"/>
          <w:i w:val="0"/>
          <w:color w:val="000000"/>
          <w:sz w:val="22"/>
        </w:rPr>
        <w:t>phrases or impressive declarations on paper will not help. If you can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in the last week of October after one of the addressee’s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visits to Karachi. The silence day during this week fell on this date.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Pakistan authorities to implement its declarations in action,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rendered the greatest service to the Indian Muslims.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though many heinous things have happened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the Union Government has spared no effort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security and protection to the Muslims. . . . The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have worn themselves out in putting down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You do not know how ill the Sardar is. Yet he carries on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will. I do not know what the policy of the Pakistan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but I know what is happening to the minorities in Pakistan—in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in Sind and in the Frontier Province. . . . But I have faith,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thrown myself entirely on Him, so I am at peace.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483-4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H. S. SUHRAWARDY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SHAHEED,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 you frankly. I would like you, if you can,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your angularity. If you think you have none, I withdraw my remarks.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are not two nations. Muslims never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Hindus nor Hindus of Muslims. Hence you and I have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attempt to make them live together as friends and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are. Whatever others may say, you and I have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others as part of India. If anyone of them declines,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concern.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escape the conclusion that the mischief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Qaid-e-Azam, and still continues. This I say more to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 than to correct you. I have only one course —to do or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the attempt to make the two one.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484. Also Pyarelal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comment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return. It is meant for publication but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want to do so, until I have your comment.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flourishing every way. Are you properly aided?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NOTE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hide something only if there is the slightest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A satyagrahi has nothing to conceal in his heart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serve everyone. What is there to hide then? I know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do anything; but he will at least carry my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And what will he gain by deceiving me?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I love the Muslims, Parsis and Jews and all mankind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>love the Hindus.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Shantikumar Morarjee on the addressee’s article, “An Abortive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Conference”,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28-9-1947.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expressed her fear that Suhrawardy might harm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help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shall, however, not write much.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you have made. I cannot however swallow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Press. The times are such that I think we must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matter. We cannot afford to forget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millionaires, we are mendicants. In these difficult times let us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we can. Please remember that I have only one place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charity. I have therefore to consider every act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it. Your mind soars high but your body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company. Bear this in mind before you proceed.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SUSHILA PAI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beautiful. It will be a job done when you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finally. Surely whatever you get there is bound to be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palaces here. But I know you cannot have this weather.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be nice for a couple of months or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require a monthly salary? I was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did not draw any remuneration. But that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should not accept anything. Write to me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is. I think I never asked you about your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 you will have to depend upon what Sushila Nayyar </w:t>
      </w:r>
      <w:r>
        <w:rPr>
          <w:rFonts w:ascii="Times" w:hAnsi="Times" w:eastAsia="Times"/>
          <w:b w:val="0"/>
          <w:i w:val="0"/>
          <w:color w:val="000000"/>
          <w:sz w:val="22"/>
        </w:rPr>
        <w:t>says and what Abha and Manu write.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 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G. SOMI REDDY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REDDY,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</w:tblGrid>
      <w:tr>
        <w:trPr>
          <w:trHeight w:hRule="exact" w:val="65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14th is good. I am doing all I can. More I cannot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EDDY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LAW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10581. Courtesy: G. Somi Reddy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LETTER TO PRABHAKAR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15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for Chi. Chand. Often my way of consoling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at first appear harsh. You at any rate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Otherwise we would become mere sentimentalists and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>to be useless.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Barrister Reddy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enclosed. Forward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fix up Arjunrao’s marriage in April. God alone knows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at the time. If you want it to be performed in my presence,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can take place where I am. There is little chance of my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Sevagram. It all depends on where today’s poison will lead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sent a telegram about Chand. One reason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poor. Nobody should forget this.</w:t>
      </w:r>
    </w:p>
    <w:p>
      <w:pPr>
        <w:autoSpaceDN w:val="0"/>
        <w:autoSpaceDE w:val="0"/>
        <w:widowControl/>
        <w:spacing w:line="22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9040. Also C. W. 9164.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about the “soaring prices of commodities”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Gandhiji to “save the fast-crumbling economic edifice”.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CHANDRANI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been so upset by my letter? You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as a wise person and with a weighty testimonial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can I believe that any illness can upset you so much?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up and about. Sushila will tell you the rest. Perhaps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But if you do come you must get rid of your illness in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itself before leaving.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Chandrani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1947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are being repeatedly made that Muslims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leave their ancestral homes in the Union and migrate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Thus it is said that in a variety of ways they are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vacate their houses and live in camps to await dispatch by train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foot. I am quite sure that such is not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Cabinet. When I tell the complainants about this they laugh at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in reply that either my information is incorrect or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carry out the policy. I know that my information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Are the Services then disloyal? I hope not. Yet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universal. Various reasons are given for the alleged disloyalty.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plausible one is that the military and the police are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on a communal basis and that their members are carried away </w:t>
      </w:r>
      <w:r>
        <w:rPr>
          <w:rFonts w:ascii="Times" w:hAnsi="Times" w:eastAsia="Times"/>
          <w:b w:val="0"/>
          <w:i w:val="0"/>
          <w:color w:val="000000"/>
          <w:sz w:val="22"/>
        </w:rPr>
        <w:t>by the prevalent prejudice.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opinion that if these members on whom </w:t>
      </w:r>
      <w:r>
        <w:rPr>
          <w:rFonts w:ascii="Times" w:hAnsi="Times" w:eastAsia="Times"/>
          <w:b w:val="0"/>
          <w:i w:val="0"/>
          <w:color w:val="000000"/>
          <w:sz w:val="22"/>
        </w:rPr>
        <w:t>depends the preservation of law and order are affected by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Granddaughter of Swami Shraddhanand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 his written speech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taint, orderly Government must give place to disorder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latter persists, to disruption of society. It is up to the upper 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Services to rise superior to communalism and then to infect </w:t>
      </w:r>
      <w:r>
        <w:rPr>
          <w:rFonts w:ascii="Times" w:hAnsi="Times" w:eastAsia="Times"/>
          <w:b w:val="0"/>
          <w:i w:val="0"/>
          <w:color w:val="000000"/>
          <w:sz w:val="22"/>
        </w:rPr>
        <w:t>the lower ranks with the same healthy spirit.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suggested with much force that the popular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the country have not the prestige that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overawe the Indian members of the Services gave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This is only partly true. For the popular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wields a moral force which is infinitely superior to the physical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foreign Government could summon to its assistance.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force presupposes the possession of political morale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support would give to an indigenous Government.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today. There is no means of checking it save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resignation of the Ministry at the Centre.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examining specially this evening is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authority. It must never be and, what is perhaps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important, never feel weak. It must be conscious of its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it is at all true that there is the slightest insubordination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Services, the guilty ones must go; or the Ministry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Minister-in-charge must resign and give place to the 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deal with official disorderliness.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voice, not without hesitation, the complaints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come to me, I must cling to the hope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and that if they have, the superior authority will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them in so far as they have any justification.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duty of the affected citizens of the Union?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law that can compel a citizen to leave his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The authority will have to arm itself with special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orders such as are alleged to have been given.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there are no written orders issued to anyone. In the present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are involved in the alleged verbal orders.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those who will be frightened into submission to any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a person in uniform. My emphatic advice to all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they should ask for written orders whose validity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should be tested in a court of justice, if appeal to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 fails to give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in this case representing the majority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(that hateful expression), should rigidly refrain from taking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>into their own hands. If they do not, they will be cutting the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on which they are sitting. It will be a fall from which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rise. Let wisdom dawn on them while there is yet time.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be swayed by ugly events even when the report thereof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true. They must trust the representative Ministers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needful for the vindication of justice.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28-10-1947,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9-11-1947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TELEGRAM TO H. C. DASAPPA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YOU     WILL      WORK     FOR     SERVICE     AND     NEVER     FOR       POWER.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28-10-1947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JEHANGIR PATEL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JEHANGIR,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shall show it to Dinshaw.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give you the time you want. Your letter to D. </w:t>
      </w:r>
      <w:r>
        <w:rPr>
          <w:rFonts w:ascii="Times" w:hAnsi="Times" w:eastAsia="Times"/>
          <w:b w:val="0"/>
          <w:i w:val="0"/>
          <w:color w:val="000000"/>
          <w:sz w:val="22"/>
        </w:rPr>
        <w:t>B. Jagtap is quite good.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DEVCHAND PAREKH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Mansukhlal’s letter. I have passed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Sardar. Let us see now what happens.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5681</w:t>
      </w:r>
    </w:p>
    <w:p>
      <w:pPr>
        <w:autoSpaceDN w:val="0"/>
        <w:autoSpaceDE w:val="0"/>
        <w:widowControl/>
        <w:spacing w:line="220" w:lineRule="exact" w:before="2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minister in the newly-formed Mysore State Cabinet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subscription are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PREMA KANTAK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Come when you can and spend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with me. We shall then talk sentiment.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10458. Also C. W. 6896.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ANANTRAI P. PATTANI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ANANTRAI,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has done what was necessary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wire.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reverse side of the enclosed letter from Jaisukhlal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needs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NANTRAI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ATTANI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JAISUKHLAL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letter to Anantrai.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and rationing have led to widespread corruption. It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wills. I am doing what I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quite well. There is no cause for worry about me. The </w:t>
      </w:r>
      <w:r>
        <w:rPr>
          <w:rFonts w:ascii="Times" w:hAnsi="Times" w:eastAsia="Times"/>
          <w:b w:val="0"/>
          <w:i w:val="0"/>
          <w:color w:val="000000"/>
          <w:sz w:val="22"/>
        </w:rPr>
        <w:t>cough has gone. The rest of the news will be given by Manu.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1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you are in the prime of youth.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live up to a hundred and twenty-five years and serve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end.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Delhi writes: “I had taken some screens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 from a Muslim gentleman for the refugees. He has now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here. Where should I keep them now?’ He is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he is asking what he should do with those things.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Since that man has gone away, should we appropriate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ourselves? But I do not have any arrangement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matter concerns the Home Department. The Sardar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consulted. Or the matter should have been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is handling it. Or Neogy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should be consulted. If he can find the whereabouts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Muslim gentleman, these things or their worth in money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sent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few young men from the Aligarh University came to me.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K. C. Neogy, Minister for Refugees and Rehabilitation,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from West Punjab and North-West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study in that University. They could not reach the University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here cannot leave the place. Why should they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move freely? Now that Pakistan has been formed,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Muslims should go there and the Hindus and the Sikhs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here? The students wish to collect the blankets, etc.,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distribute them among Hindu and Sikh refugees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hardships in the camps. Their intention is good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need them too. If they receive these things, it would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expression of love from Muslims. But really speaking,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Pakistan and ask the Muslims why the Hindus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their homes at all. I have with me a whole pile of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complaints. Those complaints are not unfounded.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that some exaggeration is quite possible in them. But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exaggeration, there is substantial ground for those complaints.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Hindus run away from their places? Call them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not come and live in their own places?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able to do this we can show to the whole world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indulged in mutual fighting. Then we shall regain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which is sullied today. This is what I have told those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agreed to what I have said. God alone knows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do later 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want to tell you today is something very important.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while I was in Bihar people used to think that since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freedom there was no need to buy tickets for travelling by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this. They sometimes indulged in acts of high-handedness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coercion. People did not indulge in mutual fighting in those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think that having won their freedom they need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wrote quite a bit on the subject and it did have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practices were given up. But now for the past few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has so developed that all over the country people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without tickets. Even well-to-do people have started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become the owners of the trains. The railways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us now; but the practice of ticketless travelling has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loss of Rs. 8 crores. And Rs. 8 crores is no small sum. Even Rs.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is no small sum. How difficult it was and how many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round when we had to collect Rs. 1 crore for the Congress!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round from house to house with the others to collect the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difficulty we were able to collect that amount.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our country are so poor. Today we spend a crore of rupees in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we get it we don’t even notice how it is spent. We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spend. We spend just because we have been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work. If people start having free rides in trains or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tickets when travelling in connection with work, it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my view it is plain robbery. At this rate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utter poverty and we shall be left without railways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Then we shall feel sorry wondering how we can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crore rupees do not make a small sum after all. In former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railways could earn interest on their capital out of their earnings.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travel by trains. If everybody pays his fare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can earn quite a lot. There used to be ticketless travellers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days; but not in thousands as today.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inspectors on the trains and the accounts used to be properly kept.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situation is such that the guards and the drivers are attacked.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is going up day by day. Trains cannot be run for charity.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employees cannot agree to forgo their salaries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do not pay their fares. What will they eat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salaries? Thus the expenditure on railways is millions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earns millions. The railways incurred no loss in former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from third-class passengers used to be considerable,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them used to be little. But I was pained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about the loss of Rs. 8 crores. Nothing good can come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going to be such looting all sides. On top of this we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mutual fighting and killing and plundering. These things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anyone and result in loss of crores of rupees.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asked to leave their homes and go away to Pakistan, they surely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without taking anything. They have to be fed and clothed.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incur all that expenditure for nothing. After all, India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the rich that it can go on spending at this rate.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Hence even if there is a single person travelling by 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not travel without paying his fare. He must pay his 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British days, police constables and other officials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up considerable amount of money. I know about this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third-class traveller. In those days when I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Kumbh Mela, I found that nobody could get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paying some extra money to the station master.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rupees went by way of bribes. Now I feel that everybody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April, 1915, for volunteer service organized by Hriday Nath Kunzru,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auspices of the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quite honest. The station masters, signalmen, inspectors,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guards, etc., should take only their legitimate dues and live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They should not grab money from people.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the railways as their own property. They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trains clean. They should not spit and smoke in the trains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pull the chain without real need. And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should travel without ticket. Then I would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attained true independence. Here there are not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to hear me, and so who would carry my words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people who travel by trains? Had I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manager or a railway minister I would have given orders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working under me to tell the passengers that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physically manhandled, the railways belonged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railway officials were their servants,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travel without paying the fares. Even if the train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a forest, the railway authorities would stop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there. If the passengers still did not come round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driver to detach the engine from the train and drive it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would be no occasion for abusing people or using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them; the train just would not move till the passengers paid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fare. This method should be followed as long as the passengers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tickets. After all, it is not proper to board the train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tickets, to indulge in violence and stop the train just anywhere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What I have told you is happening in India. But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Pakistan too people travel in trains without tickets just as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they not do so? After all we were all born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environment, have eaten the same salt, then why should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 there as here? But if things continue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countries will go bankrupt. If we travel by train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tickets, take bribes wherever we can and go on beating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we will end up as robbers. The respect we have acquired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independent will be completely lost. Hence let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possible and the Minister listen to what I am saying,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as an experienced man, that if this trend does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stop running the trains. The trains will not move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trains that move no passenger will be allowed to travel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paying his fare.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7-11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TELEGRAM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1947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DESHI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AREL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CAN           COME         WHEN          YOU            LIKE.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9613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cheque from Wankaner.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noticed that His Highness has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in favour of the secretary. But one secretary is dead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in Noakhali. I have, however, three or four persons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as secretaries. Among them is Bisen whose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proof,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gets up at three and wakes us all up at 3.30.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just now, at 4.15, after the morning prayer. He is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cheque signed by him. I save a little money by this arrangement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 also is served. You may cash the cheque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work. I am writing to His Highness.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Saheb of Wankaner used to give Rs. 1,000 on Gandhi Jayanti for Khadi,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service and constructive work in Saurashtra;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saying here reads : “To see one’s bracelet one needs no mirror.”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RAJA OF WANKANER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HIGHNESS RAJA SAHEB,</w:t>
      </w:r>
    </w:p>
    <w:p>
      <w:pPr>
        <w:autoSpaceDN w:val="0"/>
        <w:autoSpaceDE w:val="0"/>
        <w:widowControl/>
        <w:spacing w:line="260" w:lineRule="exact" w:before="158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Joshi of the Harijan Sevak Sangh has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draft for Rs. 2,000 instead of the usual Rs. 1,000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welfare, and has mentioned your indifferent health.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a long life and inspire you to serve your subjects.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the cheque to Joshi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Harijans.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886" w:space="0"/>
            <w:col w:w="2631" w:space="0"/>
          </w:cols>
          <w:docGrid w:linePitch="360"/>
        </w:sectPr>
      </w:pPr>
    </w:p>
    <w:p>
      <w:pPr>
        <w:autoSpaceDN w:val="0"/>
        <w:tabs>
          <w:tab w:pos="1404" w:val="left"/>
        </w:tabs>
        <w:autoSpaceDE w:val="0"/>
        <w:widowControl/>
        <w:spacing w:line="430" w:lineRule="exact" w:before="0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encash it for service of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1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886" w:space="0"/>
            <w:col w:w="26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NAREN B.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JOSHIJI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report. Why is it in English? Why not in Hindustani?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does not say what solid work has been done.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gain anything by merely passing resolutions.</w:t>
      </w:r>
    </w:p>
    <w:p>
      <w:pPr>
        <w:autoSpaceDN w:val="0"/>
        <w:autoSpaceDE w:val="0"/>
        <w:widowControl/>
        <w:spacing w:line="220" w:lineRule="exact" w:before="1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8939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SPEECH AT PRAYER MEETING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1947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heard a very sweet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 that beautiful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be known to all of you.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Dilip Kumar Roy. He has visited many places. Few persons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melodious voice he has. I would even say that very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have a voice like his. He came to me in the afternoon.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spare much time then. I could give just 10 minutes. He sang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he has set to music, in his melodious voice.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this song because he is a Bengali. I heard him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sing for me. I am no expert in music. He has an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which people mutually develop. Then he sang for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Sare </w:t>
      </w:r>
      <w:r>
        <w:rPr>
          <w:rFonts w:ascii="Times" w:hAnsi="Times" w:eastAsia="Times"/>
          <w:b w:val="0"/>
          <w:i/>
          <w:color w:val="000000"/>
          <w:sz w:val="22"/>
        </w:rPr>
        <w:t>jahanse achchha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Iqbal. He has set that also to a new tune.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it very much. He has been staying at Rishi Aurobindo’s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Pondicherry for the past several years. He has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training there. He has been a musician even when he went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>Later he developed his art.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meaning of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Kabir says: “While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elephants and horses and wealth worth crores,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possesstion is the name of Murari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having that name I am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wealth lying in your possession is worthless. That wealth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transient. But what I possess can never be taken away from me.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shows the greatness of Ramanama. And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you have already heard. But you must also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Aurobindo Ashram. As it is, there is a continuous stream of visitors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A large number of people go there. Shri Aurobindo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devotees. There is no hatred for anyone there, whether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 somebody else. I have seen that the late Sir Akbar Hydari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visit the Ashram every year. Shri Aurobindo is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devotee. He does not meet anyone. But people visit him,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or cannot have his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also entertain no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hatred for anyone. Let us learn at least this much that we should not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appellations of Lord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hatred for anyone.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 wish to talk about what is happening in Kashmir.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talk about it. You already know what is appearing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It is an astounding story. It happened three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knew anything about it. Even I did not know what was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happen. But one might say what has happened has happened.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it is being said that the Afridis, and others have infiltrated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carrying arms with them. Some people even say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done by the Pakistan Government. It may be so,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it. I am observing what is happening there.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the invaders have gone right up to Punj and have further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22 miles of Srinagar. From there it is a straight road with no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obstructions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Maharaja of Kashmir saw this he announced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accede to the Indian Union. The Maharaja wrote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 who welcomed his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in the Indian Union he should be protected. But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be given to him? Help could not be sent by road,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air. How many soldiers could be sent by plane? Only a few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sent. Then they have to carry their arms, food supplies and clothes.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clothes have got to be thick and heavy. Even an excess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pound of weight becomes an extra burden. When the planes fly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like birds, how many soldiers can go in them? About 1,000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1,500 would have gone. On the one hand there are 1,500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on the other a large number of men who have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North-West Frontier Province. Those men are also of a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and they are fighting. What can you or I think about it?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have spent my life thinking over these things.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fighting but I must know what it is. On the one hand are 1,500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soldiers and on the other all those Afridis and others.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Sheikh Abdullah. He is called the “Lion of Kashmir”.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he is like a tiger or a lion. He is a sturdy man. You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photograph. I know him and his Begum also. She is 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He is doing whatever a single individual can do.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soldier. There are strong and sturdy Muslims in Kashmir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sturdy Hindus, Rajputs and Sikhs. So he has decided to do </w:t>
      </w:r>
      <w:r>
        <w:rPr>
          <w:rFonts w:ascii="Times" w:hAnsi="Times" w:eastAsia="Times"/>
          <w:b w:val="0"/>
          <w:i w:val="0"/>
          <w:color w:val="000000"/>
          <w:sz w:val="22"/>
        </w:rPr>
        <w:t>his utmost. He is a Muslim. Kashmir has a large Muslim population.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Hari Singh had signed the Instrument of Accession of Jammu and </w:t>
      </w:r>
      <w:r>
        <w:rPr>
          <w:rFonts w:ascii="Times" w:hAnsi="Times" w:eastAsia="Times"/>
          <w:b w:val="0"/>
          <w:i w:val="0"/>
          <w:color w:val="000000"/>
          <w:sz w:val="18"/>
        </w:rPr>
        <w:t>Kashmir State on October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the soldiers have gone fully armed but what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Muslims do? Granted that we have all become barbarians—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here or in Pakistan, no act of madness is left undone—should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Kashmir also turn barbarians and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killing of women and children? Should Kashmir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such a terrible state? Pandit Jawaharlal Nehru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came to the conclusion that something should be done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soldiers were sent. What should they do? Let them fight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die fighting. The job of armed soldiers is to march ahead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repel the attacking enemy. They die in fighting but never retreat.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what the outcome will be. As it is stated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only wealth is Murari. Our wealth does not consist in money piled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crores. Even the arms are not our wealth. Whatever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only by God. But our duty is to make efforts.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So these 1,500 soldiers have made an effort.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really done their duty when all of them lay down their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Srinagar. And with Srinagar the whole of Kashmir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saved. What would happen after that?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would happen would be that Kashmir would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Kashmiris. I fully agree with Sheikh Abdullah who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belongs to the Kashmiris and not to the Maharaja.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has given all powers to Sheikh Abdullah, leaving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Sheikh’s discretion to do whatever should be done and save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can. After all, Kashmir cannot be saved by the Maharaja.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save Kashmir, it is only the Muslims, the Kashmiri Pandits,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Rajputs and the Sikhs who can do so. Sheikh Abdullah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and friendly relations with all of them.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saving Kashmir, Sheikh Abdullah would have to sacrifice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his Begum and his daughter would have to die and all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would have to die. And, if that happens,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 single tear. If we are fated to have a war, there will be a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knows, if it is going to be a war between the two only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 would be involved. If the aggressors have no support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Pakistan, I do not know how they can hold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there is no such encouragement. If the people of Kashmir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fighting, who would be left behind? Sheikh Abdullah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gone, because his lion-heartedness consists in dying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and saving Kashmir to his last breath. He would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and also the Sikhs and the Hindus. The Sheikh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Muslim. His wife also offers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>. She had recited Auz-o-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Billahi to me in her melodious voice. I have even gone to his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let the Hindus and the Sikhs there die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What if the Hindus and the Sikhs are in a minority there?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attitude of the Sheikh and if he has influence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all is well with us. The poison which has spread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have spread. Through Kashmir that poison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us. If they make such a sacrifice in Kashmir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poison, then our eyes also would be opened. The tribesmen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interested in killing. So they invaded Kashmir and even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strength. I know all who are with them. But the result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all the Hindus and Muslims of Kashmir sacrificed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open our eyes also. Then we would know that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were insincere and bad, there were some good men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Similarly it is not true that all Hindus and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good and saintly or worthless and kafirs. I believe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among all, Hindus and Muslims and Sikhs. And it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good people that the world goes on—not due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arms.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substance of the melodious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shall dance with joy even if everybody in Kashmir has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defending his land. There would be no sorrow in my heart.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go on as usual. All this is the play of God.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make the effort and that consists in dying while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12-6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YVONNE PRIVAT</w:t>
      </w:r>
    </w:p>
    <w:p>
      <w:pPr>
        <w:autoSpaceDN w:val="0"/>
        <w:autoSpaceDE w:val="0"/>
        <w:widowControl/>
        <w:spacing w:line="270" w:lineRule="exact" w:before="14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1947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consoling letter. I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view point. Leave me in the care of the great Unseen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Unknown. I must not be deceived into the belief that all is well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not.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Psychoanalysis has been often.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been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study it. You should go your way without caring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about these new modes of thought. “Seek ye first the </w:t>
      </w:r>
      <w:r>
        <w:rPr>
          <w:rFonts w:ascii="Times" w:hAnsi="Times" w:eastAsia="Times"/>
          <w:b w:val="0"/>
          <w:i w:val="0"/>
          <w:color w:val="000000"/>
          <w:sz w:val="22"/>
        </w:rPr>
        <w:t>Kingdom of God and everything will be added unto you.”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suffered and got well together in the same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not know how you used to bathe together in the same bathroom </w:t>
      </w:r>
      <w:r>
        <w:rPr>
          <w:rFonts w:ascii="Times" w:hAnsi="Times" w:eastAsia="Times"/>
          <w:b w:val="0"/>
          <w:i w:val="0"/>
          <w:color w:val="000000"/>
          <w:sz w:val="22"/>
        </w:rPr>
        <w:t>as if you were utterly innocent brother and sister!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both.</w:t>
      </w:r>
    </w:p>
    <w:p>
      <w:pPr>
        <w:autoSpaceDN w:val="0"/>
        <w:autoSpaceDE w:val="0"/>
        <w:widowControl/>
        <w:spacing w:line="266" w:lineRule="exact" w:before="16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DMOND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RIVAT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EUCHATEL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WITZERLAND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8804</w:t>
      </w:r>
    </w:p>
    <w:p>
      <w:pPr>
        <w:autoSpaceDN w:val="0"/>
        <w:autoSpaceDE w:val="0"/>
        <w:widowControl/>
        <w:spacing w:line="240" w:lineRule="exact" w:before="2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has given this name to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words are illegible here.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XC, “Letter to Yvonne Privat”, </w:t>
      </w:r>
      <w:r>
        <w:rPr>
          <w:rFonts w:ascii="Times" w:hAnsi="Times" w:eastAsia="Times"/>
          <w:b w:val="0"/>
          <w:i w:val="0"/>
          <w:color w:val="000000"/>
          <w:sz w:val="18"/>
        </w:rPr>
        <w:t>29-11-1947.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vi. 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TALK WITH H. S. SUHRAWARDY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him that the only way for him to vindicate his good faith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and boldly to condemn the wrong policies and actions of Pakistan.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did not deny. There was, for instance, the invasion by tribesmen of Kashmir.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Either Pakistan was behind it, as all circumstantial evidence went to show , or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not. If Pakistan was involved in it, was it not his duty as an Indian national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proclaim his conviction? On the other hand, if even in the face of the organized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forces in such strength in Kashmir, Shaheed maintained that Pakistan had no hand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it, was it not up to him to try to find out who was actually responsible for it?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you that it is your duty to ascertain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please me more than to find that I was wrong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right.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TALK WITH SIND CONGRESSMEN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1947</w:t>
      </w:r>
    </w:p>
    <w:p>
      <w:pPr>
        <w:autoSpaceDN w:val="0"/>
        <w:autoSpaceDE w:val="0"/>
        <w:widowControl/>
        <w:spacing w:line="260" w:lineRule="exact" w:before="2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convince the top leaders of the Congress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co-workers for the last thirty years, I ask myself, ‘Where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stand?’ You are in such a pitiable condition that you have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guidance asking in which city of India you can stay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children can have education. I pity you but I feel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with myself and wonder why I was so blind all this 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considered as the non-violent force of the brave was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of the weak! You have come away with your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thousands of your brothers and sisters because you got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or, allow me to say it, you somehow managed to escape.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you desert those who trusted you and plunged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satyagraha struggle under your leadership? I don’t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But you have come out in your true colours and also made </w:t>
      </w:r>
      <w:r>
        <w:rPr>
          <w:rFonts w:ascii="Times" w:hAnsi="Times" w:eastAsia="Times"/>
          <w:b w:val="0"/>
          <w:i w:val="0"/>
          <w:color w:val="000000"/>
          <w:sz w:val="22"/>
        </w:rPr>
        <w:t>me realize that I had followed the wrong path. But I am an optimist.</w:t>
      </w:r>
    </w:p>
    <w:p>
      <w:pPr>
        <w:autoSpaceDN w:val="0"/>
        <w:autoSpaceDE w:val="0"/>
        <w:widowControl/>
        <w:spacing w:line="220" w:lineRule="exact" w:before="6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Dilhiman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Suhrawardy had complained that nobody trusted him in the Indian Union.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 talked to this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faith and hope. God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testing me, and if I am sincere in my effort to live up to my slogan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or die’ and if I am firm in my faith in Ramanama, I will,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else, cheerfully sacrifice myself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Faultless and Formless Rama on my lips and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its flames however fierce they may be.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prove at least by my example that God does grant one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sacrifice oneself in such a manner.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just like children to me. Now that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advice, I wish to tell you that you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settle in a city. If you do not have the necessary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 to Sind, go to the villages with your families and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constructive activity. Once you give up this fascination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cities] you will realize how much you and your families will rise [by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villages]. I can only express my view, but you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to please me. Follow the dictates of your heart,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you bring credit to yourselves. You will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if you keep thinking what Bapu likes or does not like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ascertain the true state of affairs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become artificial. I hope you know how much harm </w:t>
      </w:r>
      <w:r>
        <w:rPr>
          <w:rFonts w:ascii="Times" w:hAnsi="Times" w:eastAsia="Times"/>
          <w:b w:val="0"/>
          <w:i w:val="0"/>
          <w:color w:val="000000"/>
          <w:sz w:val="22"/>
        </w:rPr>
        <w:t>false pretences can do.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167-8</w:t>
      </w:r>
    </w:p>
    <w:p>
      <w:pPr>
        <w:autoSpaceDN w:val="0"/>
        <w:autoSpaceDE w:val="0"/>
        <w:widowControl/>
        <w:spacing w:line="240" w:lineRule="exact" w:before="4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Manu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aware of what had been happening here. It pained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Here I wish to make it clear that Birla Bhavan is the house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individual. Nothing unbecoming should happen here.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come are welcome, but after coming here it is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to raise any objection. Today a gentleman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the prayer to take place. I wonder whether I should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at all under the circumstances. The person who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went away because you told him to go. He returned and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This is not a good thing for me. It means that he is pained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That way I think many of you must be pained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from the Koran is included in the prayer. But I am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an inseparable part of my prayer. Do you think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pray if the prayer is not held here? On the one hand my duty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should pray. It is not that I shall cease to pray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prayer here. I shall pray even if there is none in the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me. One can pray within one’s heart. Here I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non-violence. I must see my duty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light. I do not like that a man should go away in order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hold the prayer. I do not wish to hold the prayer today,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an argument, still I will because we are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 and people are eager to hear what Gandhi has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wish to speak so that at least people might understand what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them. But today I will not enter into an argument,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decide whether I should discontinue the prayer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discussion. It is a big question. I shall have to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Today I do not wish to say anything on this or argue about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discussion I will have to leave out the prayer. I will issue a </w:t>
      </w:r>
      <w:r>
        <w:rPr>
          <w:rFonts w:ascii="Times" w:hAnsi="Times" w:eastAsia="Times"/>
          <w:b w:val="0"/>
          <w:i w:val="0"/>
          <w:color w:val="000000"/>
          <w:sz w:val="22"/>
        </w:rPr>
        <w:t>Press statement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in when I saw that you people had arrived. My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tell me that I should reveal my heart to you and let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who I am. For me, there is nothing in this world except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truth and non-violence. If you realize the meaning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great things can be done in the world.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any big talk. Great things happen in the world.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change the Law of God? And God cannot change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think we are all steeped in pride and ignorance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truth is too great a thing to be applied to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in practical life. We wonder how non-violence can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asked when somebody abuses twice, why not abuse him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if somebody abuses why not retort by slapping him?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such a path, we can make no progress. And we do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progress. This, according to me, is the purpose of human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still. Only God is immovable. But it is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that though God is immovable he is also moving.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moving—and He moves in such a way that that motion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of stillness. Did we know that the sun is stationary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moves? But now we have learnt that what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is stationary. Such is the creation of God.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and also moving. We are never still. We are always moving,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we are moving we have to go ahead. We come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womb and grow. In the course of time we grow old.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life. One who is born has to grow and march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go forward. Some people think old age is decline.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view. Old age is like the ripened fruit. That which is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body, not soul. The soul does not perish, nor does it decay.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is always in a process of evolution. And in this world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 truth and non-violence. Even today I claim that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should be learnt even by children. If the mother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she can teach them to her children also.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learn these things in an instant. But it is said that man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existence from the beginning of time, since millions and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We should consider our progress in that context. For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patience. I do not wish to say anything more on this point;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can be done without truth and non-violence.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progress without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enter into a discussion today.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tomorrow also. If tomorrow also anyone raises an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 from the Koran I shall decide whether I should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If anyone has got an objection he will say so,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say that they will have both the prayer and the speech.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 should know that they should not get angry. If later some-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decides not to allow the people to listen to the prayer and starts </w:t>
      </w:r>
      <w:r>
        <w:rPr>
          <w:rFonts w:ascii="Times" w:hAnsi="Times" w:eastAsia="Times"/>
          <w:b w:val="0"/>
          <w:i w:val="0"/>
          <w:color w:val="000000"/>
          <w:sz w:val="22"/>
        </w:rPr>
        <w:t>shouting, maybe your violence will be provoked, and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be put to test. It will also show how far you can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you will stand by me and adhere to non-violence, I can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that violence cannot remain unaffected before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 is that you must do as I say. You must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exercise restraint and will not be carried away by anger.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protests against the recitation from the Koran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ignorant. What harm has the Koran-e-Sharif done? If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have gone astray it does not mean that the Koran is at fault.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written in Arabic is sublime and eternal. I do not think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more ignorant than one who shows contempt for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convince the man who objects, in this manner. Of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says that he does not want to listen to the prayer at all,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prayer and also make the speech. But I cannot tolerate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beat up anybody because I discontinue the prayer.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alone and five persons come up to me wanting to kill 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my head is ready for them. I would ask why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persons to do that. Even a single man could cut my throat.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would hold the prayer. When one’s heart is filled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feelings, one would neither kill a person nor be angry with him.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person raising an objection, whom we could call an uncultured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shouts at the top of his voice, we will have our prayer.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the prayer as well as the speech. If anyone raises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tomorrow, let him do so and leave. I do not wish to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his sake. I can carry on my work only by controlling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being patient. Today this is all I wish to say. Now please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quietly without arguing among yourselves. Think over this at </w:t>
      </w:r>
      <w:r>
        <w:rPr>
          <w:rFonts w:ascii="Times" w:hAnsi="Times" w:eastAsia="Times"/>
          <w:b w:val="0"/>
          <w:i w:val="0"/>
          <w:color w:val="000000"/>
          <w:sz w:val="22"/>
        </w:rPr>
        <w:t>home.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16-20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whole of it or, rather, heard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right. But we need a lot of money for quite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 Must we spend so much for each and everything? Should I beg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 much? What does our duty dictate?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leaving Noakhali. The only question is whether or not we can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there, whether the Hindus of Noakhali can bear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After all, our expenses will not be much. The expense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should be kept separate. My advice is that you think 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meet Pyarelal, Jiwan Singh, Kanu and the people at Sodepur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know. We must not accept defeat. We should not be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funds. All good causes get money, that is, there is no need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special efforts for it. I think I must have been at fault somewhere.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RAMESHWARDAS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RAMESHWARDAS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must have been received. Sushilabehn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about it. Now she is at Wardha. She will come after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father passed away. It is as it should be. Have not all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go? The person who gave away his sons for the service of others was </w:t>
      </w:r>
      <w:r>
        <w:rPr>
          <w:rFonts w:ascii="Times" w:hAnsi="Times" w:eastAsia="Times"/>
          <w:b w:val="0"/>
          <w:i w:val="0"/>
          <w:color w:val="000000"/>
          <w:sz w:val="22"/>
        </w:rPr>
        <w:t>indeed a great man. Let us learn from him the lesson of sacrifice.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disappointing 300 persons for the sake of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is also a kind of violence. These people certainly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protest, but courtesy demands that they should not exercise that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place which personally belongs to Birla. But who can stop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so? In that case, the remaining members of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up with them. Let them not be angry with the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protesting or say anything to them either here or outside.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prayer and the recitation from the Koran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this. Because you are in the majority,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can ignore the people who are protesting.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ignore them, you would be following the path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more concerned about the people who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This is what I have been trying to teach all along.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>too I shall, above anything else, try to teach how non-violence works.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basic principles of truth and non-violence are not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understand. No special degree is needed to learn those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talk of English, we need not learn even our own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Whatever is needed for the purpose we learn from 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childhood. Practising those principles is even easier. Hence,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up with this much of protest, I shall have the prayer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protest. Courtesy demands that if anyone is against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Koran, he should express his view and leave; he may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later in what way I am harming the Hindu religion.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man. If, therefore he is able to convince me, I shall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Personally, I think I have only done some good to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doing this only today—I have been doing this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 think, Hinduism has not been tarnished in any way.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 of reciting from the Koran I am able to draw my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nearer to me. I have not done anything wrong in this.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be if I could in the same manner draw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there were none who was my enemy or opponent!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that be? I am not so perfect that no one can protest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>But let me at least learn to put up with those who oppose me.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learn to put up with their protest, say nothing to them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goodwill, they will think that you are all gentlemen.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can follow this path, there is no doubt that the face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That is why I am asking you if you will put up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Let the police also say nothing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things go on like this, the result is bound to be good.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prayer Shri Dilip Kumar Roy sang: “Let there be love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your heart.” I was pleased by his melodious voice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singing. The sentiment expressed is nothing uncommon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was presented is what we call art.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our heart like a temple and install love in it. So this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non-violence. The composer of this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man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behave like a foolish and ignorant man. He says that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light the lamp of love even if only in the temple of one’s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have won the goal of one’s life. After that he will see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brightness in the whole world. There will be no darkness </w:t>
      </w:r>
      <w:r>
        <w:rPr>
          <w:rFonts w:ascii="Times" w:hAnsi="Times" w:eastAsia="Times"/>
          <w:b w:val="0"/>
          <w:i w:val="0"/>
          <w:color w:val="000000"/>
          <w:sz w:val="22"/>
        </w:rPr>
        <w:t>anywhere. Similar miraculous power is to be found in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is a very simple and obvious thing. But if we learn even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much, our task in the world will become easier.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in Noakhali that the rich had run away from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poor behind. The villages in that area are full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we, in our foolishness, call untouchables. As I have toured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area, I know that the people there are very much in distress.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that place had even forgotten to wear bangles or apply</w:t>
      </w:r>
    </w:p>
    <w:p>
      <w:pPr>
        <w:autoSpaceDN w:val="0"/>
        <w:autoSpaceDE w:val="0"/>
        <w:widowControl/>
        <w:spacing w:line="262" w:lineRule="exact" w:before="8" w:after="0"/>
        <w:ind w:left="10" w:right="4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sindoor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among the people who have come here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elsewhere I have found that the people with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somehow carry on some occupation or the other.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they also acquire friends. But what can the poor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can they go? In Noakhali there were only the Hindus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distress; but in Bihar I found the Muslims also in distress.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those who were dead among them were dead and gone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money and wished to go away could do so, but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God alone was their protector. But God does not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hands or mouth. He inspires people and gets His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them. But should the rich become such hard-hearted</w:t>
      </w:r>
    </w:p>
    <w:p>
      <w:pPr>
        <w:autoSpaceDN w:val="0"/>
        <w:autoSpaceDE w:val="0"/>
        <w:widowControl/>
        <w:spacing w:line="220" w:lineRule="exact" w:before="4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expressed its approval and then the prayer was held.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Gandhiji thanked the objectors for remaining silent and also complimented the </w:t>
      </w:r>
      <w:r>
        <w:rPr>
          <w:rFonts w:ascii="Times" w:hAnsi="Times" w:eastAsia="Times"/>
          <w:b w:val="0"/>
          <w:i w:val="0"/>
          <w:color w:val="000000"/>
          <w:sz w:val="18"/>
        </w:rPr>
        <w:t>rest of the gathering for tolerating their protests.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Vermilion mark, sign of married status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materialists that they should forget God altogether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mammon as their God? The rich fled from that place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left behind write to me that I should do at least something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look up to me because I have worked for the poor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But what can I do? I have neither strength nor power. But </w:t>
      </w:r>
      <w:r>
        <w:rPr>
          <w:rFonts w:ascii="Times" w:hAnsi="Times" w:eastAsia="Times"/>
          <w:b w:val="0"/>
          <w:i w:val="0"/>
          <w:color w:val="000000"/>
          <w:sz w:val="22"/>
        </w:rPr>
        <w:t>I know about their situation just because they keep me informed.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large number of poor people in the refugee camps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There are some rich people too and among them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nice people who first feed the poor before eating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say that the people who have come here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the rich and the poor. If the rich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with contempt they will be not religious but irreligious.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would plainly say that the rich should keep the poor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Then alone can we live together in peace and 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 European couple visited some of our camps.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happy to have seen those camps. They said that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distinctions between the rich and the poor, the people lived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The couple have come here only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serving. If we all work with the name of God on our lips,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Punjab would mingle with the people of Delhi even as sugar </w:t>
      </w:r>
      <w:r>
        <w:rPr>
          <w:rFonts w:ascii="Times" w:hAnsi="Times" w:eastAsia="Times"/>
          <w:b w:val="0"/>
          <w:i w:val="0"/>
          <w:color w:val="000000"/>
          <w:sz w:val="22"/>
        </w:rPr>
        <w:t>dissolves in milk.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a large number of Muslims in Delhi. I have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today which, if there is no exaggeration, indicates that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been forcibly converted to Hinduism or Sikhism.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tell the people who have been subjected to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conversion that even though they have changed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appearance, if God is installed in their hearts there is no need to shave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beards or to keep a tuft of hair. Those who wish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own accord may do so by all means. It should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 read the Koran and derive inner joy. But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me to read the Koran and threatened me with death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oblige, I would say that I had no need of the Koran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jewels. That is why I would tell those Muslims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Hindus or Sikhs that they must stick to their religion.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them to follow our religion, we are destroying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cannot go on in India forever, and if it does, it will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we will lose our independence. I have no doubt that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our independence will have become a mere dream.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tell all the Muslims here that they should live without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Those who have changed their religion should say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panic at that time, but now they have realized that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are never afraid, and, if at all, they are afraid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is a good thing to be afraid of God because He is the abode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an ocean of compassion. If we are afraid of God we are blessed.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never be afraid of man. Hence they would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die than change their religion. They can tell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might send them to Pakistan if they wished,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>drive them out through 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agreed between Liaquat Ali and our Prime Minister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go to Pakistan are free to leave, but even Liaquat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Ali, the Sardar and Jawaharlal cannot force anybody.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So we should keep with love the Muslims who are here.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I do not wish to see anything else. There was a time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the desire to live for 125 years; but now I have given 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If India is destined for bad times, let God take me away.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destined to be great and the situation is going to change, as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should, let God change the hearts of the Muslims and fill them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thoughts of God. They do take the name of God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work. Similarly, if the Hindus take the name of Krishna or </w:t>
      </w:r>
      <w:r>
        <w:rPr>
          <w:rFonts w:ascii="Times" w:hAnsi="Times" w:eastAsia="Times"/>
          <w:b w:val="0"/>
          <w:i w:val="0"/>
          <w:color w:val="000000"/>
          <w:sz w:val="22"/>
        </w:rPr>
        <w:t>Rama but indulge in killing, their taking those names has no meaning.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the war has started and they wonder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 in Kashmir. I say nothing is going to happen.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Kashmir are brave. The Hindus, Muslims and the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 in unity. The invaders should be told by the Kashmiris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go back to their homes. If they are going to attack,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march on their dead bodies. They cannot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Srinagar so easily. Then nobody will touch our soldiers there.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they will become immortal. Then we can dance with joy and 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situation arises there, I would ask Shri Dilip Kumar Roy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such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people would start dancing—because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have died would become immortal and those surviving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as good as dead. I would not be pained at all about this.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would be pained if people here lost their senses and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went mad. The Afridis are like our brothers and the North-West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is our own. Then why should they indulge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acts? We should know who is giving them help. I would only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dwell in their hearts and the temples of their hearts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illumined with the flame of love. Then the darkness around us will </w:t>
      </w:r>
      <w:r>
        <w:rPr>
          <w:rFonts w:ascii="Times" w:hAnsi="Times" w:eastAsia="Times"/>
          <w:b w:val="0"/>
          <w:i w:val="0"/>
          <w:color w:val="000000"/>
          <w:sz w:val="22"/>
        </w:rPr>
        <w:t>vanish and we will see light all round. This is my prayer. May you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me in my prayer that such light should pervade both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that people live together in mutual love. Then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our efforts to produce food and clothing which are scarce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today. Let us forget that there was ever any animosity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us, and become friends. I only wish that we may devote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this task.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20-6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TELEGRAM TO KHARAK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HOPE      YOU      WILL      BEAR       THE     LOSS.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HINDUSTANI WRITTEN IN NAGARI ONLY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Raihanabehn Tyabjee has written a well-argued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favouring Hindustani as the inter provincial language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in the Nagari. She rigidly excludes the Urdu script.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main arguments have been answered herein, the letter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letter demands full consideration. Raihanabehn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a Hindu and a Muslim. Both, she holds,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source and she acts accordingly. I have always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distinction between the two. Even though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 differ, these do not separate them. They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 different religions but they, like others, come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root.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Nevertheless, I detect certain flaws in her argumets.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two nations. Those who believe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to be two nations harm both the communities and India.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an 88-year-old Sikh leader, had lost his only son, Prithipal </w:t>
      </w:r>
      <w:r>
        <w:rPr>
          <w:rFonts w:ascii="Times" w:hAnsi="Times" w:eastAsia="Times"/>
          <w:b w:val="0"/>
          <w:i w:val="0"/>
          <w:color w:val="000000"/>
          <w:sz w:val="18"/>
        </w:rPr>
        <w:t>Singh, who fell into a ravine while trekking from Kulu to Mandi.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9-11-1947,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“Why Both Scripts?”.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had argued that insistence on the Urdu script, in pursuance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policy of appeasement, would only encourage the separatist tendency among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Muslims and they would continue to live like foreigners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matter that the Qaid-e-Azam believes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India to be two nations or that there are Hindus too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same belief. Surely, it does not follow that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in error, we, who believe otherwise, should follow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should never happen.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Hindustani is taken to be the inter-provincial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follows that both the scripts, Nagari and Urdu,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acceptable. If the State recognizes only Nagari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in which Hindustani should be written, it would certainly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our Muslim brethren and when it is remembered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 minority the guilt is enhanced.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contended that all the forty crores of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both the scripts. I have, however, held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inter-provincial contacts and who want to serve not merely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but the whole of India should know both the scripts.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obvious. They ought to be able to read letters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the Nagari or the Urdu script. Hence,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scripts are accepted as national.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Hindi is to be the national language, naturally Nagari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national script and if Urdu is to take that place, Urdu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be the national script. But, if Hindustani, which is a resultant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junction of Hindi and Urdu, is to be the national language,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both the scripts is essential in the manner indicated by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  <w:tab w:pos="4030" w:val="left"/>
          <w:tab w:pos="4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remembering that in reality neither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nor the Urdu form of the same language is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Muslims of India. There is quite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others whose mother tongue is Urdu and who know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character. It is further to be remembered that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knowing both the scripts was stressed by me on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1915. I submitted the same proposition to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 in Indore as its President.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 recollect,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hardly any opposition to the proposition. It is true that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suggest any alteration in the name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definition,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same as that of today. When perfect anarchy prevails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world and we express different views without regard to facts, it </w:t>
      </w:r>
      <w:r>
        <w:rPr>
          <w:rFonts w:ascii="Times" w:hAnsi="Times" w:eastAsia="Times"/>
          <w:b w:val="0"/>
          <w:i w:val="0"/>
          <w:color w:val="000000"/>
          <w:sz w:val="22"/>
        </w:rPr>
        <w:t>is obligatory that we should have one helm to weather any storm.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Im March, 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the national language, viz., Hindustani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is believed that the Muslims only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retention of the Urdu character, at this juncture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special duty to emphasize the necessity of Hindustani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character. This should appear self-evident. Whatever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in justification, it must be admitted that within the Union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the Muslims have been dealt with harshly.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the point to contend that Pakistan made the beginning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treatment against the Hindus and the Sikhs. For the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 that the inter-provincial script in the Union shall be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Nagari, it would be an imposition upon the Muslims. If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justice is to be that the Muslims are to confine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character and gratuitously regard the word Hindustani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with Urdu, it would amount to cussedness and perhaps a </w:t>
      </w:r>
      <w:r>
        <w:rPr>
          <w:rFonts w:ascii="Times" w:hAnsi="Times" w:eastAsia="Times"/>
          <w:b w:val="0"/>
          <w:i w:val="0"/>
          <w:color w:val="000000"/>
          <w:sz w:val="22"/>
        </w:rPr>
        <w:t>sign that their hearts are not in the Union.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confusion of thought for Raihanabehn to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the Urdu character side by side with the Nagrai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construed to be in pursuance of the policy of appeasement.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has come to have a bad odour about it, I would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appeasement can be a praiseworthy duty, as it can also be at 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blameworthy gesture. Thus, for instance, it can conceivably be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a brother to walk with his brother towards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alone he would have gone to the South. But it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criminal for him, a confirmed teetotaller, to drink spirituous liquors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drunken brother in order to appease him. He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both himself and his brother. I must not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Klama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appease or flatter my Muslim brother, as he must not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appease or flatter me. It would be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both of us recite either at will because we believe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incantations as one in essence. I hold that it is so. Hence it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recital of the Ashram prayers, among the eleven observances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equal respect for all the accepted religions in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upshot of all this argument is that the policy of appeasement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always bad. It may even become a duty at times.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sister further says that the Nagari script is,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fairly perfect, whereas the Urdu script is imperfect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decipher. To write Sanskrit words in Urdu script is,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holds, well nigh impossible. There is some force in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 They amount to this that the Devanagari script though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sacred hymn invoking the creative energy of the sun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perfect admits of improvement and the Urdu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it because it is imperfect. It will be difficult for Raihanabehn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sustain the charge that it is not possible to write Sanskrit words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script. I have in my possession the whole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transcribed in that script. Improvement is possible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fanaticism has died out. After all, what is the Sindhi alphabet but an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edition of the Urdu script?</w:t>
      </w:r>
    </w:p>
    <w:p>
      <w:pPr>
        <w:autoSpaceDN w:val="0"/>
        <w:autoSpaceDE w:val="0"/>
        <w:widowControl/>
        <w:spacing w:line="240" w:lineRule="auto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I suggest to Raihanabehn that her letter under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is a fine specimen of Hindustani. She has woven in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words as freely as Sanskrit words. The beauty of Hindustani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no quarrel either with sanskrit or with Arabic words.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strengthen Hindustani consistently with its genius,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can be said to have a ‘genius’, it must borrow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world. Its grammar must remain as it always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indigenous Hindi. Thus the plural of ‘Hindu’ in Hindustani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Hindu-o (</w:t>
      </w:r>
      <w:r>
        <w:drawing>
          <wp:inline xmlns:a="http://schemas.openxmlformats.org/drawingml/2006/main" xmlns:pic="http://schemas.openxmlformats.org/drawingml/2006/picture">
            <wp:extent cx="3556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) and not Hunud (</w:t>
      </w:r>
      <w:r>
        <w:drawing>
          <wp:inline xmlns:a="http://schemas.openxmlformats.org/drawingml/2006/main" xmlns:pic="http://schemas.openxmlformats.org/drawingml/2006/picture">
            <wp:extent cx="2159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as it is in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Arabicized Urdu. Raihanabehn is an Urdu scholar. Though not a </w:t>
      </w:r>
      <w:r>
        <w:rPr>
          <w:rFonts w:ascii="Times" w:hAnsi="Times" w:eastAsia="Times"/>
          <w:b w:val="0"/>
          <w:i w:val="0"/>
          <w:color w:val="000000"/>
          <w:sz w:val="22"/>
        </w:rPr>
        <w:t>scholar in Hindi , she knows it well. She reads and</w:t>
      </w:r>
      <w:r>
        <w:rPr>
          <w:rFonts w:ascii="Times" w:hAnsi="Times" w:eastAsia="Times"/>
          <w:b w:val="0"/>
          <w:i w:val="0"/>
          <w:color w:val="000000"/>
          <w:sz w:val="22"/>
        </w:rPr>
        <w:t>writes both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Nagari and Urdu characters. When I was in the Yeravda prison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Zohra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my Urdu teachers. Naturally, they taught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correspondence. My advice, therefore, to her is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her energy to the strengthening and spreading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making the teaching of the two characters as easy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This work she can only do, if her ignorance, as I call it,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If what she has now begun to believe is true,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to her. Then indeed, I shall have to unlearn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a new lesson and displace the Urdu character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which I think it should occupy.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 1,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9-11-1947</w:t>
      </w:r>
    </w:p>
    <w:p>
      <w:pPr>
        <w:autoSpaceDN w:val="0"/>
        <w:autoSpaceDE w:val="0"/>
        <w:widowControl/>
        <w:spacing w:line="240" w:lineRule="exact" w:before="2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Adopted daughter of Dr. M. A. Ansari, married to Shaukat Ansari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MOHAN SINGH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 SINGHJI,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two enclosures. I have read the pamphlets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hurriedly but I do not like them in English. It is not your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I write in English with difficulty and never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that it is idiomatically correct. I hope you are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masses have no knowledge of English. As a language,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only by an insignificant minority. I therefore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in Hindustani either in Nagari character or Urdu, </w:t>
      </w:r>
      <w:r>
        <w:rPr>
          <w:rFonts w:ascii="Times" w:hAnsi="Times" w:eastAsia="Times"/>
          <w:b w:val="0"/>
          <w:i w:val="0"/>
          <w:color w:val="000000"/>
          <w:sz w:val="22"/>
        </w:rPr>
        <w:t>preferably in both.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blessings, I told you I think quite clearly that every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carries its own blessings. Therfore, I have repeatedly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blessings of the mightiest are superfluous for a good enterprise </w:t>
      </w:r>
      <w:r>
        <w:rPr>
          <w:rFonts w:ascii="Times" w:hAnsi="Times" w:eastAsia="Times"/>
          <w:b w:val="0"/>
          <w:i w:val="0"/>
          <w:color w:val="000000"/>
          <w:sz w:val="22"/>
        </w:rPr>
        <w:t>and when the enterprise is bad, underserved blessings become a curse.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open to non-Hindus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as it is open to Hindus and Sikhs.</w:t>
      </w:r>
    </w:p>
    <w:p>
      <w:pPr>
        <w:autoSpaceDN w:val="0"/>
        <w:autoSpaceDE w:val="0"/>
        <w:widowControl/>
        <w:spacing w:line="220" w:lineRule="exact" w:before="166" w:after="0"/>
        <w:ind w:left="0" w:right="3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ENAPATI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Desh Sewak Sena which was formed in Amritsar on October 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H. C. DASAPPA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</w:p>
    <w:p>
      <w:pPr>
        <w:autoSpaceDN w:val="0"/>
        <w:autoSpaceDE w:val="0"/>
        <w:widowControl/>
        <w:spacing w:line="240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DASAPPA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Yashodhara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forsake her post, no matter where your headquarters 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paragraph of your letter staggers me.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responsible Government you have every right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List which seems to me to be monstrous. Nor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pay of officers have been bequeathed to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was imminent. However,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though I recognize that your difficult position, as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case, is made much more difficult by the intrigues you refer 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all remain at the work unselfishly and never for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itself is a blessing. Any other is superfluous. If the condition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mentioned is not satisfied, then any blessing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is a curse. Therefore, rest on your oars.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arrived after this was dictated. I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Mysore. I dare not. I have to ‘do or die’ here. I am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a knot. Will it ever be untied? God knows. Please share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>Reddy.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C. D</w:t>
      </w:r>
      <w:r>
        <w:rPr>
          <w:rFonts w:ascii="Times" w:hAnsi="Times" w:eastAsia="Times"/>
          <w:b w:val="0"/>
          <w:i w:val="0"/>
          <w:color w:val="000000"/>
          <w:sz w:val="18"/>
        </w:rPr>
        <w:t>ASAPPA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RESCENT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LETTER TO SONJA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DRAR MISS SCHLESIN,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redirected your letter of 15th ultimo to my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at New Delhi where I am fixed up to ‘do or die’.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your letter are models lf accurate thinking.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is not. You talk of my “decision to live 125 years”.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could make any such foolish and impossible decision.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capacity of a human being. He can only wish. Again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expressed an unconditional wish, nor did I,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advise you to entertain any such unconditional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if you re-read my letter you will find that my wish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upon a continuous act of service of mankind. If that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me, as it seems to be failing in India, I must not only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attain that age but should wish the contrary, as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you come to India and if I am alive when you do.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of your letter is full of inaccurate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paragraph on different scripts, I feel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India in order to understand the intricacies of the problem.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 for generations to come, the Roman script has no </w:t>
      </w:r>
      <w:r>
        <w:rPr>
          <w:rFonts w:ascii="Times" w:hAnsi="Times" w:eastAsia="Times"/>
          <w:b w:val="0"/>
          <w:i w:val="0"/>
          <w:color w:val="000000"/>
          <w:sz w:val="22"/>
        </w:rPr>
        <w:t>chance of having a foothold in India on a national scale.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Mrs. Besant undoubtedly contributed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you can get any information about Darjeeling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writing to the Prime Minister of West Bengal, in which Darjeeling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There is no position analogous to the Town Clerk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I need not worry you about the intricacies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system. If you will tell me what you wish to know about Darjeeling, I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who had been Gandhiji’s secretary in South Africa,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 “Far from losing your desire to live until you are 125, increasing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world’s lovelessness and consequent misery should cause you rather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 to live longer still. . . . You said in a letter to me some time ago that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ought to wish to attain the age of 125, you can’t go back on that.”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4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might be able to help you more quickly than anyone else.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CHLESIN </w:t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2284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59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674"/>
        <w:ind w:left="15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594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VALLABHBHAI PATEL</w:t>
      </w:r>
    </w:p>
    <w:p>
      <w:pPr>
        <w:autoSpaceDN w:val="0"/>
        <w:autoSpaceDE w:val="0"/>
        <w:widowControl/>
        <w:spacing w:line="212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came to see me yesterday, I simply forgot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birthday.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not, therefore give you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personally. Such is my plight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for special reasons: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are crowding near the Birla Mandir.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all of them to live there and they huddle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somehow. They must be removed to a camp and that too quickly.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regarding mosques. It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such. A statement should be issued that all of them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from abuse and whatever damage they might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repaired by the Government.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announced that those who were forcibly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to Hinduism or Sikhism will be regarded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as not having changed their religion and will receive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Muslim will be forced to leave the Union.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compelled to vacate their houses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houses have been illegally occupied by others,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such occupation will be regarded as null and void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houses will be reserved for the original owners.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necessary to issue such a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8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376-7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completed his seventy-second year on October 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Defining the Government’s policy the addressee issued a statement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November 6, assuring adequate protection to Muslims who owed allegiance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Union.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needlessly finding fault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When all had lost courage they too did not risk their lives.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if we ourselves stand firm. Let us not sit in judgment on </w:t>
      </w:r>
      <w:r>
        <w:rPr>
          <w:rFonts w:ascii="Times" w:hAnsi="Times" w:eastAsia="Times"/>
          <w:b w:val="0"/>
          <w:i w:val="0"/>
          <w:color w:val="000000"/>
          <w:sz w:val="22"/>
        </w:rPr>
        <w:t>others though they may be our relatives.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fickle-minded. It is one and the same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 or in the Punjab. It is not that your place is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Your place is everywhere. Nevertheless you are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mistress. Do as you wish. Where is the need for my permission?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needed then my words should go deep into your heart.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that much faith. Look into your heart and do as it bids. </w:t>
      </w:r>
      <w:r>
        <w:rPr>
          <w:rFonts w:ascii="Times" w:hAnsi="Times" w:eastAsia="Times"/>
          <w:b w:val="0"/>
          <w:i w:val="0"/>
          <w:color w:val="000000"/>
          <w:sz w:val="22"/>
        </w:rPr>
        <w:t>Do not bother about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Brajkishan tells me that the gentleman who protested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protesting today also. I like his protest and at the same time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I like it because of its peaceful and dignified nature.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disapproves of something, why should he not express it? And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silence here and outside and did not argue with him.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point of view I liked the protest. But what pains me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convinced by what I explained yesterday with such humility and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was working in Noakhali to establish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harmony, had written to Gandhiji that she felt it was her duty to go and live in Patiala </w:t>
      </w:r>
      <w:r>
        <w:rPr>
          <w:rFonts w:ascii="Times" w:hAnsi="Times" w:eastAsia="Times"/>
          <w:b w:val="0"/>
          <w:i w:val="0"/>
          <w:color w:val="000000"/>
          <w:sz w:val="18"/>
        </w:rPr>
        <w:t>since her brothers had come away from there and hardly a Muslim was left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It was not such a difficult matter after all, and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by people with ordinary intelligence. But when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at heart, I feel happy when that anger is expressed in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That is why I am happy as well as sad. I take it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today also you will not show any anger and treat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as you had done yesterday. Then of course I would start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do not see any harm when people protest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politeness. Such a protest would carry for us a lesson in peace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how the lofty principle of non-violence works.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behave like this, we will realize what miraculous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possesses.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you heard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melodious voice.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said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“we belong to a land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and no suffering”? Then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says that “there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illusion and no greed, and such other enemies of ours are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there”. But where can we find such a land? On an earlier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Sucheta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sung 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us I had given two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first interpretation was that the poet had India in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mind. He had a wish, a dream of what he would like his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But that is not the situation at present.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August 15, but such was not the condition even then.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greed, attachment, pride, infatuation, jealousy, all these six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were there. There six include all other enemies of humankind.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hunger and there was poverty and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to wear—we were then surrounded by all those troubles.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poet not wish that his country should be free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troubles? But how could our country be free from these troubles?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calls for the second interpretation. Is this not the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described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Kurukshetra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the prayer went off peacefully.  Dilip Kumar Roy sang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belong to a land where there is no sorrow and no sigh.”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Sucheta Kripalani; in-charge, Foreign Department in A. I. C. C.; Joint-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Kasturba Gandhi National Memorial Trust; Member,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Assembly; President, Delhi Central Refugee Committee; Minister of Labour, U.P.,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1962; Chief Minister, U. P., 1963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17-5-1946 and “Speech at Prayer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22-5-1946.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‘field of Kuru’—the scene of war between the Kauravas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Pandavas.  Symbolically it means a battlefield.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207</w:t>
      </w:r>
    </w:p>
    <w:p>
      <w:pPr>
        <w:sectPr>
          <w:pgSz w:w="9360" w:h="12960"/>
          <w:pgMar w:top="50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dharmakshetra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is the temple of God then it is </w:t>
      </w:r>
      <w:r>
        <w:rPr>
          <w:rFonts w:ascii="Times" w:hAnsi="Times" w:eastAsia="Times"/>
          <w:b w:val="0"/>
          <w:i/>
          <w:color w:val="000000"/>
          <w:sz w:val="22"/>
        </w:rPr>
        <w:t>dharmakshetra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if the mind gives itself up to self-indulgence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Kurukshetra, a battlefield. We have innumerable enemies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Kauravas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father was blind. But isn’t Yudhishthira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</w:t>
      </w:r>
      <w:r>
        <w:rPr>
          <w:rFonts w:ascii="Times" w:hAnsi="Times" w:eastAsia="Times"/>
          <w:b w:val="0"/>
          <w:i/>
          <w:color w:val="000000"/>
          <w:sz w:val="22"/>
        </w:rPr>
        <w:t>dharmakshetra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That is why Yudhishthira was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Dharmaraja. Such is our land where there is no sorrow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We can all be like this; but have I not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we have to fulfil to be so? Then ours would be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God resides. Later on, the poet has also called it </w:t>
      </w:r>
      <w:r>
        <w:rPr>
          <w:rFonts w:ascii="Times" w:hAnsi="Times" w:eastAsia="Times"/>
          <w:b w:val="0"/>
          <w:i/>
          <w:color w:val="000000"/>
          <w:sz w:val="22"/>
        </w:rPr>
        <w:t>swadesh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And he is right. After independence India would be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misery and sorrow. But I have never found our country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state than today. Even the history that I have read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days does not depict India as I find her today.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only to end that situation. It is said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well if we make our mind a temple and install God </w:t>
      </w:r>
      <w:r>
        <w:rPr>
          <w:rFonts w:ascii="Times" w:hAnsi="Times" w:eastAsia="Times"/>
          <w:b w:val="0"/>
          <w:i w:val="0"/>
          <w:color w:val="000000"/>
          <w:sz w:val="22"/>
        </w:rPr>
        <w:t>in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there are people who are hungry and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wear, here we are seated fully clothed. I have also wrapped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so that I may not feel cold. A lady doctor came to me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came from Kurukshetra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had been doing a lot of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She had been nursing Hindus, Muslims, Sikhs and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to run away from there and had come as a refugee.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her to work at Kurukshetra as there was nothing else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and took her with her. Today she has come here to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there. Today our Munshiji is present here. His daughter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doctor. Instead of just sitting idle she said she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So she also went there. That lady doctor told 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did receive medical attention there but there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doctors. So many people have been crowded into that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so much hardship and suffering that two or three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are not enough. A large number of doctors in needed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go there they will be of some help. They are not quacks like </w:t>
      </w:r>
      <w:r>
        <w:rPr>
          <w:rFonts w:ascii="Times" w:hAnsi="Times" w:eastAsia="Times"/>
          <w:b w:val="0"/>
          <w:i w:val="0"/>
          <w:color w:val="000000"/>
          <w:sz w:val="22"/>
        </w:rPr>
        <w:t>me. They should have allopathic medicines since they are allopathic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field of duty; Ch. I, 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hundred sons of Dhritarashtra.  The Kauravas represent the forces of evil.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eldest of the five Pandava brothers, known for his righteousness.  The </w:t>
      </w:r>
      <w:r>
        <w:rPr>
          <w:rFonts w:ascii="Times" w:hAnsi="Times" w:eastAsia="Times"/>
          <w:b w:val="0"/>
          <w:i w:val="0"/>
          <w:color w:val="000000"/>
          <w:sz w:val="18"/>
        </w:rPr>
        <w:t>Pandavas represent the forces of good.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twenty-five thousand Hindu and Sikh refugees were living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refugee camp at Kurukshetra.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They do not have enough medicines with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should be supplied to them. There are women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Those women were not always beggars.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with one child in the womb and another in the lap. Such is our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at present.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should we blame for this? Somebody may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inefficient. But did the Government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 much trouble? We had never had any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the country. It is just two months since the Government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power. How could we have coped with such a calamity?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put up with it. But, while putting up with it if we lose our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control our anger and insist on giving two blows for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will never end. We shall then have no right to sing this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sing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do so with genuine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possess a melodious voice it should not be confined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sweet songs. It should be used for worshipping God.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if that melody kindles a divine feeling in some heart.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we are facing such a situation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problem of Kashmir. From the number of planes going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guess they are all carrying soldiers.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cowards are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there. Why should they do so? And where will they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not put up a brave fight and lay down their lives?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rate even if the whole of Kashmir is razed to the ground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affected. I would gladly ask you also to rejoice over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that everybody, young and old, should die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valiantly. If anyone asks why the children also should die there,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children cannot go anywhere. In any case they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parents. Those people are all there in Kashmir,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with arms? A person like me does not need arms.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if we are alive, we have to sacrifice our lives. Then alone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soul is immortal. If we do not do this, it means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 our soul with our body and worship the body. But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die one day. If the child is on the mother’s lap,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dies he also dies. And when one has got to die, let him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Let them say that if the Afridis have come to destroy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prefer to perish of their own accord. Even the soldiers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there would die with pleasure. They have gone there to die.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Besides the Indian Air Force transport, a large number of civilian  aircrafts </w:t>
      </w:r>
      <w:r>
        <w:rPr>
          <w:rFonts w:ascii="Times" w:hAnsi="Times" w:eastAsia="Times"/>
          <w:b w:val="0"/>
          <w:i w:val="0"/>
          <w:color w:val="000000"/>
          <w:sz w:val="18"/>
        </w:rPr>
        <w:t>were commandeered by the Government to fly soldiers and ammunition to Kashmir.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209</w:t>
      </w:r>
    </w:p>
    <w:p>
      <w:pPr>
        <w:sectPr>
          <w:pgSz w:w="9360" w:h="12960"/>
          <w:pgMar w:top="50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they remain alive? Only when they know that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and there is no invasion on Kashmir and peace is well-established.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Kashmir is in the hands of Sheikh Abdullah. He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Sikhs as his brothers. He is a friend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foreigners, including the Englishmen, who go and live in Kashmir.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everyone to enjoy the beauty of Kashmir and taste its fruits.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Kashmiri crafts are wonderful. People weave beautiful cloth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and charge any price they want. Why should they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since Kashmir ultimately lives by its crafts? So, the Sheikh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of Kashmir. The Maharaja is there of course. But the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ruler in the name of the Maharaja. The Maharaja himself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he may do whatever he wants. If Kashmir is to remain it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and if it has to pass out of their hands it will pass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what is happening at Kurukshetra on the one hand,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on the other, and also think of all the hardships that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faced here. So many Muslims have fled to Pakistan.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without any reason may well do so. Who can stop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of them also go away because they are afraid of us.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when some Muslim friends come and tell me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stick to their places, for they do not know when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killed. It pains me that fear has taken such roots in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woman came and told me that she was feeling scared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was after her. My heart cries out when I hear such things.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ask, why should there be any fear of a Pathan or anyone else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the support of God? But one can be fearless only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one has God with him. When a chaste woman faces a rogue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a Pathan or a Hindu or a Sikh—for it is not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are rogues; there are rogues to be found everywhere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can be as lustful —she would tremble at the sight of him.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she be scared? You do believe that Sita was never scared.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frightened even when Ravana carried her away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shoulder. She went on repeating that her husband was Rama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right beside her. And as Rama was God incarnate, she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that he would be reduced to ashes if he dared to touch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just a tiny woman but she was pure and because of her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not afraid. Purity is the most powerful weapon.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ourselves from such a misfortune, we must all follow what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all the women and men who come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follow this, this transformation will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like the fragrance of the rose. Today we have all lost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But with the coming of purity the present calamity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away like dirt. I would only pray to God that we may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that Kashmir may be free from the present trouble and all may </w:t>
      </w:r>
      <w:r>
        <w:rPr>
          <w:rFonts w:ascii="Times" w:hAnsi="Times" w:eastAsia="Times"/>
          <w:b w:val="0"/>
          <w:i w:val="0"/>
          <w:color w:val="000000"/>
          <w:sz w:val="22"/>
        </w:rPr>
        <w:t>be well with the people who have come here as refugees.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lady doctor has reported, some goondas have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 Camp. Even after getting a blanket, the same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again for a second blanket. Such persons do not realize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do not have enough to wear and cover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countless women at Kurukshetra who are still wearing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clothes with which they had arrived. I cannot even bear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things—who knows what will happen if I have to see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Surely that lady doctor cannot be exaggerating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have seen with her own eyes that that is the way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wish to say is that we should realize where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us. We should think whether or not we are settling down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and then ask ourselves if we are residing in a land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suffering and no sorrow.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26-32</w:t>
      </w:r>
    </w:p>
    <w:p>
      <w:pPr>
        <w:autoSpaceDN w:val="0"/>
        <w:autoSpaceDE w:val="0"/>
        <w:widowControl/>
        <w:spacing w:line="240" w:lineRule="exact" w:before="4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Failure to act according to one’s duty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211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INTERVIEW TO RONALD STEAD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Ronald Stead discussed with Mahatma Gandhi the crucial issue of how best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combat India’s internecine violence. In a single brief sentence Gandhiji defined his </w:t>
      </w:r>
      <w:r>
        <w:rPr>
          <w:rFonts w:ascii="Times" w:hAnsi="Times" w:eastAsia="Times"/>
          <w:b w:val="0"/>
          <w:i w:val="0"/>
          <w:color w:val="000000"/>
          <w:sz w:val="18"/>
        </w:rPr>
        <w:t>long range objective “to replace communal hatred by communal brotherhood”.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Stead reports: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makes it clear that he is reluctant to discuss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>troubled past.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criticized the misbehaviour of Muslims and non-Muslims alike.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he observes with a little smile: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be represented as an enemy of the Muslims.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castigate the Hindus for misdemeanours which they,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have been guilty of, I am being represented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quarters as an enemy of the Hindus. The fact is, I am an enemy </w:t>
      </w:r>
      <w:r>
        <w:rPr>
          <w:rFonts w:ascii="Times" w:hAnsi="Times" w:eastAsia="Times"/>
          <w:b w:val="0"/>
          <w:i w:val="0"/>
          <w:color w:val="000000"/>
          <w:sz w:val="22"/>
        </w:rPr>
        <w:t>only of wrongdoing.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describes the situation in Calcutta as satisfactory but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Delhi is decidedly otherwise. That is why his original plans were altered.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 on to the Punjab, when so much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 here?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Gandhi’s longrange plans for supplanting communal animosity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tolerance are the same as those he is executing now. That is to say,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address the maximum number of persons in public now. Evening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furnish regular opportunities for doing this. He is going to hold counsel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as many responsible leaders as seek to discuss matters with him. He is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refugee concentrations and address himself to reassuring the minorities, urging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not to migrate and seeking to foster among the majority the tolerance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>justify such persuasion.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2-11-1947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of </w:t>
      </w:r>
      <w:r>
        <w:rPr>
          <w:rFonts w:ascii="Times" w:hAnsi="Times" w:eastAsia="Times"/>
          <w:b w:val="0"/>
          <w:i/>
          <w:color w:val="000000"/>
          <w:sz w:val="18"/>
        </w:rPr>
        <w:t>Christian Science Monitor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Boston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LEST WE COPY THE BRITISH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cannot vouch for the figures given by Prof. Bang,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hesitation in endorsing his remarks about the high salaries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and the gross disparity between the highest and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paid to their servants by our Governments.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SPEECH AT PRAYER MEETING</w:t>
      </w:r>
    </w:p>
    <w:p>
      <w:pPr>
        <w:autoSpaceDN w:val="0"/>
        <w:autoSpaceDE w:val="0"/>
        <w:widowControl/>
        <w:spacing w:line="266" w:lineRule="exact" w:before="46" w:after="25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402" w:bottom="476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1947</w:t>
      </w:r>
    </w:p>
    <w:p>
      <w:pPr>
        <w:sectPr>
          <w:type w:val="nextColumn"/>
          <w:pgSz w:w="9360" w:h="12960"/>
          <w:pgMar w:top="716" w:right="1402" w:bottom="476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interpretations of some critics of the Koran are not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reading the Koran I do not fall from Hinduism, rather, I rise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claim that I am in no way less of a Hindu than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in India or outside, since I believe in the Vedas,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its principles in action. I have been taught from my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 that there is no place in the world where there is no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Brajkishan tells me that the number of persons who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somewhat large today. These people say that they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against the recitation from the Koran, but they put up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wish to hear me. But where is the need for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it? It would bring no good to them or to me. If they wish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prayer, then it is well to put up with it. Let them not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because I am </w:t>
      </w:r>
      <w:r>
        <w:rPr>
          <w:rFonts w:ascii="Times" w:hAnsi="Times" w:eastAsia="Times"/>
          <w:b w:val="0"/>
          <w:i/>
          <w:color w:val="000000"/>
          <w:sz w:val="22"/>
        </w:rPr>
        <w:t>Mahatma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because I have rendered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they wish to see me. That is why I am asking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truly keen on having the prayer.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T. K. Bang’s article under this title is not reproduced here.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had written that the announcement of the salaries of the Governors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at Rs. 5,500 per month was contrary to the Congress Resolution and it falsified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that along with the Imperialism the top-heavy expensive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go.  He questioned, “how could the entire administrative machine work 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with enthusiasm towards the social and ameliorative legislation when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such a colossal difference between the salary of the peon and that of the Governor.”</w:t>
      </w:r>
      <w:r>
        <w:rPr>
          <w:rFonts w:ascii="Times" w:hAnsi="Times" w:eastAsia="Times"/>
          <w:b w:val="0"/>
          <w:i w:val="0"/>
          <w:color w:val="000000"/>
          <w:sz w:val="18"/>
        </w:rPr>
        <w:t>In his opinion the Government could not afford to pay fabulous sums.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persons had again protested against the recitation from the Koran.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continued his speech after the prayer with everybody’s consent.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213</w:t>
      </w:r>
    </w:p>
    <w:p>
      <w:pPr>
        <w:sectPr>
          <w:type w:val="continuous"/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truly keen on having the prayer.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the newspapers, but I also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what is happening in Kashmir. It should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are quite all right there now. By that I mean that Srinagar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intact.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freebooters have not yet been able to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city. Later on it should become all the more difficult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plunderers are no fighters. The whole world is going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them because they have not gone there by right.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of time terrorism is diminishing. Things are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which has gone there and it is gaining time. We cannot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army by air, for it involves a lot of trouble. But I gather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being helped in every way. [Private airlines]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helping and that is why troops are easily sent by planes.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planes do not belong to the Government. The private companies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the planes have handed them over to the Government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helping in a worthwhile cause.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more—we all praise Subhas Babu’s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for mobilizing the Azad Hind Fauj. And he does deserve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praise, for while he was out of the country he felt it would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 organize an army. He was not a soldier. He was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like any lawyer or barrister. He had no military training.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learnt horse-riding as is usual with men in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he must have studied military science later on. Now, 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army he had raised, and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that two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while they were in prison and outside also, have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aggressors in Kashmir. This hurts me very much. They used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special assignments under Subhas Babu and used to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Subhas Babu could not have kept anything secret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personnel because he had to work through them. It hurts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very persons are now going about as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freebooters. Through the newspapers, if they are getting any,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care to listen to me, I would ask them in my failing voice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involve themselves in this affair and bring down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name. Why should they side either with the Hindus or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Muslims? They should not take a communal stand. That was not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continued his speech after the prayer with everybody’s consent.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tribesmen advancing on Srinagar, were repulsed by the Indian troops.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Daily Express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in Kashmir, one of them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 Khurshid Anwar.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Harijans or anyone else. There was no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among the Indians in that army. Of course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their respective religions, none of them had abandoned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had taken possession of their hearts, not of their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as if those who refused to join the Azad Hind Fauj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slain. He was not going to bring freedom to India by killing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this. That is how he became great and earned fame.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now stoop so low and get involved in such mean things?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really want to do something, let them do something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Let them restrain the Muslims and the Afridis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atrocities, plundering the people and burning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persuade them to write to the Maharaja and Sheikh Abdullah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want to meet them. They must tell them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to plunder. If they do so I can understand their point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 there to show that Islam is being crushed.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lending glory to Subhas Babu’s name and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teachers of the Afridis. I do not know how the Afridis live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plunderers among them. But in my view even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The same God resides in their hearts and hence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my brethren. If I were to live among them I would ask them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indulge in loot and plunder and show anger towards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ask them to give up their arms. I would ask them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arms, but in order to protect the people who are scared,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indigent, the women and children. What does it matter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Muslims? I would tell those two officers, whose names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come to know, that they should remember Subhas Babu. </w:t>
      </w:r>
      <w:r>
        <w:rPr>
          <w:rFonts w:ascii="Times" w:hAnsi="Times" w:eastAsia="Times"/>
          <w:b w:val="0"/>
          <w:i w:val="0"/>
          <w:color w:val="000000"/>
          <w:sz w:val="22"/>
        </w:rPr>
        <w:t>He is dead but not his name and not his work.</w:t>
      </w:r>
    </w:p>
    <w:p>
      <w:pPr>
        <w:autoSpaceDN w:val="0"/>
        <w:autoSpaceDE w:val="0"/>
        <w:widowControl/>
        <w:spacing w:line="26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mind turns to Qaid-e-Azam Jinnah. I know him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go to his house. Once I had visited him 18 times.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penance. Even on a later occasion we two had put our signatures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had become responsible for it. I used to have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with him even then. That is the reason why I would ask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Liaquat Ali and his Cabinet what had prompted them to accuse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Jawaharlal of fraud.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was the need for him and his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April, 1947,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Joint Appeal”, 12-4-1947.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Refusing to accept Kashmir’s accession to the Indian Union,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Pakistan issued a Press communique on October 30 saying, “In the opinion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Pakistan the accession of Kashmir to the Indian Union is based on </w:t>
      </w:r>
      <w:r>
        <w:rPr>
          <w:rFonts w:ascii="Times" w:hAnsi="Times" w:eastAsia="Times"/>
          <w:b w:val="0"/>
          <w:i w:val="0"/>
          <w:color w:val="000000"/>
          <w:sz w:val="18"/>
        </w:rPr>
        <w:t>fraud and violence and as such cannot be recognized.”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215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act fraudulently in this? I would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not a man who will deceive anyone. He is true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 also know the Sardar and other men in his Cabinet.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cheats. If they want to negotiate with [the Maharaja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it does not mean that they are trying to misguide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had been having talks with him even earlier and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 with him for the sake of Sheikh Abdullah.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deceive? Can India or any country be saved by deceiving?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do they say such a thing? The Afridis who have infiltrated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Kashmir must be receiving some encouragement from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indulging in their activities. How could they do it otherwise?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 Pakistan I would have stopped them from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If Pakistan was disinterested, they could not resort to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things. But here Pakistan is not indifferent but very much involved.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Hindu gentlemen have come to me—one from Karachi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from Lahore. The man from Karachi tells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had been bad in Karachi but now things are improving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day. So now, they asked, would I appeal to the people there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panic? The Sindhi Muslims there have lived with the Hindus in 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quarrelled on many occasions, but have become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have been a witness to that. It is not that things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normal there. But the Cabinet wants it to be so.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tells me that all the big mansions in Lahore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There are not many Hindus left in Lahore—only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there. But the Cabinet desires that the Hindus and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live there. Of course, there is some objection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staying there. Nevertheless, quite a few Sikhs are there.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thing I learnt about Lahore is that a Muslim gentleman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Sikh in his own house. The gentleman who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what he had seen with his own eyes. He said that that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kept an open copy of the Guru Granthsaheb in one of the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house with due respect. He has saved that Sikh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his friend. This makes me very happy. Subsequently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gentleman came and told me that such things have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many places where Muslim friends gave shelter in their houses to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India had earlier taken up the matter of Sheikh Abdullah’s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incarceration with the Kashmir State authorities.  Sheikh Abdullah who 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three years’ imprisonment for demanding a responsible government in the State, </w:t>
      </w:r>
      <w:r>
        <w:rPr>
          <w:rFonts w:ascii="Times" w:hAnsi="Times" w:eastAsia="Times"/>
          <w:b w:val="0"/>
          <w:i w:val="0"/>
          <w:color w:val="000000"/>
          <w:sz w:val="18"/>
        </w:rPr>
        <w:t>was released in September, 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where Muslim friends gave shelter in their houses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Sikhs. I have received such information from both the places.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Muslims in such large numbers be driven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Pakistan? And why should Hindus and Sikhs run away from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refuge here? Where will it all lead to? Would it not be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ruined? People cannot live in comfort when they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One can live in comfort only in one’s own home.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home he can have neither proper food nor proper clothes.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people in the refugee camps are shivering in cold.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why they have been treated thus. They want to know why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this to them. What was their fault that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such hardships? They feel that there they were surrounded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here they are surrounded by the Hindus. How long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continue and what would be the result? God alone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result. But all the same, these things pain me very much.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the Qaid-e-Azam of Pakistan say that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are the enemies of Muslims? There are evil-minded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 and Sikhs and also among the Muslims.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condemn the entire community. With all humility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entire Cabinet and people that they should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they wish that India should not be destroyed and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hands of others.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thank enough those persons who protested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manner against the recitation from the Koran today.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them to work non-violently. They acted rightly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expressed their disapproval of the verses from the Koran.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they allowed the prayer to be conducted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obstruction. In this way, we are creating divine power for India.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process. It cannot happen as if by magic. But ultimately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 would be created. It is my prayer to God that He may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to the two senior officers of the Azad Hind Fauj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of India, which at the moment is unsteady, may start sailing </w:t>
      </w:r>
      <w:r>
        <w:rPr>
          <w:rFonts w:ascii="Times" w:hAnsi="Times" w:eastAsia="Times"/>
          <w:b w:val="0"/>
          <w:i w:val="0"/>
          <w:color w:val="000000"/>
          <w:sz w:val="22"/>
        </w:rPr>
        <w:t>smoothly in calm waters.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32-7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CHAMPA R. MEHTA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does not satisfy me. Nor does Dhiren’s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doubts occur to me. I need not mention them.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so much time? It will be safe if you follow Bhansali’s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my views don’t agree with his. He is a man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and a pious man, and has seen both the good and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He respects you as a good woman and trusts Dhiren.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believe that the Ashram is a true ashram. But what does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matter? He says what he sincerely believes to be true. My consent,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not at all necessary. I shall not be able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For me Sevagram itself is good enough, and I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it is called an ashram. Moreover, Chimanlal and </w:t>
      </w:r>
      <w:r>
        <w:rPr>
          <w:rFonts w:ascii="Times" w:hAnsi="Times" w:eastAsia="Times"/>
          <w:b w:val="0"/>
          <w:i w:val="0"/>
          <w:color w:val="000000"/>
          <w:sz w:val="22"/>
        </w:rPr>
        <w:t>Bhansali also are not of the same view. You may, therefore,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marry Indira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Dhiren but should leave the Ashram.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wish to live as a burden on the Ashram. Bhansali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some provision for you in the Sevagram village.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Dhiren’s marriage, you will be able to stay with them. Moreover,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large family and, if they all bless the marriage,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even in Wardha. Even if the rent is high that will be no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for you. You may therefore do as all the members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>family advise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Indira nor Dhiren, nor you need come here.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involve myself in this matter. Moreover, I cannot spare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to discuss this problem. It will, therefore, be best to be guided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elders there.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20" w:lineRule="exact" w:before="14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Dhirendra, son of Amrita Lal Chatterjee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GOPALJI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GOPALJI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selected flowers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sent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 will enjoy their fragrance occasionally. How can I ever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VALLABHRAM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excuse your falling or remaining ill. How can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remains ill himself cure other people? This applies to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doctors.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stay in the bungalow at Panchgani. It is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rent free only to Harijans. But it is given on rent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people also when it is not occupied.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use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2924. Courtesy: Vallabhram Vaidya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219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BULSARIA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BULSARIA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lease out to Vaidyaraj Vallabhram as large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bungalow as you can spare.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FRAGMENT OF A LETTER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60" w:lineRule="exact" w:before="2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in English, I consider it an affront to 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to the whole country. Don’t you know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that ‘the first impression which the new bride creates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new king creates in the public tends to become permanent’?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now that we have swaraj and still use English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Hindustani, to whom shall I address myself? The ocean is on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should suffice. I have no time at all nor the zest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187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FRAGMENT OF A LETTER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60" w:lineRule="exact" w:before="2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only now, after listening to the sweet and sad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Draupadi’s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“O God, guard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insult.” I am also in a similar predicament today. Draupadi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Bhima and Arjuna and the truthful Yudhishthira as husbands;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the daughter-in-law of men like Dronacharya, Bhishma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Vidura, and yet amidst an assembly of people it appeared she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plight. At that hour, she did not lose faith and prayed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heart. And God did protect her honour. This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significance. One can go on expatiating on it. Today I also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seated in a ‘palatial’ house, surrounded by loving friends. Still,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sad plight. Yet there is God’s help, as I find each day.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will decide the destiny of the whole country. Our hearts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filled with much dirt. I am striving to remove it.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succeed I would not wish to remain a helpless spectator.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given up my desire to live for 125 years. May God give </w:t>
      </w:r>
      <w:r>
        <w:rPr>
          <w:rFonts w:ascii="Times" w:hAnsi="Times" w:eastAsia="Times"/>
          <w:b w:val="0"/>
          <w:i w:val="0"/>
          <w:color w:val="000000"/>
          <w:sz w:val="22"/>
        </w:rPr>
        <w:t>good sense to 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186-7</w:t>
      </w:r>
    </w:p>
    <w:p>
      <w:pPr>
        <w:autoSpaceDN w:val="0"/>
        <w:autoSpaceDE w:val="0"/>
        <w:widowControl/>
        <w:spacing w:line="240" w:lineRule="exact" w:before="4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Bhajanavali:112”, 18-8-1930.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221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FRAGMENT OF LETTER TO AN ASHRAM WOMAN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differences of opinion have cropped up among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co-workers, though there are a good many exceptions,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general situation. Similarly, I understand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also purity has become a thing of the past. God alone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real situation is inside the Ashram, since I have been out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one year. And yet I continue to live because, for me,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a great truth. I look upon life as a particle of God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it as His gift.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188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NOTE TO MANU GANDHI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2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lesson for us in these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coming together.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learn to absorb pleasure as well as pain with equanimity.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188</w:t>
      </w:r>
    </w:p>
    <w:p>
      <w:pPr>
        <w:autoSpaceDN w:val="0"/>
        <w:autoSpaceDE w:val="0"/>
        <w:widowControl/>
        <w:spacing w:line="220" w:lineRule="exact" w:before="3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received two letters.  One of them addressed him as “Shrikrishna </w:t>
      </w:r>
      <w:r>
        <w:rPr>
          <w:rFonts w:ascii="Times" w:hAnsi="Times" w:eastAsia="Times"/>
          <w:b w:val="0"/>
          <w:i w:val="0"/>
          <w:color w:val="000000"/>
          <w:sz w:val="18"/>
        </w:rPr>
        <w:t>Bhagawan” and praised him, while the other addressed him as “Mohammed Gandhi”</w:t>
      </w:r>
      <w:r>
        <w:rPr>
          <w:rFonts w:ascii="Times" w:hAnsi="Times" w:eastAsia="Times"/>
          <w:b w:val="0"/>
          <w:i w:val="0"/>
          <w:color w:val="000000"/>
          <w:sz w:val="18"/>
        </w:rPr>
        <w:t>and condemned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NOTE TO K. M.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6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swallow all the arguments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forward in support of control. I am getting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confirmed in my view that there must be no control.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188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M. A. HUNAR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HUNAR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2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Pandit Sundarlal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also about all that was happening. I had asked Jivanji.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on his opinion. There is no work for you there and I,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have no work for you. Therefore Sundarlal says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your services or make some other arrangement for you.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keep you in suspense, nor do I wish your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unutilized. Now please write to me what would be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to do.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come to discuss the food situation with Gandhiji.</w:t>
      </w:r>
    </w:p>
    <w:p>
      <w:pPr>
        <w:autoSpaceDN w:val="0"/>
        <w:autoSpaceDE w:val="0"/>
        <w:widowControl/>
        <w:spacing w:line="210" w:lineRule="exact" w:before="3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(1886-1981); nationalist leader and a prolific writer; member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1930-31; started a number of magazines including </w:t>
      </w:r>
      <w:r>
        <w:rPr>
          <w:rFonts w:ascii="Times" w:hAnsi="Times" w:eastAsia="Times"/>
          <w:b w:val="0"/>
          <w:i/>
          <w:color w:val="000000"/>
          <w:sz w:val="18"/>
        </w:rPr>
        <w:t>Karmayogi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</w:t>
      </w:r>
      <w:r>
        <w:rPr>
          <w:rFonts w:ascii="Times" w:hAnsi="Times" w:eastAsia="Times"/>
          <w:b w:val="0"/>
          <w:i/>
          <w:color w:val="000000"/>
          <w:sz w:val="18"/>
        </w:rPr>
        <w:t>Bharatmen Angrezi 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comparative study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Koran;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All-India Peace Council; Founder-President of India-China Friendship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223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1947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two quantities of poison mix together, who will decide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 on the field and if such a decision could be arrived 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would it serve? We know this, however, that the virus has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Western Pakistan area and that it has not as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such by the powers that be. So far as the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has been confined to a small part of it. Would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virus would remain under isolation and control!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cause for every hope that it would be expelled in due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soon from both the parts.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Dr. Rajendra Prasad has called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Premiers or their representatives and others to help and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matter of food control, I feel that I should devote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to that very important question. Nothing that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has moved me from the stand I have taken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that the control should be entirely removed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possible, certainly not later than six months hence. Not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but letters and wires come to me, some from important 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emphatically that both the controls should be removed.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omit the other, i. e., cloth control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gives rise to fraud, suppression of truth, intensification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black market and to artificial scarcity. Above all it unmans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deprives them of initiative, it undoes the teaching of self-</w:t>
      </w:r>
      <w:r>
        <w:rPr>
          <w:rFonts w:ascii="Times" w:hAnsi="Times" w:eastAsia="Times"/>
          <w:b w:val="0"/>
          <w:i w:val="0"/>
          <w:color w:val="000000"/>
          <w:sz w:val="22"/>
        </w:rPr>
        <w:t>help they have been learning for a generation. It makes them spoon-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fed. This is a tragedy next only, if indeed not equal, to the fratricide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vast scale and the insane exchange of population resulting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deaths, starvation and want of proper residence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the more poignant for the coming inclement weather.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certainly more spectacular. We dare not forget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not spectacular.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food control is one of the vicious legacies of the last World </w:t>
      </w:r>
      <w:r>
        <w:rPr>
          <w:rFonts w:ascii="Times" w:hAnsi="Times" w:eastAsia="Times"/>
          <w:b w:val="0"/>
          <w:i w:val="0"/>
          <w:color w:val="000000"/>
          <w:sz w:val="22"/>
        </w:rPr>
        <w:t>War. Control then was probably inevitable because a very large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his written speech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cereals and other food-stuff were exported outside.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export was bound to create a man made scarcity and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rationing in spite of its many drawbacks. Now there need be no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avoid if we wish to. We would help the starving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if we do not expect outside help for India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have seen during my lifetime covering two generations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sent famines, but have no recollection of an occasion when </w:t>
      </w:r>
      <w:r>
        <w:rPr>
          <w:rFonts w:ascii="Times" w:hAnsi="Times" w:eastAsia="Times"/>
          <w:b w:val="0"/>
          <w:i w:val="0"/>
          <w:color w:val="000000"/>
          <w:sz w:val="22"/>
        </w:rPr>
        <w:t>rationing was even thought of.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thank God, the monsoons have not failed us.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real scarcity of food. There are enough cereals, 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oil-seeds in the villages of India. The artificial control of prices,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growers do not, cannot, understand. They, therefore,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to part with their stock at a price much lower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in the open market. This naked fact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It does not require statistics or desk-work civilians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their red-tape files to produce elaborate reports and essays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there is scarcity. It is to be hoped that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us by trotting out before us the bogey of over-population.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ministers are of the people, from the people.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 to themselves greater knowledge than those experienced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happen to occupy ministerial chairs—but who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strongly that the sooner the control is removed the better.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writes to say that the food control has made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depend upon rationed food to procure eatable cereals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pulses and therefore, he says, the people needlessly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>ailments caused by rotten stuff.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controlled food, the Government can easily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stores for selling good grain which they will buy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They will thus bring about automatic regulation of prices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free the hoarded cereals, pulses and oil-seeds. Will they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grain dealers and growers? Democracy will break under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apron strings. It can exist only on trust. If the people die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labour or because they will defraud one another,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welcome deliverance. The rest will then learn not to repeat the sin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lazy, idle or cruelly selfish.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225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1947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shall give my reply in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have time even to read long letters, much less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 have read all your arguments. If you don’t mind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 few things? You are more than a son to me; hence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tell you what is right. Many people consider themselves smart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intelligent when they can argue about something. But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bear in mind the time, the place, the circumstances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it, ultimately loses his place in society. Keep this rule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am all right. I am in the midst of this violent conflagration.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in a house as big as a palace in the grand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I think of the plight of innocent children and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this cold season. My heart bleeds but I do not cry.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crying. In the end I have to do or die. I wish God grants this </w:t>
      </w:r>
      <w:r>
        <w:rPr>
          <w:rFonts w:ascii="Times" w:hAnsi="Times" w:eastAsia="Times"/>
          <w:b w:val="0"/>
          <w:i w:val="0"/>
          <w:color w:val="000000"/>
          <w:sz w:val="22"/>
        </w:rPr>
        <w:t>humble prayer of mine.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come here to serve me. But what will you do?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one who wishes to serve me joins me in this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the feeling of brotherhood wherever he is. I am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Manu immediately after the morning prayer. My Bengali </w:t>
      </w:r>
      <w:r>
        <w:rPr>
          <w:rFonts w:ascii="Times" w:hAnsi="Times" w:eastAsia="Times"/>
          <w:b w:val="0"/>
          <w:i w:val="0"/>
          <w:color w:val="000000"/>
          <w:sz w:val="22"/>
        </w:rPr>
        <w:t>lessons are going on all right.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—I. pp. 192-3</w:t>
      </w:r>
    </w:p>
    <w:p>
      <w:pPr>
        <w:autoSpaceDN w:val="0"/>
        <w:autoSpaceDE w:val="0"/>
        <w:widowControl/>
        <w:spacing w:line="240" w:lineRule="exact" w:before="3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J. P. BHANSALI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Champa.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from it how I feel. I did not approve of your decision.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no difference. How can I say that I am right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wrong? You are on the spot and I am far away.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has implicit faith in you. I have, therefore,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your advice and I still hold the same view.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she can stay wherever she likes in the Ashram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Chimanlal’s consent.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lost faith in the Ashram and Champa has no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at all. Since I cannot welcome Champa’s step, I believe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Ashram. Find some place for her outside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Talimi Sangh. If she intends to marry off Indira soon,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probably prefer to stay with Dhiren. I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a girl of sixteen can be married. But do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>best to Champa and you.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FRAGMENT OF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nature cure of my conception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great relief to crores of poor villagers. For example, if a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undergo X-ray treatment, the poor man will have to run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or wherever there is electricity. This he has to do at his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expense of his family. Why should he not benefit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grace of the sun-god who rises in his village every morning?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an intelligent use of air, water, diet, earth, and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the recitation of the name of one’s family deity.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if all these things are carried on with perseverence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incurable disease will disappear without a pie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spent.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193-4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Champa R. Mehta”, 3-11-1947.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227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1947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a woman like you make a distinction between a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daughter? My experience so far has been that sons hardly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feeling for parents with which daughters eagerly serve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a wise woman like you have such an antipathy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womankind? Of course, all your children have my blessings. May all </w:t>
      </w:r>
      <w:r>
        <w:rPr>
          <w:rFonts w:ascii="Times" w:hAnsi="Times" w:eastAsia="Times"/>
          <w:b w:val="0"/>
          <w:i w:val="0"/>
          <w:color w:val="000000"/>
          <w:sz w:val="22"/>
        </w:rPr>
        <w:t>the four children contribute their mite to the progress of the country.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194</w:t>
      </w:r>
    </w:p>
    <w:p>
      <w:pPr>
        <w:autoSpaceDN w:val="0"/>
        <w:autoSpaceDE w:val="0"/>
        <w:widowControl/>
        <w:spacing w:line="292" w:lineRule="exact" w:before="382" w:after="4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SPEECH AT PRAYER MEETING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268"/>
        <w:ind w:left="1434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rPr>
          <w:rFonts w:ascii="Times" w:hAnsi="Times" w:eastAsia="Times"/>
          <w:b w:val="0"/>
          <w:i/>
          <w:color w:val="000000"/>
          <w:sz w:val="22"/>
        </w:rPr>
        <w:t>November 4, 1947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only our old courteous friend has objected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Koran. Hence, I would discuss a pathetic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Punjabi Hindu refugee. He has suffered a great deal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And he has objected to the recitation from the Koran.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if that gentleman is present here. He may or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 I cannot ignore his letter. It is a letter written with deep pain.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put forth fairly good arguments in the letter. But then it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ignorance born out of his anger. Every line 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his anger. These days practically all my time is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tales of woe from the Hindu or Sikh refugees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Delhi who are in distress. I also feel the same distress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and am equally hurt. But I would not be truly non-violent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shedding tears or became gloomy. If non-violence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very soft, I would be crying the whole time, and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left to worship God, and to eat and sleep. But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being a follower of non-violence, I have made it a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hardening my heart instead of shedding tears while hearing or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tragedy, so that I would be able to face them. Have not our saints </w:t>
      </w:r>
      <w:r>
        <w:rPr>
          <w:rFonts w:ascii="Times" w:hAnsi="Times" w:eastAsia="Times"/>
          <w:b w:val="0"/>
          <w:i w:val="0"/>
          <w:color w:val="000000"/>
          <w:sz w:val="22"/>
        </w:rPr>
        <w:t>and sages taught us that one who is a worshipper of ahimsa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blessings for her new-born child, a son, </w:t>
      </w:r>
      <w:r>
        <w:rPr>
          <w:rFonts w:ascii="Times" w:hAnsi="Times" w:eastAsia="Times"/>
          <w:b w:val="0"/>
          <w:i w:val="0"/>
          <w:color w:val="000000"/>
          <w:sz w:val="18"/>
        </w:rPr>
        <w:t>after three daughters.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softer than a flower and harder than a stone? I have tried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teaching. That is why when I receive complaints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this letter or hear the angry and sorrowful tales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coming to me, I steel my heart. That is the only way I can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situation. The letter has been written in the Urdu script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asked Brajkishan to write for me the important points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charge levelled against me is that I have broken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The letter says: “Have you not said that even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 in your prayer meeting objecting to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Koran, you would respect his wish and cancel the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evening?” This is a half-truth which is more dangerous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lie. When I had first cancelled the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 had declared that I was cancelling the prayer for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numbers attending the prayer may start showing their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objector and may even manhandle him. This was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ago. Since then people have learnt the art of restraint.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assured me that they would not have anger in their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ill feeling for the objector I agreed to hold the public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far as I know, the result has been good. The behaviour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object is extremely courteous and apart from voicing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objection they create no obstruction in the prayer. Thus,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this letter will appreciate that I have not gone back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And the result of continuing the prayer despite the protest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been good. I would like to assure you that as far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in this long life of public service I have never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a promise.</w:t>
      </w:r>
    </w:p>
    <w:p>
      <w:pPr>
        <w:autoSpaceDN w:val="0"/>
        <w:autoSpaceDE w:val="0"/>
        <w:widowControl/>
        <w:spacing w:line="260" w:lineRule="exact" w:before="8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charge the writer of this letter has made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while I have the recitation from the Koran and claim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are equal, I do not have recitations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Bible. This remark only betrays the ignorance of the writer.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my statement in which I explained how the entire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prepared.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psalms from the Bible and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Granthsaheb.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third complaint is that many eminent Congress leaders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2, 1947,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2-4-1947.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opening part of the Guru Granthsaheb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Reason for Addition”, 5-8-1947, “Speech at Prayer Meeting”,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19-10-1947 and “The Ashram Prayer”, 2-2-1942.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229</w:t>
      </w:r>
    </w:p>
    <w:p>
      <w:pPr>
        <w:sectPr>
          <w:pgSz w:w="9360" w:h="12960"/>
          <w:pgMar w:top="504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 from West Punjab and other parts of West Pakistan;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the Indian Union they do not share the trials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tribulations of other refugees. These leaders have acquired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spacious buildings than what they had occupied in Pakistan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great comfort and luxury. These Congress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isolated themselves from the refugees who have no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nor woollen clothes to protect themselves against winter.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refugees do not even have a change of clothes,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the woollen clothes. They do not even get good food.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truth in this complaint, it is really shameful. In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 have denounced those well-to-do refugees who,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the hardships of the poor refugees desert them and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luxury. This is not religion but irreligion. The rich must share the joys </w:t>
      </w:r>
      <w:r>
        <w:rPr>
          <w:rFonts w:ascii="Times" w:hAnsi="Times" w:eastAsia="Times"/>
          <w:b w:val="0"/>
          <w:i w:val="0"/>
          <w:color w:val="000000"/>
          <w:sz w:val="22"/>
        </w:rPr>
        <w:t>and sorrows of their poor brethren.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friend has taunted me that even though I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Pakistan I have not yet gone. He wants to know why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He asks me why I prefer to help my Muslim friends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Pakistan and help the Hindus and the Sikhs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But the person who makes such a complaint does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disregard my duty here in Delhi and go to Pakistan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of helping the Hindus and the Sikhs there. I admit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Muslims and others because I am equally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Sikhs. when I serve anyone, it is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the thought that he is a part not only of India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religion but of the whole of humanity. The Hindu and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others here have to prove by being friendly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here that I need not stay on in Delhi any longer.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rush to Pakistan with full confidence that my going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 vain.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has made these complaints has not spared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Kasturba Fund. He asks how the Kasturba Fund is being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it could not be utilized for giving relief to the refugees.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is that the Fund was raised for a particular purpose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other words, the Fund was raised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women and children in the villages of India. There is a Board </w:t>
      </w:r>
      <w:r>
        <w:rPr>
          <w:rFonts w:ascii="Times" w:hAnsi="Times" w:eastAsia="Times"/>
          <w:b w:val="0"/>
          <w:i w:val="0"/>
          <w:color w:val="000000"/>
          <w:sz w:val="22"/>
        </w:rPr>
        <w:t>of Trustees to look after its management. The ever-vigilant Thakkar</w:t>
      </w:r>
    </w:p>
    <w:p>
      <w:pPr>
        <w:autoSpaceDN w:val="0"/>
        <w:autoSpaceDE w:val="0"/>
        <w:widowControl/>
        <w:spacing w:line="210" w:lineRule="exact" w:before="3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Gandhiji’s release from Jail, a purse of Rs. 80 lakhs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October 2, 1944 on behalf of the Trustees of the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Fund.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Kasturba Memorial Trust Meeting”, 2-10-1944.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its Secretary. He keeps an account of every single pie.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are open for the public to see. Hence, the Fund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for the refugees as this friend suggests. And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Money is being generously given for the relief of the refugees.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 about the generous response to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blankets. Sardar Patel has issued a special appeal. It has received, and </w:t>
      </w:r>
      <w:r>
        <w:rPr>
          <w:rFonts w:ascii="Times" w:hAnsi="Times" w:eastAsia="Times"/>
          <w:b w:val="0"/>
          <w:i w:val="0"/>
          <w:color w:val="000000"/>
          <w:sz w:val="22"/>
        </w:rPr>
        <w:t>it still receiving, whole-hearted public support.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complaint of the writer is that when Pakistan has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on the slaughter of pigs why cannot India prohibit cow-slaughter?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about a legal ban on the slaughter of pigs in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information given by this friend is correct, I am sorry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Islam forbids the eating of pork. But even so,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is proper to stop the non-Muslims from eating pork.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the Qaid-e-Azam proclaimed that Pakistan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theocratic State and religion would not be imposed by law?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unfortu-nately, it is true that this claim is not always put into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India become a theocratic State and would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be imposed on non-Hindus? I hope not. If that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cease to be land of hope and promise. Then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country to which not only all the races of Asia and Africa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would look with hope. The world does not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whether as Indian Union or Pakistan meanness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fanaticism. It expects greatness, goodness and generosity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so that the whole world can learn a lesson and find light in </w:t>
      </w:r>
      <w:r>
        <w:rPr>
          <w:rFonts w:ascii="Times" w:hAnsi="Times" w:eastAsia="Times"/>
          <w:b w:val="0"/>
          <w:i w:val="0"/>
          <w:color w:val="000000"/>
          <w:sz w:val="22"/>
        </w:rPr>
        <w:t>the midst of the prevailing darkness.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lag behind anyone in my devotion to and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But such feeling of worship and belief cannot be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by law. It can be created by increasing friendly relations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behaviour with the Muslims and all other non-Hindus.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and the Marwaris are supposed to be leading all 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protecting the cow. But they have forgotten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to such an extent that they would gladly impose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 while they may themselves illtreat the cow and her progeny. </w:t>
      </w:r>
      <w:r>
        <w:rPr>
          <w:rFonts w:ascii="Times" w:hAnsi="Times" w:eastAsia="Times"/>
          <w:b w:val="0"/>
          <w:i w:val="0"/>
          <w:color w:val="000000"/>
          <w:sz w:val="22"/>
        </w:rPr>
        <w:t>Why are the cattle of India the most neglected lot in the whole world?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4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 (1869-1951); joined Servants of India Society in 1914;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Bhil Seva Sadan in 1922; Secretary, Harijan Sevak Sangh;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Antyaja Seva Mandal; Secretary, Kasturba Gandhi National Memorial Trust,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1944-51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4-10-1947.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231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generally believed, why have these cattle become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because of their extremely low yield of milk? As beasts of </w:t>
      </w:r>
      <w:r>
        <w:rPr>
          <w:rFonts w:ascii="Times" w:hAnsi="Times" w:eastAsia="Times"/>
          <w:b w:val="0"/>
          <w:i w:val="0"/>
          <w:color w:val="000000"/>
          <w:sz w:val="22"/>
        </w:rPr>
        <w:t>burden why are the bullocks treated so badly?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pinjarapoles of India are not such that one can be proud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money is spent on them but the cattle are hardly 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scientifically or intelligently. These pinjarapoles cannot give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of life to India’s cattle. This can be done only by 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with sympathy and kindness. I claim that more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 have saved a larger number of cows from the butcher’s knife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assistance of law, because of my being able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with the Muslims.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40-5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FRAGMENT OF LETTER TO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a love letter. Take no interest in politics till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tuberculosis. Everything is all right here. My </w:t>
      </w:r>
      <w:r>
        <w:rPr>
          <w:rFonts w:ascii="Times" w:hAnsi="Times" w:eastAsia="Times"/>
          <w:b w:val="0"/>
          <w:i w:val="0"/>
          <w:color w:val="000000"/>
          <w:sz w:val="22"/>
        </w:rPr>
        <w:t>cough has gone.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220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self-control has taken root in one’s heart,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wear saffron robes or withdraw oneself into the forests?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 is not firm is not likely to gain anything whether he goes </w:t>
      </w:r>
      <w:r>
        <w:rPr>
          <w:rFonts w:ascii="Times" w:hAnsi="Times" w:eastAsia="Times"/>
          <w:b w:val="0"/>
          <w:i w:val="0"/>
          <w:color w:val="000000"/>
          <w:sz w:val="22"/>
        </w:rPr>
        <w:t>to a forest or anywhere else. I believe that the man who observes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in thought, word and deed in the midst of the world is verily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ascetic. If things do not bind us, if we are not attached to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they are easily available that, according to me, is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test of our detachment than mere withdrawal to a lonely forest.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200</w:t>
      </w:r>
    </w:p>
    <w:p>
      <w:pPr>
        <w:autoSpaceDN w:val="0"/>
        <w:autoSpaceDE w:val="0"/>
        <w:widowControl/>
        <w:spacing w:line="200" w:lineRule="exact" w:before="3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grand-nephew; ex-Mayor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advice for taking </w:t>
      </w:r>
      <w:r>
        <w:rPr>
          <w:rFonts w:ascii="Times" w:hAnsi="Times" w:eastAsia="Times"/>
          <w:b w:val="0"/>
          <w:i/>
          <w:color w:val="000000"/>
          <w:sz w:val="18"/>
        </w:rPr>
        <w:t>sannyasa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SHRIKRISHNA SINHA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1947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SHRIBABU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anything about your Diamond Jubilee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celebration. What was there to write? May you serve more and more.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[enclosed] letter is only one amongst many of this kind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received. I have not sent any reply to the writer nor do I wish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Pepers.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INTERVIEW TO CHINESE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1947</w:t>
      </w:r>
    </w:p>
    <w:p>
      <w:pPr>
        <w:autoSpaceDN w:val="0"/>
        <w:autoSpaceDE w:val="0"/>
        <w:widowControl/>
        <w:spacing w:line="294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consider myself a Chinese.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he was no stranger to the Chinese. He had lived among them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and many of them were in jail with him during the passive resistance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great friend of China. In Pandit Nehru, China has a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of that friendship.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 mes</w:t>
      </w:r>
      <w:r>
        <w:rPr>
          <w:rFonts w:ascii="Times" w:hAnsi="Times" w:eastAsia="Times"/>
          <w:b w:val="0"/>
          <w:i w:val="0"/>
          <w:color w:val="000000"/>
          <w:sz w:val="22"/>
        </w:rPr>
        <w:t>, 6-11-1947</w:t>
      </w:r>
    </w:p>
    <w:p>
      <w:pPr>
        <w:autoSpaceDN w:val="0"/>
        <w:autoSpaceDE w:val="0"/>
        <w:widowControl/>
        <w:spacing w:line="220" w:lineRule="exact" w:before="19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Chinese Delegation to the Asian Regional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>International Labour Organization met Gandhiji in the evening.  The workers’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from Britain, France and the U. S. A. also accompanied the </w:t>
      </w:r>
      <w:r>
        <w:rPr>
          <w:rFonts w:ascii="Times" w:hAnsi="Times" w:eastAsia="Times"/>
          <w:b w:val="0"/>
          <w:i w:val="0"/>
          <w:color w:val="000000"/>
          <w:sz w:val="18"/>
        </w:rPr>
        <w:t>Delegation.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233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50" w:val="left"/>
        </w:tabs>
        <w:autoSpaceDE w:val="0"/>
        <w:widowControl/>
        <w:spacing w:line="302" w:lineRule="exact" w:before="0" w:after="252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SPEECH AT PRAYER MEETING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1947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intend saying anything today about the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Koran. I consider this a blessed moment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There is one person who has objection, but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our friend. He does object but very courteously. Once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it, he remains quiet. I do not even take his protest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protest. Even if everybody starts protesting in such a manner,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lose anything. He himself has told me that once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voiced his protest, he is absorbed in the prayer. So, it is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>in itself.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today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 by a Harijan boy.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heard his sweet voice. He led the </w:t>
      </w:r>
      <w:r>
        <w:rPr>
          <w:rFonts w:ascii="Times" w:hAnsi="Times" w:eastAsia="Times"/>
          <w:b w:val="0"/>
          <w:i/>
          <w:color w:val="000000"/>
          <w:sz w:val="22"/>
        </w:rPr>
        <w:t>Ramadhun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This is not an isolated experience for me. I live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in the course of my frequent travels round the country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 contact with the Harijans all over the country.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know somebody to be a Harijan and if no one introduces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such, we can never make him out to be a Harijan.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characteristics as other human beings. They have some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too, but these qualities are not peculiar to them.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bad qualities too. After all everyone has good as well as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But I have noticed a special trait among the Harijans,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when a Harijan child is given even a little training in music,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great progress. Because we have oppressed them so far,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talks to them with affection and teaches them something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they concentrate and work hard and make good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boys are conceited and knowing that their parents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money, do not concentrate on their work. But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generally poor and are treated as untouchables,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gives them a seat next to him and eats and drinks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overwhelmed. Not all Harijans take this attitude.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ungrateful Harijans who would not show any appreciation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you did for them. But all Harijans are not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hundreds of years they have been oppressed under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dharma. Still they have remained steadfast in their own religion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compared to others, are found to be having greater qualities.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have heard about a place called Pandharpur.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pilgrimage in Maharashtra. There are innumerable legends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idols in that place, but I do not want to narrate them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at Pandharpur was not open to Harijans. Sane Guruji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himself there and argued with the Trustees that when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were thrown open to Harijans, there was no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Pandharpur temple should not be opened to them. When his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granted he went on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Sane Guruji is a great devotee,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the trustees therefore allow him to die? Sense dawned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they were moved to pity. But they told him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 the face of a number of technical difficulties, which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first removed. Then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joined him there and Sane Guruji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persuaded to give up his fast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he ended his fast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he would resume the fast if the temple was not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Now I have received a telegram that the necessary Bill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and that the temple has been opened to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was willingly opened and people thronged there in thousands.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protests. There may have been some stray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thousands. So, after all, that great temple of Pandharpur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opened to Harijans after so much effort. If all those excesses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perpetrating on the Harijans become a thing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would rise very high. But right now we are following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downward path because we are possessed by feelings of animosity.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my hope that India will not be forever possessed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>madness. The rest God alone knows.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a few questions. Actually, these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 in separate letters but I have grouped them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is asked by a Muslim friend. As I said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be compelled to give up eating beef. We can only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convince him. The person concerned may be convinced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give it up. It would indeed be wonderful if he would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love. But there are a large number of Hindus who eat meat,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fish or some other meat. There are very few Hindus who do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S. Sane;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P. S. Sane”, 1-5-1947, “Letter to P. S. Sane”,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3-5-1947 and “Telegram to G. V. Mavalankar”, 7-5-1947.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1, 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Mavalankar (1888-1956); Speaker, Legislative Assembly,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1935-45; Speaker, Lok Sabha, 1947-56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10, 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235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take meat for religious reasons. Are you then going to compel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to give up eating meat and it they do not comply tell them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leave India, otherwise you would kill them? If this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done, what wrong have the Muslims done? Why should they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compelled? I know there are some fanatical Hindus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compelling them. I would call this an atrocity from which we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away.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is raised by a Hindu friend. He writes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indeed true that all Hindus do not have in them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animosity. But he refers to my advice to the Muslims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their houses, and, if needs be, die. He says that in spite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talk of mine, wisdom does not dawn on the people.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he says, I go on with my wise talk, and on the other hand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harassed to such an extent that they cannot even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their houses. They are being threatened with death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go away. If the Muslims come out of their own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killed. But how can they earn their living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out? Many of them are craftsmen and labourers. Take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 weaver. If the Hindus decide not to use the cloth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threaten to kill any Hindu insisting on using his cloth,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allowing him to stay here. How can a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himself to his own locality? He would then be worse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slave. In a poor locality how can he maintain his family if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out? No well-to-do Muslim stays in such poor localities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poor people staying there maintain themselves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out? It is absurd if on the one hand we harass them to such an </w:t>
      </w:r>
      <w:r>
        <w:rPr>
          <w:rFonts w:ascii="Times" w:hAnsi="Times" w:eastAsia="Times"/>
          <w:b w:val="0"/>
          <w:i w:val="0"/>
          <w:color w:val="000000"/>
          <w:sz w:val="22"/>
        </w:rPr>
        <w:t>extent and on the other people like me ask them to die.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boast that everything is under control in Delhi and no big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incidents take place. But I would say that even if there is a little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trouble, it should hurt us. I would go on repeating that if such things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happen in India, with what face can we tell the Muslims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should stay in India? If all the Muslims go away to Pakistan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all the Hindus and Sikhs come to India, then we would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 enemies. And then we would be fighting to our hearts’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content. Let us save ourselves from such an absurd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 rather complicated. It is complicated and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time, it is not complicated. A Muslim friend writes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Muslims will be happy if I answer the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no matter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Brijkrishna Chandiwala pointed out that the question was put by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asked, it is a question all right. It is worth asking and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asking. The question is: “You advised even the British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non-violence when they were facing defeat. You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up arms and become non-violent. You could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courage there; then why don’t you ask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fight a non-violent battle?” I have already stated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nobody and no one listens to me. People say that the Sardar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Panditji also is but mine and Maulana too is my man.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all mine and also not mine. I have never abandoned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been training myself in non-violence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till we attained independence. Now they wonder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rule with non-violence. And then there is the army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help of the army. Now I am of no value at all. But why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the people when I have lost my value? It is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perhaps listen to me. At least a few persons like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quietly join me in the prayer. Others may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ultimately wisdom may dawn on everybody. Maybe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will have some effect. It is only with that hope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to be here and doing all these things.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God wants me to work. He can stop me working this very day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 wishes. I would die right here if He takes away my breath.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still stand by what I had conveyed to Hitler,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Mussolini,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people of Japan.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say the same thing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in Kashmir Sheikh Abdullah is giving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fight—I have always admired bravery. It is true that he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it requires courage and I do admire it. I admire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not because I approved of his violence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never formed the Azad Hind Fauj. When I see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fail to give it due credit, I cannot be truly non-violent.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if Sheikh Abdullah fights it to the last and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with him, it is bound to have a great impact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 here. However, if I could have my way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listened to me, we would not send our army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now. And if we did send, it would be a non-violent army.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Adolf Hitler”, 23-7-1939 and “Letter to Adolf Hitler”, </w:t>
      </w:r>
      <w:r>
        <w:rPr>
          <w:rFonts w:ascii="Times" w:hAnsi="Times" w:eastAsia="Times"/>
          <w:b w:val="0"/>
          <w:i w:val="0"/>
          <w:color w:val="000000"/>
          <w:sz w:val="18"/>
        </w:rPr>
        <w:t>24-12-1940.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Gandhiji’s appeal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Briton”, </w:t>
      </w:r>
      <w:r>
        <w:rPr>
          <w:rFonts w:ascii="Times" w:hAnsi="Times" w:eastAsia="Times"/>
          <w:b w:val="0"/>
          <w:i w:val="0"/>
          <w:color w:val="000000"/>
          <w:sz w:val="18"/>
        </w:rPr>
        <w:t>2-7-1940.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Japanese”, 18-7-1942 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237</w:t>
      </w:r>
    </w:p>
    <w:p>
      <w:pPr>
        <w:sectPr>
          <w:pgSz w:w="9360" w:h="12960"/>
          <w:pgMar w:top="504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now. And if we did send, it would be a non-violent army.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non-violent fight if our people went there and gladly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death at the hands of the Afridis. It would be a non-violent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would be dying remaining non-violent. Sheikh Abdullah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would tell the Afridis that they could take Srinagar but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fighters were dead. But they are all fighting with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bravely. They too can become non-violent—though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true form of non-violence. Supposing an army of a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Afridis invaded the place and a handful of people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resistance in order to protect the innocent children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died fighting, then they could be called no-violent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arms. But to whom can I say this? Today poison has spread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sides and people kill each other in a barbarous manner.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even I am not able to teach this simple lesson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his time Mr. Churchill could not say, but today, Sheikh </w:t>
      </w:r>
      <w:r>
        <w:rPr>
          <w:rFonts w:ascii="Times" w:hAnsi="Times" w:eastAsia="Times"/>
          <w:b w:val="0"/>
          <w:i w:val="0"/>
          <w:color w:val="000000"/>
          <w:sz w:val="22"/>
        </w:rPr>
        <w:t>Abdullah and the army which has gone there can tell me that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failed in Delhi where acts of barbarism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and what they are doing is not barbaric. And I must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 right to say that. But they cannot tell me anything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convince all the Hindus, Muslims and the Sikhs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non-violence. In that event, I could myself go with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army to Kashmir or Pakistan or any place, and then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very easy. And then, the impact of non-violence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great that it would be worth seeing. But when can I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occasion? If you listen to my words and act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if my words have greater power and my heart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if my penance, however great it may be becomes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word of mine becomes so powerful that it grips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my task will be accomplished. But today I am helpless.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pray to God that He may put strength into my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further than where He has taken me and get still more work </w:t>
      </w:r>
      <w:r>
        <w:rPr>
          <w:rFonts w:ascii="Times" w:hAnsi="Times" w:eastAsia="Times"/>
          <w:b w:val="0"/>
          <w:i w:val="0"/>
          <w:color w:val="000000"/>
          <w:sz w:val="22"/>
        </w:rPr>
        <w:t>out of my body, then India may have greater impact on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from Britain, China, the U. S. A. and Pakistan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attend the Asian Regional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praised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their praise hurts me. Today I have become bank- rupt.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say with my people today. What I said in the past has no </w:t>
      </w:r>
      <w:r>
        <w:rPr>
          <w:rFonts w:ascii="Times" w:hAnsi="Times" w:eastAsia="Times"/>
          <w:b w:val="0"/>
          <w:i w:val="0"/>
          <w:color w:val="000000"/>
          <w:sz w:val="22"/>
        </w:rPr>
        <w:t>value. I will be worthy of praise only when I can influence people. But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International Labour Organization which was held in Delhi.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“Interview to Chinese Delegation”, 5-11-1947.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situation today. I am merely expressing my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45-52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TWO AMERICAN FRIENDS’ CONSOLATION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many letters that come to me from American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do not know, the following extracts from two such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>worth quoting:</w:t>
      </w:r>
    </w:p>
    <w:p>
      <w:pPr>
        <w:autoSpaceDN w:val="0"/>
        <w:autoSpaceDE w:val="0"/>
        <w:widowControl/>
        <w:spacing w:line="22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great distress due to the unhappy situation in your country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intrude upon your contemplations of the painful events now taking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India, to remind you that your beautiful words have taken root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>corners of the earth.</w:t>
      </w:r>
    </w:p>
    <w:p>
      <w:pPr>
        <w:autoSpaceDN w:val="0"/>
        <w:autoSpaceDE w:val="0"/>
        <w:widowControl/>
        <w:spacing w:line="22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should feel a degree of disillusionment because of these 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 is natural. That that disillusionment should be measured and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not turn into discouragement is the purpose of my letter.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does the seed turn directly into a beautiful fragrant flower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going through certain phases of growth and development. And, if 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of its development—or growth— it falters, the presence of the gardener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more than ever required. In the complete absorption of the selfless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nursing the ailing plant, the gardener perhaps cannot fully observe the growth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 plants in his garden, to join with him in his compassion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stricken brother.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plead with you to give consideration to the countless numbers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all countries on earth, of all classes, races and creeds, who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praying for peace. These people, whose hopes you have so well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took fresh courage from these victories which you did achieve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Science of Peace, must now join me in prayer that the Master bless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you to continue your noble work, so much of which is still to be </w:t>
      </w:r>
      <w:r>
        <w:rPr>
          <w:rFonts w:ascii="Times" w:hAnsi="Times" w:eastAsia="Times"/>
          <w:b w:val="0"/>
          <w:i w:val="0"/>
          <w:color w:val="000000"/>
          <w:sz w:val="18"/>
        </w:rPr>
        <w:t>done.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 may prove true and that the senseless bloodbath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India is still passing, though the original fury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abated, may be nothing unusual as history goes. What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must be regarded as unusual. If we grant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as India has gained was a tribute to non-violence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said, non-violence of India’s struggle was only in name,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it was passive resistance of the weak. The truth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we see demonstrated by the happenings in India.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 6,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239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“FOR MUSLIMS ONLY”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attention to the fact that whereas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use at railway stations of different pots of water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Hindus,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there are compartments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only and non-Muslims or Hindus. I do not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has spread, but I do know that this distinction is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the Hindus and the Sikhs. I suppose it became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railway administration to make the distinction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Muslim life. It is any day possible (the sooner the better)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 practice, by the Hindus and the Sikhs making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never to dispose of Muslim fellow-passengers,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chattels and to assure the railway administration that the offence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repeated. This can happen when there is an open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 and return to sanity. This I say, irrespective of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or may still happen in Pakistan.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November 6,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6, 1947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Your air mail letter came into my hands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4.20 a. m.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surface things are sufficiently nice but the under-current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little hope. I wonder if Bengal will hold out for all time.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hope. More when we meet, if we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Rama is our only refuge.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512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 and Mussalman Tea, etc.”, 7-3-1946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gives the letter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“November 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60" w:lineRule="exact" w:before="2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neglect the charkha—that is, constructive activities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village industries, etc., after the attainment of freedom,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acting like a man who remembers God in sorrow and forgets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showers happiness. If we neglect the charkha in free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degenerate like the man who forgets God in his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208-9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60" w:lineRule="exact" w:before="2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great progress in cultivating faith in Ramanama.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surrounded by fire on all sides and yet I am not consumed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only because of Ramanama. I derive profound peace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is no doubt that I have benefited a lot from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 intolerable cough.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209</w:t>
      </w:r>
    </w:p>
    <w:p>
      <w:pPr>
        <w:autoSpaceDN w:val="0"/>
        <w:autoSpaceDE w:val="0"/>
        <w:widowControl/>
        <w:spacing w:line="208" w:lineRule="exact" w:before="289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241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know that I was a barrister and Ba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illiterate? And, yet, whatever progress I have been able to make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today is all due to my wife. You have not been able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defect in your wife. But your letter suggests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in love with some college girl. Is that so? To wed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because the first wife is illiterate is sheer tyranny perpetrated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over girls. Allow me to say that you are the person who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uneducated. I have not the slightest hesitation in calling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in spite of your being literate. It is because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teach your wife who is willing to learn. I, therefore, pity you. </w:t>
      </w:r>
      <w:r>
        <w:rPr>
          <w:rFonts w:ascii="Times" w:hAnsi="Times" w:eastAsia="Times"/>
          <w:b w:val="0"/>
          <w:i w:val="0"/>
          <w:color w:val="000000"/>
          <w:sz w:val="22"/>
        </w:rPr>
        <w:t>Try to understand, if this will make you understand.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209-10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FRAGMENT OF A LETTER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does not mean license. If we work under somebody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love for us. Didn’t Lord Krishna become Arjuna’s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charioteer? If you can understand what I mean by this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 wished to in these few words.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208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FRAGMENT OF A LETTER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yesterday’s prayer speech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have admitted there that these days nobody listens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trying hard to have the controls removed.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what God ordains. I feel God will take me away soon.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wishing to live for 125 years. I feel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that God will certainly give me [eternal] rest, in the near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work piles up that it leaves me no breathing space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209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a college student.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5-11-1947.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DISCUSSION AT FOOD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RAJENDRA PRASAD</w:t>
      </w:r>
      <w:r>
        <w:rPr>
          <w:rFonts w:ascii="Times" w:hAnsi="Times" w:eastAsia="Times"/>
          <w:b w:val="0"/>
          <w:i w:val="0"/>
          <w:color w:val="000000"/>
          <w:sz w:val="18"/>
        </w:rPr>
        <w:t>: All of us have become nervous about what you have said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regards removing the [food] control. They are forced to listen [to you]. So it is better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yourself say something.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a way I feel happy that you people are quite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I have said. Since the Government is in your hands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you. I have been holding this view for the last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When I had gone to Bengal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had been through a famine.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and saw the Governor and went through all the reports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famine was man-made and not a natural calamity.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War was going on many people had gone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a lot of foodgrain was exported. At that time it was </w:t>
      </w:r>
      <w:r>
        <w:rPr>
          <w:rFonts w:ascii="Times" w:hAnsi="Times" w:eastAsia="Times"/>
          <w:b w:val="0"/>
          <w:i w:val="0"/>
          <w:color w:val="000000"/>
          <w:sz w:val="22"/>
        </w:rPr>
        <w:t>British rule and I had called their strategy Martial Law.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times have changed. Nobody will ask you to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We have enough stock with us and still if we import foodgrain,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will go out of the country. Where is the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You may call mine a voice in the wilderness, if you wish to.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Delhi has had no effect. [Hindus and Muslims] still have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towards each other. Maulana Saheb who was till 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who is now a minister cannot go amongst the Hindus.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takes courage in both hands and tries to do so, he will be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Muslims cannot live in peace and that is why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the Hindus in Pakistan. I am deliberately speaking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unfortunate thing because these days nobody listens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hear me, I dare say it would change the face of Hindustan.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people do not presume that only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I know nothing. You will be sadly mistaken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who have elected you do not know anything. I get so </w:t>
      </w:r>
      <w:r>
        <w:rPr>
          <w:rFonts w:ascii="Times" w:hAnsi="Times" w:eastAsia="Times"/>
          <w:b w:val="0"/>
          <w:i w:val="0"/>
          <w:color w:val="000000"/>
          <w:sz w:val="22"/>
        </w:rPr>
        <w:t>many letters asking me to do away with rationing.</w:t>
      </w:r>
    </w:p>
    <w:p>
      <w:pPr>
        <w:autoSpaceDN w:val="0"/>
        <w:autoSpaceDE w:val="0"/>
        <w:widowControl/>
        <w:spacing w:line="220" w:lineRule="exact" w:before="6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Conference, convened by Rajendra Prasad, was held on November 5 and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discuss the recommendations of the Foodgrain Policy Committee.  It was attended </w:t>
      </w:r>
      <w:r>
        <w:rPr>
          <w:rFonts w:ascii="Times" w:hAnsi="Times" w:eastAsia="Times"/>
          <w:b w:val="0"/>
          <w:i w:val="0"/>
          <w:color w:val="000000"/>
          <w:sz w:val="18"/>
        </w:rPr>
        <w:t>by Food Ministers from provinces and States and their representatives.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“Silence Day Note to R. G. Casey”, 3-12-1945 and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United Press of India”, 7-2-1946 and “Letter to R. G. Casey”, 8-2-1946.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243</w:t>
      </w:r>
    </w:p>
    <w:p>
      <w:pPr>
        <w:sectPr>
          <w:pgSz w:w="9360" w:h="12960"/>
          <w:pgMar w:top="71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the business magnates would agree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You should carry out the wishes of the people in an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I were to become a minister I would have to ascertain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everyone. What a pity that rice which used to cost Rs. 2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Rs. 40. The farmers have foodgrain with them. If the control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they will automatically bring it out. I am myself a farmer.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farmers who grow foodgrain do not use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for consumption. They have to eat the rotten stuff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city. What sort of transaction is this? I did not know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Rammanohar Lohia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agreed with me. We have to make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by removing control. They are not going to die.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should firmly tell them that they will in no way suffer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control. On the contrary it will benefit them.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old but not senile. My views are those of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told that Ministers of all the provinces are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>of rationing, I told Rajendra Babu that I would like to see them.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we have had good rainfall. Now there is no foreigner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any more. We have now to feed only our own people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foodgrain here. If you teach them how to grow food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would automatically increase. There was a campaign of “grow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food” during the War. Your agriculture department is rotten.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meant for people. Why do we import rice from Burma? Why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worried when we cannot get rice from there? You should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how much rice per acre is produced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how it can be done here. Make the people industrious.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is only to feed the lazy ones. I feel very much pained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we give work to the people they will not indulge in killing.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that has made us idle and that is why we are indulging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killing.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R. </w:t>
      </w:r>
      <w:r>
        <w:rPr>
          <w:rFonts w:ascii="Times" w:hAnsi="Times" w:eastAsia="Times"/>
          <w:b w:val="0"/>
          <w:i w:val="0"/>
          <w:color w:val="000000"/>
          <w:sz w:val="18"/>
        </w:rPr>
        <w:t>Travancore-Cochin does not produce enough foodgrain. It meets only two-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third of the demand. They are apprehensive as to what they will do now. Earlier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getting rice from Burma.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Mysore, Travancore-Cochin is not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will grow there. We can send foodgrain from one province to</w:t>
      </w:r>
    </w:p>
    <w:p>
      <w:pPr>
        <w:autoSpaceDN w:val="0"/>
        <w:autoSpaceDE w:val="0"/>
        <w:widowControl/>
        <w:spacing w:line="220" w:lineRule="exact" w:before="4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(1910-67); one of the founders of the All-India Congress Socialist Party;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Foreign Department, A. I. C. C., 1936-38; left Congress in 1948;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Secretary, Praja Socialist Party, 1953-54; member, Lok Sabha, 1963-67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For example there is a lot of cocoanut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Travancore-Cochin. And fish and bananas are also there. Still,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 things. This question only implies that the British rule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because then we could get rice from Burma.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helpless? We will die if we depend for food on 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lose courage people will become easy-going and listless. This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telling you that we should not become crippled like this.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rising day by day. Why should it be so?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his patients many suffer ailments because of this rotten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stuff. You are the ministers. For you this sort of stuff should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We will never overcome our difficulties if we do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drawbacks that were there during the British rule.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FRIEND: </w:t>
      </w:r>
      <w:r>
        <w:rPr>
          <w:rFonts w:ascii="Times" w:hAnsi="Times" w:eastAsia="Times"/>
          <w:b w:val="0"/>
          <w:i w:val="0"/>
          <w:color w:val="000000"/>
          <w:sz w:val="18"/>
        </w:rPr>
        <w:t>The poor will be ruined if control is removed. The advantage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rationing is that people will eat only as much as they should. Not a single grain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wasted and if control is taken away people will start eating in large quantities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resulting in diseases.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asked for blankets for the refugees. Earlier the price of a blanket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Rs. 8. Now it is Rs. 18. However much you advise, people have no honesty.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only create more trouble.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laughing when I hear this. After all a man will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he can. The fact that you are in favour of rationing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you have not taken into account the 40 crores. Rationing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just a few. Later on people will turn into rebels and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minister. They will not be afraid of him. Or else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now our ministers are of the people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there is no need to be afraid of 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a blanket now costs Rs. 18. But if it is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say that we are foolish and I don’t blame myself for this.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the Government should arrange for everything,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would it be for it? I have served the Government by [asking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blankets]. Now I will give cloth and cotton to people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make quilts. In this way we can teach people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honestly if prices go on rising.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Nizam’s State has almost become a foreign country.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have come from there unite, it will change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Hyderabad. I wish to work with the united intelligence of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power in your hands. This power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>Wavell or the Viceroy, it is of the people and for the uplift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How could we work if we did not trust our people?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our fate then?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 of “free trade” after careful thinking.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policy if Pantji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say that he would not give good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Bengal. The “free trade” is necessary for England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run our economy on their pattern.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own helplessness if people of Madras say that they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eat anything besides </w:t>
      </w:r>
      <w:r>
        <w:rPr>
          <w:rFonts w:ascii="Times" w:hAnsi="Times" w:eastAsia="Times"/>
          <w:b w:val="0"/>
          <w:i/>
          <w:color w:val="000000"/>
          <w:sz w:val="22"/>
        </w:rPr>
        <w:t>idli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cannot eat Bombay bread.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get used to eating wheat, rice, </w:t>
      </w:r>
      <w:r>
        <w:rPr>
          <w:rFonts w:ascii="Times" w:hAnsi="Times" w:eastAsia="Times"/>
          <w:b w:val="0"/>
          <w:i/>
          <w:color w:val="000000"/>
          <w:sz w:val="22"/>
        </w:rPr>
        <w:t>bajari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if we cannot do without a particular thing. Man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slave of anything.</w:t>
      </w:r>
    </w:p>
    <w:p>
      <w:pPr>
        <w:autoSpaceDN w:val="0"/>
        <w:autoSpaceDE w:val="0"/>
        <w:widowControl/>
        <w:spacing w:line="21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ANNADA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Though we have food, it is not enough. Should we still remove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we do not have enough food. Yes,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may be having more and the other less. If we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produced in the whole country there is no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And only in this way we will be tested. Those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today owe it to the British and to their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We have become corrupt due to controls. 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In our attempt to convert India into a paradise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it into a hell. No doubt we have achieved independence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suffering its ill-effects. There is peace in name but we are restless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We should understand what our duty is. We will be saved only </w:t>
      </w:r>
      <w:r>
        <w:rPr>
          <w:rFonts w:ascii="Times" w:hAnsi="Times" w:eastAsia="Times"/>
          <w:b w:val="0"/>
          <w:i w:val="0"/>
          <w:color w:val="000000"/>
          <w:sz w:val="22"/>
        </w:rPr>
        <w:t>if we give up our selfish attitude.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ANNADA BABU: </w:t>
      </w:r>
      <w:r>
        <w:rPr>
          <w:rFonts w:ascii="Times" w:hAnsi="Times" w:eastAsia="Times"/>
          <w:b w:val="0"/>
          <w:i w:val="0"/>
          <w:color w:val="000000"/>
          <w:sz w:val="18"/>
        </w:rPr>
        <w:t>Suppose people die, won’t it be the Government’s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there is no rice in Bengal, it will have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Assam. All the provinces of India have to live together or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We will be worthy of our independence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this. If the provinces start competing with each other we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finished.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212-7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 Ballabh Pant (1887-1961); Premier of the U. P., 1937-39 and 1946-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55; Home Minister, Government of India, 1955-61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Annada Chowdhary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name of the writer but I do not intend to reveal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or the contents of what is written in those two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that those articles have been written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Hinduism but they contain deliberate lies. When new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forth, facts are presented in a distorted form. But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no purpose, certainly no religious purpose, can be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such means. When accusations are based not on facts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lies, they can do no harm to the person who is being attacked.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public that they should not support such newspapers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how renowned the writers may be.</w:t>
      </w:r>
    </w:p>
    <w:p>
      <w:pPr>
        <w:autoSpaceDN w:val="0"/>
        <w:tabs>
          <w:tab w:pos="550" w:val="left"/>
          <w:tab w:pos="1150" w:val="left"/>
          <w:tab w:pos="2010" w:val="left"/>
          <w:tab w:pos="301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non-officials appointed by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has presented its report to him. I had a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Ministers or their representatives who had come to Delhi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reaching a decision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Dr.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of that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learnt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I requested Dr. Rajendra Prasad to give me a chance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before them so that I could dispel their doubts.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I am absolutely right in my opinion that control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removed. Dr. Rajendra Prasad readily agreed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place my views before those Ministers and their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meet my old friends. I have been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that no one takes me seriously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strife. But I am glad to say that the same is not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my advice on the food question. Ever since I met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Casey, the Governor or Bengal, I have been of the view that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have control on food or cloth.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whether I had any backing or not. But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discussion I was quite surprised to know that I had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the known and unknown members of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countless letters I receive about the food problem, I do not</w:t>
      </w:r>
    </w:p>
    <w:p>
      <w:pPr>
        <w:autoSpaceDN w:val="0"/>
        <w:autoSpaceDE w:val="0"/>
        <w:widowControl/>
        <w:spacing w:line="220" w:lineRule="exact" w:before="4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two newspaper cuttings sent by a friend.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Foodgrain Policy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 single letter in which its writer has expressed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mine. I do not know what Shri Ghanshyam Das Birla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Shriram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about this. Nor do I know if the Socialist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support my view. Of course, when Dr. Rammanohar Lohia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 fully agreed with me about removing food control.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that in the present situation of food scarcity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country is passing, Dr. Rajendra Prasad should be guided </w:t>
      </w:r>
      <w:r>
        <w:rPr>
          <w:rFonts w:ascii="Times" w:hAnsi="Times" w:eastAsia="Times"/>
          <w:b w:val="0"/>
          <w:i w:val="0"/>
          <w:color w:val="000000"/>
          <w:sz w:val="22"/>
        </w:rPr>
        <w:t>by one or more members of his Committee and not by his entire staff.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come to control on cloth. Even though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about removing control on cloth than control on food,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 do not have as much support in the removal of cloth-control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removal of food-control. The Congress had gladly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that khadi could take the place of the mill-cloth,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foreign. It had set up a Khadi Board under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expanded into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after my release from the Yeravda Prison. India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400 million. Even after discounting the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Pakistan, India would still have more than 300 million.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grows enough cotton for the entire population.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persons to spin that cotton into yarn. And,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than sufficient number of weavers to weave cloth out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Without a large investment we can easily manufacture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spinning-wheels, looms and other accessories that we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need is robust faith in ourselves and a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no other cloth but khadi. You know that we can make khadi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quality with designs that would be far superior to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Now that India is free from the foreign yoke, there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be opposition to khadi which was characteristic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foreign rulers. That is why I am surprised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that even when we are completely free to do what we want,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talk about khadi nor have faith in the potentialities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we think of nothing but mill-cloth to meet India’s needs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 have not the slightest doubt that khadi economics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true and sound economics for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52-4</w:t>
      </w:r>
    </w:p>
    <w:p>
      <w:pPr>
        <w:autoSpaceDN w:val="0"/>
        <w:autoSpaceDE w:val="0"/>
        <w:widowControl/>
        <w:spacing w:line="210" w:lineRule="exact" w:before="29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Industrialists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INTERVIEW TO CHINESE DELEGATION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 in Asia depends on India and China. These two countries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large. And if they build their edifices on the foundation of ahimsa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become known among the great countries of the world.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met Chiang Kaishek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the same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218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OUTSIDE HIS 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Major-General Cariappa is reported to have said as follows: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is of no use under the present circumstances in India and only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 army can make India one of the greatest nations in the world.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fear, like many experts, General Cariappa has gone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 and has been unwittingly betrayed into a serious misconception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of whose working in the nature of things, he can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superficial knowledge. By reason of lifelong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 claim to be an expert in it, though very imperfect.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absolute terms, the more I practise it the clearer I see how far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full expression of ahimsa in my life. It is his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greatest duty of man in the world, which makes him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non-violence has little scope in the face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make bold to say that in this age of the atom bomb,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 is the only force that can confound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tricks put together of violence. It would have become the 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unaided as he can only now be, by his British teachers of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practice not to have gone out of his depth. Generals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General Cariappa have been wise and humble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 make the admission that they can have no right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possibilities of the force of ahimsa. We are witnessing the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insolvency of military science and practice in its own home.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bankrupt, who has been by the gamble in the share-market, sing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praise of that particular form of gambling?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18, 1942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sail on my own raft of dried gourd. I shall either </w:t>
      </w:r>
      <w:r>
        <w:rPr>
          <w:rFonts w:ascii="Times" w:hAnsi="Times" w:eastAsia="Times"/>
          <w:b w:val="0"/>
          <w:i w:val="0"/>
          <w:color w:val="000000"/>
          <w:sz w:val="22"/>
        </w:rPr>
        <w:t>swim or sink. There is no middle path in this religious sacrifice.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I talked at length on [food] control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Ministers’ meeting. I hope I have satisfied all of them. Let us wait and </w:t>
      </w:r>
      <w:r>
        <w:rPr>
          <w:rFonts w:ascii="Times" w:hAnsi="Times" w:eastAsia="Times"/>
          <w:b w:val="0"/>
          <w:i w:val="0"/>
          <w:color w:val="000000"/>
          <w:sz w:val="22"/>
        </w:rPr>
        <w:t>watch. My only prayer is: May God grant good sense to everyone.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get so exhausted that at night I am totally lost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 work goes on increasing and there is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exhaustion. According to me if Ramanama is enshrined in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I will not feel mentally exhausted. It has such miraculous power.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220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MESSAGE TO MALAYA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freedom by India has a unique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annals of world history. Let Asia benefit from it. All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bouring countries should work unitedly rather than separately.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earnest prayer and wish that God may grant them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do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TALK WITH INDONESIAN VISITORS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VISITOR:</w:t>
      </w:r>
      <w:r>
        <w:rPr>
          <w:rFonts w:ascii="Times" w:hAnsi="Times" w:eastAsia="Times"/>
          <w:b w:val="0"/>
          <w:i w:val="0"/>
          <w:color w:val="000000"/>
          <w:sz w:val="18"/>
        </w:rPr>
        <w:t>You say that you see darkness all around you, and there is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fraternal strife going on in the country. And yet you look so cheerful. Whence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derive such strange power? What is it that sustains you Bapuji?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after my health with care, because I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can be tested only when confronted by violence.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live cheerfully even in this atmosphere of darkness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inhumanity. Moreover, I consider no one as my enemy.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serve the whole of Creation, for I consider it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I feel that serving mankind is the same as serving God.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lends me unfailing power. It is this power that sustains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resort to certain outward remedies. You see that even while guests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you are visiting here I lie with a mud-pack on me.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my lack of manners. But I have no other time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>And I could not help having you just at this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Oh! please why do you say that? It is such a privilege to have ten minutes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great man. If you do not mind, perhaps you will tell me why you use a mud-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pack.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Oh! to enumerate the virtues of mud is like enumerating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virtues of one’s mother. I got rid of chronic constipation with the 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to a Malayan representative who met Gandhiji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mud. Mud costs nothing and yet I have used it in cases of typhoid,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pneumonia, blood-pressure, many diseases of women and skin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 In every case the experiment was successful.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visitor said he would also try it. As the visitors rose, they thanked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for sparing his valuable time for them.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is mutual. I have also been very happy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have occasion to come this way and I am still alive,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me. I am neither a great saint nor a Mahatma such as </w:t>
      </w:r>
      <w:r>
        <w:rPr>
          <w:rFonts w:ascii="Times" w:hAnsi="Times" w:eastAsia="Times"/>
          <w:b w:val="0"/>
          <w:i w:val="0"/>
          <w:color w:val="000000"/>
          <w:sz w:val="22"/>
        </w:rPr>
        <w:t>you describe me. I am a humble servant. I am only human as you are.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223-4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know that the Muslims of Tihar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areas have to suffer unnecessary hardships.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landowners but are unable to till their land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harassment. They have sold away their cattle, ploughs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implements. They are being protected by the army.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of those distressed people had gathered round me.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leader they conveyed to me their desire to go to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life had become impossible for them here. They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their friends and relatives had already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Hence, it would be a mercy if the Government could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them to Lahore. They said they had nothing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army. However, I would not like to devote the whole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an account of that meeting. I told those people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my hands, but I would gladly convey their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and the Deputy Prime Minister, who is also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Minister.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Tihar village at 4 p. m. and met the Muslims there.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Gandhiji was returning to Delhi, his car was stopped by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soldiers who saluted him and assured him that they were providing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to those in distress. Gandhiji smiled and said that providing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>and kindness without distinction of caste or creed was the attribute of a soldier.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 refugees have become a problem in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they have suffered atrocities in Pakistan, they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special privileges. When they go to buy things in the market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shopkeeper to give them what they want without 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anything or at a considerably reduced rate. At times,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buys things worth hundreds of rupees. Some refugees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tongawallahs to give them free rides or charge a very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fare. If this report is true, it is my duty to say that the refugees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learn the lesson that sufferers generally learn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Thereby they are harming themselves and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already complicated problem more complicated.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behave like this, they are sure to lose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Delhi traders.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 cannot understand how the refugees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from Pakistan after losing everything, can buy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hundreds of rupees. I would also wish that except on rare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occasions, the refugees should not use anything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God given feet for moving about. Apart from this, I am also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 since lakhs of refugees started coming to Delhi,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steep rise in the revenue derived from spirituous liquor.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those people should realize that when the Central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Governments accede to the demands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hard liquor nor other intoxicants like opium and hemp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available in the Indian Union. The same situation can be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too, because our Muslim friends would not need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declare total prohibition. Can the refugees,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so many hardships, not restrain themselves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 and indulging in luxuries? I hope the refugee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take the advice I have given them through my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that wherever they go, the refugees should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sugar in milk, and make a firm resolve not to be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Let the rich and the poor refugees live in the same camps </w:t>
      </w:r>
      <w:r>
        <w:rPr>
          <w:rFonts w:ascii="Times" w:hAnsi="Times" w:eastAsia="Times"/>
          <w:b w:val="0"/>
          <w:i w:val="0"/>
          <w:color w:val="000000"/>
          <w:sz w:val="22"/>
        </w:rPr>
        <w:t>and work in full co-operation, so that they can become ideal and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 citizens.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55-7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ACT AS YOU THINK</w:t>
      </w:r>
    </w:p>
    <w:p>
      <w:pPr>
        <w:autoSpaceDN w:val="0"/>
        <w:autoSpaceDE w:val="0"/>
        <w:widowControl/>
        <w:spacing w:line="260" w:lineRule="exact" w:before="2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received by Rajkumari from Dr. Maude Royden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she has given to me for reading, I have extracted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relevant passages:</w:t>
      </w:r>
    </w:p>
    <w:p>
      <w:pPr>
        <w:autoSpaceDN w:val="0"/>
        <w:autoSpaceDE w:val="0"/>
        <w:widowControl/>
        <w:spacing w:line="260" w:lineRule="exact" w:before="6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marvel that the best Christian in the world should not be a Christian!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reading these last two or three weeks a new biography of Albert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Schweitzer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there again I have this same paradox. I don’t know if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Schweitzer is known in India but to my mind he is perhaps alone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in his greatness. . . . And as you may perhaps know, Schweitzer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with suspicion by the “orthodox” because it is held that he has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exalted view of our Saviour. And yet there is not a Christian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world who has followed Christ with the same heroic faith and utterly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selfless devotion. And when I read of his philosophy, his “reverence for life”,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how he constantly refers himself to Jesus of Nazareth, I know that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ever exalted Jesus to such a height in the minds of those who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Schweitzer. . . . He differs from most philosophers only in the fact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live all that he thinks, writes or says. I realize now why his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strikes one as having such stark and terrifying honesty. If you are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without thought of action, it is easy to think all sorts of untrue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things. If you know that you are going to live everything that you think, with </w:t>
      </w:r>
      <w:r>
        <w:rPr>
          <w:rFonts w:ascii="Times" w:hAnsi="Times" w:eastAsia="Times"/>
          <w:b w:val="0"/>
          <w:i w:val="0"/>
          <w:color w:val="000000"/>
          <w:sz w:val="18"/>
        </w:rPr>
        <w:t>what a searching eye and with what profound sincerity you are going to think!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23-11-1947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(1875-1965); philosopher, theologian, musician and doctor; devoted his life </w:t>
      </w:r>
      <w:r>
        <w:rPr>
          <w:rFonts w:ascii="Times" w:hAnsi="Times" w:eastAsia="Times"/>
          <w:b w:val="0"/>
          <w:i w:val="0"/>
          <w:color w:val="000000"/>
          <w:sz w:val="18"/>
        </w:rPr>
        <w:t>to missionary work in Africa; was awarded Nobel Peace Prize in 1952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K. C. NEOGY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NEOGY,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we have not met after your appointment as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of Refugees and Rehabilitation.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excuse me if I draw you attention to the complaints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under my notice. One of them is that people have no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you and when they do succeed in getting an audience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moments, they are summarily dismissed with a rebuff.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is a patient hearing. Not all the refugees belong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Some of them are professional men. But I contend that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all alike, are entitled to perfect courtesy and patient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Ministers. These refugees are ill-covered, illfed,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wander about aimlessly, even going without food.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all the numerous complaints that have been daily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ears. I have ventured simply to give you a few samples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may infer the rest. If there is, in your opinion,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these complaints, you will dismiss the letter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forgiving me at the same time for intruding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time. I know you have been called to an office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>occupy all your attention.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K. C. N</w:t>
      </w:r>
      <w:r>
        <w:rPr>
          <w:rFonts w:ascii="Times" w:hAnsi="Times" w:eastAsia="Times"/>
          <w:b w:val="0"/>
          <w:i w:val="0"/>
          <w:color w:val="000000"/>
          <w:sz w:val="18"/>
        </w:rPr>
        <w:t>EOGY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5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ASTINGS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 as long as Pakistan does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says I certainly cannot advise the refugees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 shall leave Delhi only when something tangible is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controls by and large will be removed.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 have no doubt that it will produce a salutary effect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God’s grace that my body is working beyond its strength.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certainly no right to advise a neighbour to clean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as long as our own house is not clean. I am a Hindu by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practice. It is my duty to bring glory to this religion, and my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all-embracing.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means taking advantage of what nature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Cures may be brought about through sun-bath, fresh air, mud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therapy and the inclusion of fruit and leafy vegetables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suitable exercises. That is why I was attracted to this. Had </w:t>
      </w:r>
      <w:r>
        <w:rPr>
          <w:rFonts w:ascii="Times" w:hAnsi="Times" w:eastAsia="Times"/>
          <w:b w:val="0"/>
          <w:i w:val="0"/>
          <w:color w:val="000000"/>
          <w:sz w:val="22"/>
        </w:rPr>
        <w:t>nature-cure experiment been carried on in Uruli under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two visitors who were in favour of using modern electrical appliances </w:t>
      </w:r>
      <w:r>
        <w:rPr>
          <w:rFonts w:ascii="Times" w:hAnsi="Times" w:eastAsia="Times"/>
          <w:b w:val="0"/>
          <w:i w:val="0"/>
          <w:color w:val="000000"/>
          <w:sz w:val="18"/>
        </w:rPr>
        <w:t>in nature cure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I would have ensured its complete success. But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ineffective. You see what even men like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Cariappa are saying?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Responsible people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left. Nevertheless I still persevere in my effort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to say, mental equipoise.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progress in this direction and have already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Ramanama is the cure for all ailments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when I die I shall die with Ramanama in my heart. This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stronger in me each day. You see there was a time when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opponents took my guidance. Today, let alone my being assailed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opponents, even my co-workers, friends and close relatives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sons to me, do not see eye to eye with me. Still, I am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excellent health that it surprises me that with the flames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I remain untouched by their heat or sparks.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God is filling me with strength and I am sustained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Just as men derive vigour and vitality from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nourishment and sleep I derive my strength from Rama.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228-9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MESSAGE FOR CITIZENS OF CHANDRANAGORE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news that has reached me is not true.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are a brave and great nation and would not like to suppress or </w:t>
      </w:r>
      <w:r>
        <w:rPr>
          <w:rFonts w:ascii="Times" w:hAnsi="Times" w:eastAsia="Times"/>
          <w:b w:val="0"/>
          <w:i w:val="0"/>
          <w:color w:val="000000"/>
          <w:sz w:val="22"/>
        </w:rPr>
        <w:t>enslave any people whether black or white.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232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“Outside his Field”, 7-11-1947.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Arunanshu from Chandranagore, met Gandhiji and informed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statement regarding Chandranagore,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8-1947, was being misused by the authorities to suppress the satyagraha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assistance from the French Government was being sought.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INTERVIEW TO BURMESE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paid credit to Burmese people as they were able to declare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independence, which was “probably a stage higher than in India”.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also referred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course of the talks to Mr. Churchill’s recent speech and advised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people, “to profit by it and without being angry to so conduct their affairs as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falsify Mr. Churchill’s forebodings”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Gandhiji said:</w:t>
      </w:r>
    </w:p>
    <w:p>
      <w:pPr>
        <w:autoSpaceDN w:val="0"/>
        <w:autoSpaceDE w:val="0"/>
        <w:widowControl/>
        <w:spacing w:line="28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 Burma thrice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not a stranger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Burmans. I was struck by the customs of the Burmese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hospitality.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sorry that unrest had broken out in Burma.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10-11-1947</w:t>
      </w:r>
    </w:p>
    <w:p>
      <w:pPr>
        <w:autoSpaceDN w:val="0"/>
        <w:autoSpaceDE w:val="0"/>
        <w:widowControl/>
        <w:spacing w:line="220" w:lineRule="exact" w:before="26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Burmese delegation to the Asian Regional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International Labour Organization met Gandhiji in the afternoon. The delegation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led by U Win, High Commissioner for Burma in India.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Burmese Constituent Assembly, elected in April 1947, had resolved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complete independence. A treaty of agreement was signed between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Burma in London on October 17, 1947, under which Burma was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and become a sovereign republic in January 1948. The Burma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 Bill was passed by the House of Commons on November 14, 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Winston Churchill, Leader of the Conservative Opposition, announcing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party’s decision to vote against the Burma Independence Bill had declared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Commons on November 5, that “the bloody welter” which had already begun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would soon begin in Burma and said “these horrors and disasters must for ever </w:t>
      </w:r>
      <w:r>
        <w:rPr>
          <w:rFonts w:ascii="Times" w:hAnsi="Times" w:eastAsia="Times"/>
          <w:b w:val="0"/>
          <w:i w:val="0"/>
          <w:color w:val="000000"/>
          <w:sz w:val="18"/>
        </w:rPr>
        <w:t>haunt the consciences of the principal actors in this tragedy.”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January-February 1902, March 1915 and March 1929. The source however </w:t>
      </w:r>
      <w:r>
        <w:rPr>
          <w:rFonts w:ascii="Times" w:hAnsi="Times" w:eastAsia="Times"/>
          <w:b w:val="0"/>
          <w:i w:val="0"/>
          <w:color w:val="000000"/>
          <w:sz w:val="18"/>
        </w:rPr>
        <w:t>has “four times”.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fulfil the primary condition that you will not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feeling of anger or revenge against the persons who are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and sit in silence and concentration till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a Sikh friend. He has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attends the prayer meeting and likes doing so. He appreciates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tolerance in the prayer, especially my comments about the</w:t>
      </w:r>
    </w:p>
    <w:p>
      <w:pPr>
        <w:autoSpaceDN w:val="0"/>
        <w:autoSpaceDE w:val="0"/>
        <w:widowControl/>
        <w:spacing w:line="264" w:lineRule="exact" w:before="6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Granthsaheb, Sukhmani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Japji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He writes to say that if I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portions from the Sikh scriptures included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 daily recitation of them during the prayer, it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effect on the Sikhs. He feels that he can say this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Sikh community. He says that he is ready to read 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passages to me. I agree with his suggestion. But I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 only after I have heard some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that friend.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get an appointment from Brajkishan for that purpose.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once stated that cotton, calico, needles, etc.,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 to the refugees so that they can make their own quilts.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we can save millions of rupees and the refugees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something to cover themselves. In response to my appeal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merchants of Bombay have written to me that they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these items. In this way, the refugees will rise in their own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learn the first lesson of healthy co-operation.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 mills in Delhi itself is by no means small. There are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in the city. Still, I welcome this gift from Bombay,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place any unnecessary burden on voluntary donors.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the number of persons willing to give charity, the better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refugees and the country. Hence, I hope that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of Bombay would quickly send as many bales as they can.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people, including four objectors, unanimously assured Gandhiji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observe silence and the prayer was held without any obstruction.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Granthsaheb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12-10-1947.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co-operation from the rich would lessen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Now that we are a free nation, every individual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participate in the activities of the Government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 fulfils his duties by realizing the full responsibilities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citizen of an independent country.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when the bales of cotton arrive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persuade the mill-owners to supply enough chintz for quilts.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about bales of cotton reminds me of cloth-control.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possible and also easy for the people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enough khadi by hand. The only condition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cotton should be available in the country.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ever was a famine of cotton in the country. We can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cotton, because we always produce more cotton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needs. Tens of thousands of bales of cotton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 from the country. Still, there is never a shortage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textile mills of the country. I have already drawn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it is possible to have within the country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necessary for carding, spinning and weaving by hand.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there are also people in large numbers wanting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can only say that it is nothing but inertia which makes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is scarcity of cloth in the country. Today nobody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wants cloth-control—neither the mills, nor the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buying public. Controls are increasing the band of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thus ruining the country. Such people, for want of any </w:t>
      </w:r>
      <w:r>
        <w:rPr>
          <w:rFonts w:ascii="Times" w:hAnsi="Times" w:eastAsia="Times"/>
          <w:b w:val="0"/>
          <w:i w:val="0"/>
          <w:color w:val="000000"/>
          <w:sz w:val="22"/>
        </w:rPr>
        <w:t>work, are a constant source of mischief.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refugees are determined to occupy themselves in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they would first make their own quilts, and then all—women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men—would spend their time in ginning, carding,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etc. The energy generated by the co-operative effort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lakhs of refugees would electrify the country.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the people to spend all their spare time in growing more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producing khadi in their own homes. Let it be remembered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cotton, instead of being packed into bales, is directly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the spinners one process would be saved.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damaged, carding would become easy and the seeds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saved for the villages.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Lady Mountbatten had come to meet me. She has become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angel of mercy. She keeps visiting both the Dominions,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in different camps, looks up the sick and distressed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tries to console them as much as she can. When she paid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Kurukshetra camp, people asked her when I was expected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All of them were so keen to see me that Lady Mountbatten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 should undoubtedly go there. I assured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justified in anticipating my visit. To tell you the truth,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to visit Panipat, where both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to see me. I had decided to combine the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 and Panipat. But now I have come to know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the two. Hence, it has become necessary to postpone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Kurukshetra until after the forthcoming meeting of the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Nonetheless, it has been suggested that even though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loudspeakers in a sprawling camp like Kurukshetra,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to talk to them over the radio, provided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speakers are installed in the camp. If such an arrangement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 would be able to speak to them on Tuesday or Wednesdayand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and see them later. In the mean time, I hope to complete my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the Panipat camp.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57-60</w:t>
      </w:r>
    </w:p>
    <w:p>
      <w:pPr>
        <w:autoSpaceDN w:val="0"/>
        <w:autoSpaceDE w:val="0"/>
        <w:widowControl/>
        <w:spacing w:line="220" w:lineRule="exact" w:before="43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Chairman of the United Council for Relief and Welfare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Scheduled to be held on November 15 and 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HARIJANS IN RATLAM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text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Ratlam Proclamation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in one of my postprayer speeches.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issued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Vijayadashami day, i.e., the 2nd September,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1947.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All State temples be thrown open to Harijans for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pooja </w:t>
      </w:r>
      <w:r>
        <w:rPr>
          <w:rFonts w:ascii="Times" w:hAnsi="Times" w:eastAsia="Times"/>
          <w:b w:val="0"/>
          <w:i w:val="0"/>
          <w:color w:val="000000"/>
          <w:sz w:val="18"/>
        </w:rPr>
        <w:t>just as they are open to any one of my caste Hindu subjects.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2. All existing public wells and wells constructed by the State here-</w:t>
      </w:r>
      <w:r>
        <w:rPr>
          <w:rFonts w:ascii="Times" w:hAnsi="Times" w:eastAsia="Times"/>
          <w:b w:val="0"/>
          <w:i w:val="0"/>
          <w:color w:val="000000"/>
          <w:sz w:val="18"/>
        </w:rPr>
        <w:t>inafter, tanks, water taps, etc., shall be invariably open to Harijans.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All public places such as dharmashalas, hotels, restaurants, shops,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theatres, cinema houses which have not been for the exclusive use of any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community before the passing of this Order shall be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Harijans and they shall be given the same facility or service 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caste Hindu is given. They are hereby allowed to make use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>conveyances licensed by Government or the Municipality.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Harijans shall have unrestricted admission to State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 and no tuition fees shall be charged from them.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There shall be no restriction in the matter of recruitment of Harijans </w:t>
      </w:r>
      <w:r>
        <w:rPr>
          <w:rFonts w:ascii="Times" w:hAnsi="Times" w:eastAsia="Times"/>
          <w:b w:val="0"/>
          <w:i w:val="0"/>
          <w:color w:val="000000"/>
          <w:sz w:val="18"/>
        </w:rPr>
        <w:t>to State services.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All State public offices, courts, hospitals and other State buildings </w:t>
      </w:r>
      <w:r>
        <w:rPr>
          <w:rFonts w:ascii="Times" w:hAnsi="Times" w:eastAsia="Times"/>
          <w:b w:val="0"/>
          <w:i w:val="0"/>
          <w:color w:val="000000"/>
          <w:sz w:val="18"/>
        </w:rPr>
        <w:t>are open to Harijans for entry.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There shall be no restriction on the wearing of ornaments and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clothes, the taking out of processions and performance of ceremonies by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There shall be no restriction on Harijans owning lands and houses in </w:t>
      </w:r>
      <w:r>
        <w:rPr>
          <w:rFonts w:ascii="Times" w:hAnsi="Times" w:eastAsia="Times"/>
          <w:b w:val="0"/>
          <w:i w:val="0"/>
          <w:color w:val="000000"/>
          <w:sz w:val="18"/>
        </w:rPr>
        <w:t>any part of towns and villages of the State.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9-11-1947</w:t>
      </w:r>
    </w:p>
    <w:p>
      <w:pPr>
        <w:autoSpaceDN w:val="0"/>
        <w:autoSpaceDE w:val="0"/>
        <w:widowControl/>
        <w:spacing w:line="220" w:lineRule="exact" w:before="19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26-10-1947.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a slip. Vijayadashami fell on October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FUTILITY OF ARMS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[T. R.] Venkatarama Shastri of Madras sends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verses from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his brief comment.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reproduced below with his comment and English translation.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omitted from the comment what was meant only for me.</w:t>
      </w:r>
    </w:p>
    <w:p>
      <w:pPr>
        <w:autoSpaceDN w:val="0"/>
        <w:autoSpaceDE w:val="0"/>
        <w:widowControl/>
        <w:spacing w:line="240" w:lineRule="auto" w:before="56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won the great Mahabharata War and attained his supreme end, </w:t>
      </w:r>
      <w:r>
        <w:rPr>
          <w:rFonts w:ascii="Times" w:hAnsi="Times" w:eastAsia="Times"/>
          <w:b w:val="0"/>
          <w:i w:val="0"/>
          <w:color w:val="000000"/>
          <w:sz w:val="18"/>
        </w:rPr>
        <w:t>Yudhishthira (</w:t>
      </w:r>
      <w:r>
        <w:drawing>
          <wp:inline xmlns:a="http://schemas.openxmlformats.org/drawingml/2006/main" xmlns:pic="http://schemas.openxmlformats.org/drawingml/2006/picture">
            <wp:extent cx="3175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 w:val="0"/>
          <w:color w:val="000000"/>
          <w:sz w:val="18"/>
        </w:rPr>
        <w:t>, deeply affected by the death of those near and dear and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general havoc and destruction wrought by force of arms, reflected thus:</w:t>
      </w:r>
    </w:p>
    <w:p>
      <w:pPr>
        <w:autoSpaceDN w:val="0"/>
        <w:autoSpaceDE w:val="0"/>
        <w:widowControl/>
        <w:spacing w:line="240" w:lineRule="auto" w:before="7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61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0" cy="165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34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54200" cy="165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65300" cy="12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034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14500" cy="152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“Having destroyed ourselves by our own hands, what righteous result </w:t>
      </w:r>
      <w:r>
        <w:rPr>
          <w:rFonts w:ascii="Times" w:hAnsi="Times" w:eastAsia="Times"/>
          <w:b w:val="0"/>
          <w:i w:val="0"/>
          <w:color w:val="000000"/>
          <w:sz w:val="18"/>
        </w:rPr>
        <w:t>can we obtain?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 upon military practice,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 upon physical force,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 upon the purpose in pursuit of which we have been led into this </w:t>
      </w:r>
      <w:r>
        <w:rPr>
          <w:rFonts w:ascii="Times" w:hAnsi="Times" w:eastAsia="Times"/>
          <w:b w:val="0"/>
          <w:i w:val="0"/>
          <w:color w:val="000000"/>
          <w:sz w:val="18"/>
        </w:rPr>
        <w:t>calamity.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is forgiveness, self-restraint, clean life, no enmity, no quarrel,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and true speech—virtues obligatory to forest-dwellers (retired from </w:t>
      </w:r>
      <w:r>
        <w:rPr>
          <w:rFonts w:ascii="Times" w:hAnsi="Times" w:eastAsia="Times"/>
          <w:b w:val="0"/>
          <w:i w:val="0"/>
          <w:color w:val="000000"/>
          <w:sz w:val="18"/>
        </w:rPr>
        <w:t>life’s conflicts).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we in our greed and folly inspired by vanity and pride, have 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in this situation, in our desire to enjoy a kingdom’s sorrowful </w:t>
      </w:r>
      <w:r>
        <w:rPr>
          <w:rFonts w:ascii="Times" w:hAnsi="Times" w:eastAsia="Times"/>
          <w:b w:val="0"/>
          <w:i w:val="0"/>
          <w:color w:val="000000"/>
          <w:sz w:val="18"/>
        </w:rPr>
        <w:t>burden.”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wailed Yudhishthira (firm-in-battle) who was also Dharmaputra </w:t>
      </w:r>
      <w:r>
        <w:rPr>
          <w:rFonts w:ascii="Times" w:hAnsi="Times" w:eastAsia="Times"/>
          <w:b w:val="0"/>
          <w:i w:val="0"/>
          <w:color w:val="000000"/>
          <w:sz w:val="18"/>
        </w:rPr>
        <w:t>(son of righteousness).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 of realizing both freedom and justice under equal laws is the </w:t>
      </w:r>
      <w:r>
        <w:rPr>
          <w:rFonts w:ascii="Times" w:hAnsi="Times" w:eastAsia="Times"/>
          <w:b w:val="0"/>
          <w:i w:val="0"/>
          <w:color w:val="000000"/>
          <w:sz w:val="18"/>
        </w:rPr>
        <w:t>ideal for countries like India—and that is, or should be, the ideal of the world.</w:t>
      </w:r>
    </w:p>
    <w:p>
      <w:pPr>
        <w:autoSpaceDN w:val="0"/>
        <w:autoSpaceDE w:val="0"/>
        <w:widowControl/>
        <w:spacing w:line="300" w:lineRule="exact" w:before="11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9,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DEVPRAKASH NAYYAR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5/9,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the letter for Sushila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return from there after the 10th instant. She might come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accompany her. It will be only good if you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type of soldier you write about. Then all your anguish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vanish. You did well in not going to Wardha. Now even Dr. Gilder and </w:t>
      </w:r>
      <w:r>
        <w:rPr>
          <w:rFonts w:ascii="Times" w:hAnsi="Times" w:eastAsia="Times"/>
          <w:b w:val="0"/>
          <w:i w:val="0"/>
          <w:color w:val="000000"/>
          <w:sz w:val="22"/>
        </w:rPr>
        <w:t>Dr. Jivaraj Mehta.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leave the letter unfinished as some work had cropped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am now completing it on the 9th. I have seen the X-ray too.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nothing the matter with the heart. There is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from Sushila to send over Chand’s mother. Nobody here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her mother has gone. She did not leave any address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leaving. Chand stayed on because Sushila has stayed 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reason behind it. Whatever it be,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answered the rest of the points. I have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Anugrahababu too.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original. Documents relating to Gandhiji.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Chandrani, whom the addressee married later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LORD MOUNTBATTEN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MOUNTBATTEN,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thing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made out of doubled yarn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 knitting was done by a Punjabi girl who was trained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Abha’s husband, my grandson.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Lady Mountbatten knows 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the bride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bridegroom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with my blessings,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that they would have a long and happy life of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a happy time and safe return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time-table.</w:t>
      </w:r>
    </w:p>
    <w:p>
      <w:pPr>
        <w:autoSpaceDN w:val="0"/>
        <w:autoSpaceDE w:val="0"/>
        <w:widowControl/>
        <w:spacing w:line="220" w:lineRule="exact" w:before="8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514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0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table-cloth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Princess Elizabeth and Prince Philip, Duke of Edinburgh, nephew of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and Lady Mountbatten personally delivered the gift to Princess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Elizabeth. It was prominently exhibited among the wedding gifts at St. James’.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return, Lord Mountbatten conveyed to Gandhiji a personal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and thanks from the Princess and the Prince consort. The Princess,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 reported, was extremely touched that Gandhiji should have made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fine gesture to them and she said that she always intended to keep it in a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safety as a precious souvenir and not to use it as a tea-cloth as she valued its historic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DR. B. C. ROY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DR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ROY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Nowsher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have convened his conference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juncture. He should have awaited the result of S[uhrawardy]’s step.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called it, let him not criticize the M[uslim] Leaguers but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constructive line. My suggestion to the nationalists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was meant to strengthen them. If they could not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as Congressmen they could not have joined.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American thesis. It is good.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my views to the extent that it goes into them. You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law of love in your dealings with the Muslim friends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S[uhrawardy] and guide them along the right path.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zonal Congress branches, await the result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>C. C. meeting. It has to give guidance.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4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former Speaker of the Bengal Legislative Assembly. He had convened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of the Nationalist Muslims at Calcutta on November 9, which called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to join the Congress and make it stronger in order to keep reactionary </w:t>
      </w:r>
      <w:r>
        <w:rPr>
          <w:rFonts w:ascii="Times" w:hAnsi="Times" w:eastAsia="Times"/>
          <w:b w:val="0"/>
          <w:i w:val="0"/>
          <w:color w:val="000000"/>
          <w:sz w:val="18"/>
        </w:rPr>
        <w:t>forces down. It characterized the move of H. S. Suhrawardy as “disruptive”.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Suhrawardy had convened a conference of Muslims in the Indian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Calcutta on November 9 and 10. It adopted a resolution that the solidarity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should not be impaired so that they might work as a whole for the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to which they belonged as well as safeguard their rights and liberties.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urged upon the Governments of both the Dominions to settle their differences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methods and demanded that both the Governments should guarantee fullest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to the minorities.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HARJIVAN KOTAK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HARJIVAN,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see your handwriting. I learn through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you from time to time. What is joy or grief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life and death are one and the same thing? I am glad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decision. Ramanama alone is the unfailing remedy. All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effort. Fasting is an aid to Ramanama. Live on without worry or </w:t>
      </w:r>
      <w:r>
        <w:rPr>
          <w:rFonts w:ascii="Times" w:hAnsi="Times" w:eastAsia="Times"/>
          <w:b w:val="0"/>
          <w:i w:val="0"/>
          <w:color w:val="000000"/>
          <w:sz w:val="22"/>
        </w:rPr>
        <w:t>pass out free of care.</w:t>
      </w:r>
    </w:p>
    <w:p>
      <w:pPr>
        <w:autoSpaceDN w:val="0"/>
        <w:autoSpaceDE w:val="0"/>
        <w:widowControl/>
        <w:spacing w:line="228" w:lineRule="exact" w:before="0" w:after="0"/>
        <w:ind w:left="518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Kathiawar issue is becoming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complicated. I just cannot get out of this place. I sometimes feel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unique India may be born out of this bloodshed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day by day, because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“For whenever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declines and Wrong prevails, then O Bharata, I come to birth”.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verse gives me a lot of consolation.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how strange it is that I learn from a leader of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votary of non-violence and can be counted among its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followers, that it is not possible to do without arms in a small State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237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original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Bhagavadgita</w:t>
      </w:r>
      <w:r>
        <w:rPr>
          <w:rFonts w:ascii="Times" w:hAnsi="Times" w:eastAsia="Times"/>
          <w:b w:val="0"/>
          <w:i w:val="0"/>
          <w:color w:val="000000"/>
          <w:sz w:val="18"/>
        </w:rPr>
        <w:t>, iv, 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Nawab of Junagadh after consenting to accede to India, revoked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decision, fled to Pakistan and executed an Instrument of Accession on September 15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whereby the State was declared to have acceded to Pakistan. The Government of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refused to accept the accession of Junagadh to Pakistan in the circumstances in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made.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Junagadh State subjects, resident in Bombay, at a meeting held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25, challenged the decision of the Nawab of Junagadh and set up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Provisional Government led by Shamaldas Gandhi. The Provisional Government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empowered to take all steps necessary for Junagadh’s formal accession to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generosity. But if generosity admits of no restraints </w:t>
      </w:r>
      <w:r>
        <w:rPr>
          <w:rFonts w:ascii="Times" w:hAnsi="Times" w:eastAsia="Times"/>
          <w:b w:val="0"/>
          <w:i w:val="0"/>
          <w:color w:val="000000"/>
          <w:sz w:val="22"/>
        </w:rPr>
        <w:t>it leads to extravagance. Extravagance is a 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endless work here. I get utterly exhausted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There is a constant stream of visitors. How can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their sorrows? Very often my own grief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overwhelming. Is this what our truth and non-violence have come to? </w:t>
      </w:r>
      <w:r>
        <w:rPr>
          <w:rFonts w:ascii="Times" w:hAnsi="Times" w:eastAsia="Times"/>
          <w:b w:val="0"/>
          <w:i w:val="0"/>
          <w:color w:val="000000"/>
          <w:sz w:val="22"/>
        </w:rPr>
        <w:t>Still, I retain my faith. That is why I derive solace from the dictum that</w:t>
      </w:r>
      <w:r>
        <w:rPr>
          <w:rFonts w:ascii="Times" w:hAnsi="Times" w:eastAsia="Times"/>
          <w:b w:val="0"/>
          <w:i w:val="0"/>
          <w:color w:val="000000"/>
          <w:sz w:val="22"/>
        </w:rPr>
        <w:t>“adversity is the mother of progress”.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239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shudder at the thought of the condition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in the severe cold here. It shows how much poison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Death is bound to overtake us who have been born.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us than to die at the hands of our own brothers?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people of this. It would be enough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it in my own life.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MAHESH DUTT MISHRA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can be spared from there,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here. I am so busy that I do not know how much time I can give you.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6724. Also C. W. 4468.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Dutt Mishra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SILENCE-DAY NOTE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people of India are terror-stricken. Out of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 they do not come out with the truth. I had the same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Noakhali. Similarly women in the Punjab who have been abducted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terrorstricken.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working hard for them.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can be done. I will go to Panipat tomorrow.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Rajkumari are accompanying 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239-40</w:t>
      </w:r>
    </w:p>
    <w:p>
      <w:pPr>
        <w:autoSpaceDN w:val="0"/>
        <w:autoSpaceDE w:val="0"/>
        <w:widowControl/>
        <w:spacing w:line="220" w:lineRule="exact" w:before="30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NOTE TO U.P. MUSLIM LEAGUE MEMBERS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make inquiries. Pantji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promised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make every effort to protect each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in the U.P. But shall I venture a suggestion? If you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protection for Muslims and wish to serve your brethren,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sympathy towards the Hindus who have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You should serve them in their camps and convince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their brothers. I must say that I have not yet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Muslim who would do this. We shall discuss this matter at </w:t>
      </w:r>
      <w:r>
        <w:rPr>
          <w:rFonts w:ascii="Times" w:hAnsi="Times" w:eastAsia="Times"/>
          <w:b w:val="0"/>
          <w:i w:val="0"/>
          <w:color w:val="000000"/>
          <w:sz w:val="22"/>
        </w:rPr>
        <w:t>leisure some other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NOTE TO MANU GANDHI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be saved a lot of botheration if we cease to think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appear to others and concentrate on what is beneficial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or unknowingly, we resort to many artificial aids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appear good to others. As a result, we become miserable.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applies to this hat.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care for appearances, I will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and damage my health for no reason. Do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Well, I have taught you a good lesson after many days.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it minutely, our barbaric behaviour and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are also due to our preoccupation with how we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 man’s thoughts play a major role in his life. That is why,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know, the proverb says: “As one’s food, so one’s belching; </w:t>
      </w:r>
      <w:r>
        <w:rPr>
          <w:rFonts w:ascii="Times" w:hAnsi="Times" w:eastAsia="Times"/>
          <w:b w:val="0"/>
          <w:i w:val="0"/>
          <w:color w:val="000000"/>
          <w:sz w:val="22"/>
        </w:rPr>
        <w:t>as one’s thoughts, so one’s deeds. . . 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visitors had complained that adequate protection was not being provided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Muslims in the U.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“Panditji”.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 had joked about the funny appearance of Gandhiji when he wore </w:t>
      </w:r>
      <w:r>
        <w:rPr>
          <w:rFonts w:ascii="Times" w:hAnsi="Times" w:eastAsia="Times"/>
          <w:b w:val="0"/>
          <w:i w:val="0"/>
          <w:color w:val="000000"/>
          <w:sz w:val="18"/>
        </w:rPr>
        <w:t>a Noakhali hat to protect himself from the sun.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stopped here as Jawaharlal Nehru came to see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NOTE TO AMRIT KAUR</w:t>
      </w:r>
    </w:p>
    <w:p>
      <w:pPr>
        <w:autoSpaceDN w:val="0"/>
        <w:autoSpaceDE w:val="0"/>
        <w:widowControl/>
        <w:spacing w:line="294" w:lineRule="exact" w:before="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defended himself through and through. He was docile but </w:t>
      </w:r>
      <w:r>
        <w:rPr>
          <w:rFonts w:ascii="Times" w:hAnsi="Times" w:eastAsia="Times"/>
          <w:b w:val="0"/>
          <w:i w:val="0"/>
          <w:color w:val="000000"/>
          <w:sz w:val="22"/>
        </w:rPr>
        <w:t>claimed utter innocence of all wrongdoing.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4196. Courtesy: Amrit Kaur. Also G. N. 7832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1947</w:t>
      </w:r>
    </w:p>
    <w:p>
      <w:pPr>
        <w:autoSpaceDN w:val="0"/>
        <w:autoSpaceDE w:val="0"/>
        <w:widowControl/>
        <w:spacing w:line="260" w:lineRule="exact" w:before="12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as I have to go to Panipat tomorrow, I had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early today so as to be able to speak to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Panipat on reaching there. I hope to return to Delhi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prayer tomorrow evening when I shall be able to speak.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wrongly report that I am going to Kurukshetra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said definitely that I did intend to go to the Kurukshetra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though not before the conclusion of the forthcoming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expect to speak to them through the radio probably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at a time to be announced in due course.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will be on us in a few days. A sister who is herself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admire this sister and others like her,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she and those who think like her are wrong.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a family which is overtaken by sorrow abstains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festivities according to capacity. It is an illustration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oneness on a very limited scale. Break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of limitation and India becomes one family. If all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vanish, the whole world becomes one family, which it really is.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these bars is to become callous to all fine feelings which make a </w:t>
      </w:r>
      <w:r>
        <w:rPr>
          <w:rFonts w:ascii="Times" w:hAnsi="Times" w:eastAsia="Times"/>
          <w:b w:val="0"/>
          <w:i w:val="0"/>
          <w:color w:val="000000"/>
          <w:sz w:val="22"/>
        </w:rPr>
        <w:t>man. We must not be self-centred or being falsely sentimental ignore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back of a telegram dated November 8, 1947.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observed silence on November 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Gandhiji was observing silence, his written speech was read out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prayers.</w:t>
      </w:r>
    </w:p>
    <w:p>
      <w:pPr>
        <w:autoSpaceDN w:val="0"/>
        <w:autoSpaceDE w:val="0"/>
        <w:widowControl/>
        <w:spacing w:line="22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forgetting the sorrows of the past, the coming Diwali, being the first in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>India, should be celebrated by 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My advice to abstain from the rejoicings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broadbased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solid considerations. The refugee problem is there,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lakhs of Hindus, Muslims and Sikhs. There is as well want (albeit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made) of food and clothing. The deeper cause is dishonesty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can mould public opinion, obstinate refusal of sufferers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their sufferings and extensive inhumanity of man to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in this misery no cause for joy. A resolute and wise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>take part in festivities will be an incentive to introspection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Let us not do anything which will throw away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been won after hard toil and tribulation.</w:t>
      </w:r>
    </w:p>
    <w:p>
      <w:pPr>
        <w:autoSpaceDN w:val="0"/>
        <w:tabs>
          <w:tab w:pos="550" w:val="left"/>
          <w:tab w:pos="4590" w:val="left"/>
          <w:tab w:pos="4710" w:val="left"/>
          <w:tab w:pos="5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refer to a visit of friends from French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week. They complained that what I had said regarding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be a satyagraha in Chandranagore,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misused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the aspirations of the people in French India for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autonomy under the Indian Union, whilst retaining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the wholesome influence of French culture. They also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that, as under the British Government, there were, in French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might be likened to fifth-columnists, who, in order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selfish purpose, co-operated with the French authorities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turn, were aiming at suppressing the natural aspirations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French India. I would be very sorry indeed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given by the visitors from French India were accurate.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my opinion is quite emphatic. It is not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these small foreign settlements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remain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servility in the face of the millions of their countrymen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the British rule. I am surprised that my friendly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Chandranagore could be distorted by anyone to suggest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ever countenance an inferior status in the little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settlements in India. I hope, therefore, that the information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has no foundation in fact, and that the great French nation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identify itself with the suppression of people, whether black or </w:t>
      </w:r>
      <w:r>
        <w:rPr>
          <w:rFonts w:ascii="Times" w:hAnsi="Times" w:eastAsia="Times"/>
          <w:b w:val="0"/>
          <w:i w:val="0"/>
          <w:color w:val="000000"/>
          <w:sz w:val="22"/>
        </w:rPr>
        <w:t>brown, in India or elsewhere.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16-11-1947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9-8-1947.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for Citizens of Chandranagore”, 8-11-1947.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17-8-1947.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Viz.</w:t>
      </w:r>
      <w:r>
        <w:rPr>
          <w:rFonts w:ascii="Times" w:hAnsi="Times" w:eastAsia="Times"/>
          <w:b w:val="0"/>
          <w:i w:val="0"/>
          <w:color w:val="000000"/>
          <w:sz w:val="18"/>
        </w:rPr>
        <w:t>, Goa, Daman, Diu, Mahe, Pondicherry and Chandranagore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J. C. KUMARAPPA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mean meeting in New Delhi if I am alive till then. In N. D.,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any other item than the policy of the A. I. V. I. A.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existing situation.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NOTE TO MANU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1947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condition that you will not over-exert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would very much like you to do so. Your handwriting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and my slips if any can also be corrected. But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over-exert yourself in order to fulfil your desire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 to give it up. I see violence in doing a thing like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becomes a burden or for which we have to overstrain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at the cost of our health amounts to physical violence.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it is better to give it up.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All-India Village Industries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expressed the wish to keep with herself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in Gandhiji’s hand and send the copies made by her to the persons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A LETTER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each province develops and its regional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medium of instruction, each province will still remain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 part of India. Since there will be crores of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the benefit of education and as they look upon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their motherland, they will need a language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students from all provinces. In addition to the regional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there will be the need for a language which has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currency. Hindi or Hindustani alone can play this role. Hence all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should learn it in both the scripts as a compulsory second-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245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SPEECH AT PRAYER MEETING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too become servants of God alone like Mirabai,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would be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would realize the significance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heard what I am going to say. You must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Junagadh in the newspapers.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satisfied after receiving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 Rajkot that the news published in the Press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correct. The Prime Minister of Junagadh, Shah Nawaz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Bhutto, and the Nawab are in Karachi. The Deputy Prime Minister,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Harvey Jones, is in Junagadh. They are all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acceding to the Indian Union. From this you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infer that Qaid-e-Azam Jinnah also has given his sanction in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referring to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Mirabai, </w:t>
      </w:r>
      <w:r>
        <w:rPr>
          <w:rFonts w:ascii="Times" w:hAnsi="Times" w:eastAsia="Times"/>
          <w:b w:val="0"/>
          <w:i/>
          <w:color w:val="000000"/>
          <w:sz w:val="18"/>
        </w:rPr>
        <w:t>Mhane chakar rakhoji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sung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prayer.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Press communique issued by the Government of India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Regional Commissioner of Rajkot was approached . . . by Major Harvey Jones.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letter from the Junagadh Dewan, appealing to the Government of India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Junagadh administration. This request was made in order to save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from complete administrative break-down.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took over the administration of the Junagadh State 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9. The Indian troops entered Junagadh city at 6 p. 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that is so, you can come to the conclusion that the troubles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Kashmir and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also be over. And I would even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trend now would be towards peace. Both the Dominions </w:t>
      </w:r>
      <w:r>
        <w:rPr>
          <w:rFonts w:ascii="Times" w:hAnsi="Times" w:eastAsia="Times"/>
          <w:b w:val="0"/>
          <w:i w:val="0"/>
          <w:color w:val="000000"/>
          <w:sz w:val="22"/>
        </w:rPr>
        <w:t>would develop friendly relations and would work in mutual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I do not think about the Qaid-e-Azam as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As the Governor-General the Qaid-e-Azam has no legal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interfere in the affairs of Pakistan. In that capacity he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position as that of Lord Mountbatten in India who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Governor-General. Lord Mountbatten has gone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of a person who is more than a son to him and who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the future queen of England. He could go there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permission from his Cabinet and would be coming back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24, 1947. Hence in my opinion Jinnah is the maker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Muslim League and nothing can be done in Pakistan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and sanction. That is why I feel that if Jinnah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Junagadh’s accession to the Indian Union, it is a happy </w:t>
      </w:r>
      <w:r>
        <w:rPr>
          <w:rFonts w:ascii="Times" w:hAnsi="Times" w:eastAsia="Times"/>
          <w:b w:val="0"/>
          <w:i w:val="0"/>
          <w:color w:val="000000"/>
          <w:sz w:val="22"/>
        </w:rPr>
        <w:t>augury.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something about my visit to Panipat.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 accompanied me during my visit. Rajkumari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expected to accompany me, but she was at the Government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not wait beyond 10.30 according to my watch.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Panipat. I saw the Muslim patients in the hospital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been badly wounded. But they are being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possible attention, because Rajkumari has sent there four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 and medical assistants. After that we met the represen-tatives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local Hindus and the refugees. More than 20,000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are reported to be in Panipat. We were told every day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refugees are pouring in. The Deputy Commissioner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Superintendent see great danger in this trend. I am glad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officers have earned great praise from the Hindus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And, as for the refugees, they have nothing to complain.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satisfied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could also meet the refugees who had gathered near the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Nizam wanted “Hyderabad to be an independent sovereign state”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accede to India. Prolonged discussions between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Nizam were conducted by their emissaries. The Nizam utilized the interregnum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by the negotiations to build up his armed strength by importing weapons </w:t>
      </w:r>
      <w:r>
        <w:rPr>
          <w:rFonts w:ascii="Times" w:hAnsi="Times" w:eastAsia="Times"/>
          <w:b w:val="0"/>
          <w:i w:val="0"/>
          <w:color w:val="000000"/>
          <w:sz w:val="18"/>
        </w:rPr>
        <w:t>from Europe.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spent a few minutes with every patient, occasionally covering a </w:t>
      </w:r>
      <w:r>
        <w:rPr>
          <w:rFonts w:ascii="Times" w:hAnsi="Times" w:eastAsia="Times"/>
          <w:b w:val="0"/>
          <w:i w:val="0"/>
          <w:color w:val="000000"/>
          <w:sz w:val="18"/>
        </w:rPr>
        <w:t>patient properly with the sheet.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Municipal House. The refugees had to undergo terrible hardships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Pakistan and are still suffering the same hardships in the disorganized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at Panipat. Some of them are living on railway platforms,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a few of them in the open, right under the sky. Nevertheless,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very happy to notice that there was no anger in their hearts or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faces. They were very happy that we had been there. I felt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authorities had been quite callous in collecting so many refugees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Panipat without giving advance notice to the Deputy Commissioner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people concerned. The officials at Panipat came to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exact number of refugees only when the trains arrived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station. This is most unfortunate. There are women, children and 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among the refugees at Panipat. I was told that among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refugees there are also women who had delivered babies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railway platform.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happening in East Punjab where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Minister. Dr. Gopichand is my co-worker. I have great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 have known him for many years as a capable organizer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great influence on the Punjabis. He has done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Harijan Sevak Sangh, the All-India Spinners’s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All-India Village Industries Association.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the task in East Punjab is beyond him. But, if Panipat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sample of his efficiency, it is a matter of great shame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Why were so many refugees brought to Panipat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notice? Why are the arrangements for accommodating them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inadequate? Why should not the officers be informed in advance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and how many refugees are being sent to Panipat?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have also received the information yesterday that there are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lakh Muslims in Gurgaon district who have left their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panic. They are lying in the open on both sides of the road hoping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a distance of 300 miles along with their women,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in this biting cold of the Punjab. I do not believe this story.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some mistake in what my friends have told me.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this information is incorrect or is a gross exaggeration.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saw at Panipat has shaken my dis-belief in such reports.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less, I hope that Dr. Gopichand is Cabinet would take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there is still time and would not rest till proper arrangements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looking after the refugees. Such arrangements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>only be foresight and extreme caution.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63-8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Gopichand Bhargava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WHEN A BLESSING BECOMES A CURSE</w:t>
      </w:r>
    </w:p>
    <w:p>
      <w:pPr>
        <w:autoSpaceDN w:val="0"/>
        <w:autoSpaceDE w:val="0"/>
        <w:widowControl/>
        <w:spacing w:line="294" w:lineRule="exact" w:before="28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declining to give a blessing I said the following to a friend:</w:t>
      </w:r>
    </w:p>
    <w:p>
      <w:pPr>
        <w:autoSpaceDN w:val="0"/>
        <w:autoSpaceDE w:val="0"/>
        <w:widowControl/>
        <w:spacing w:line="260" w:lineRule="exact" w:before="40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wants to start a worthy enterprise should ever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anybody’s blessings, not even of the highest in the land.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enterprise carries its own blessing. On the other hand,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project receives any blessing from outside, it becomes,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become, a curse. Indeed, I have come to the conclusion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from outside interferes with the even progress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enterprise, because it very often induces a false hope and turns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industry and watchfulness required for the success of a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often said some such thing to many persons,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this considered opinion is reproduced for the benefit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continue to ask for blessings for their enterprise. Thus,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bless memorials about great men and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give much the same answer as the above.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 November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11, 1947</w:t>
      </w:r>
    </w:p>
    <w:p>
      <w:pPr>
        <w:autoSpaceDN w:val="0"/>
        <w:autoSpaceDE w:val="0"/>
        <w:widowControl/>
        <w:spacing w:line="27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23-11-1947</w:t>
      </w:r>
    </w:p>
    <w:p>
      <w:pPr>
        <w:autoSpaceDN w:val="0"/>
        <w:autoSpaceDE w:val="0"/>
        <w:widowControl/>
        <w:spacing w:line="292" w:lineRule="exact" w:before="4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A PSYCHOLOGICAL EXPLANATION</w:t>
      </w:r>
    </w:p>
    <w:p>
      <w:pPr>
        <w:autoSpaceDN w:val="0"/>
        <w:autoSpaceDE w:val="0"/>
        <w:widowControl/>
        <w:spacing w:line="260" w:lineRule="exact" w:before="2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from Mr. Richard B. Gregg, whom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as an American friend who used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Shantiniketan as also with me in Sabarmati years ago:</w:t>
      </w:r>
    </w:p>
    <w:p>
      <w:pPr>
        <w:autoSpaceDN w:val="0"/>
        <w:autoSpaceDE w:val="0"/>
        <w:widowControl/>
        <w:spacing w:line="240" w:lineRule="exact" w:before="88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Though because of my ignorance I am hesitant, yet I venture to send you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idea that seems to me not only to explain with perhaps less moral blame a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 recent communal violence in India but also to offer hope for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future.</w:t>
      </w:r>
    </w:p>
    <w:p>
      <w:pPr>
        <w:autoSpaceDN w:val="0"/>
        <w:autoSpaceDE w:val="0"/>
        <w:widowControl/>
        <w:spacing w:line="240" w:lineRule="exact" w:before="80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probable that much of this violence is an expression not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much of inter-communal suspicion and hatred, but rather, and more deeply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originally, of the long-pent-up resentments of the masses because of their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oppression. The oppression was not only by foreign political rule but by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modern social, economic and financial ways which are contrary to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ancient habits of dharma which were a very part of the nature of the masses. By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99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ways I mean such things as the English land-holding system, usurious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money-lending, heavy taxes payable not in kind but in money,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interferences with long-established village life common to all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communities.</w:t>
      </w:r>
    </w:p>
    <w:p>
      <w:pPr>
        <w:autoSpaceDN w:val="0"/>
        <w:autoSpaceDE w:val="0"/>
        <w:widowControl/>
        <w:spacing w:line="260" w:lineRule="exact" w:before="60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Psychological studies have shown clearly that severe frustrations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during the childhood of an individual generate resentments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suppressed and remain suppressed long after the person who caused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frustration had died, but later some occasion pulls a trigger, as it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releases the pent-up energy of the old resentment which then pours forth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violence upon some perfectly innocent person. This explains many crimes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violence, and perhaps some of the cruelties against the Jews in Europe.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the establishment of religious electorates created a channel into which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easy for this energy to flow, but I believe the fearful energy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explosion of wrath comes from the older cause I have mentioned. Such an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would help explain why in all countries all through history a major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of political power results in more or less violence and disorder.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always suffer some oppression and, therefore, have resentments which </w:t>
      </w:r>
      <w:r>
        <w:rPr>
          <w:rFonts w:ascii="Times" w:hAnsi="Times" w:eastAsia="Times"/>
          <w:b w:val="0"/>
          <w:i w:val="0"/>
          <w:color w:val="000000"/>
          <w:sz w:val="18"/>
        </w:rPr>
        <w:t>flare up upon a shift of control or may be exploited by selfish leaders.</w:t>
      </w:r>
    </w:p>
    <w:p>
      <w:pPr>
        <w:autoSpaceDN w:val="0"/>
        <w:autoSpaceDE w:val="0"/>
        <w:widowControl/>
        <w:spacing w:line="260" w:lineRule="exact" w:before="60" w:after="0"/>
        <w:ind w:left="1990" w:right="14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surmise is true, it suggests that the suspicion and hatred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towards another is not so deep as now appears. It also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the masses can be guided back into their ancient ways of life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emphasis on religion and small organizations—village panchayats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communal family systems—the energy of the people will be turned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into creative channels. I would expect that khadi work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 might help start such a diversion of energy into sound channels. In </w:t>
      </w:r>
      <w:r>
        <w:rPr>
          <w:rFonts w:ascii="Times" w:hAnsi="Times" w:eastAsia="Times"/>
          <w:b w:val="0"/>
          <w:i w:val="0"/>
          <w:color w:val="000000"/>
          <w:sz w:val="18"/>
        </w:rPr>
        <w:t>such a development I see hope.</w:t>
      </w:r>
    </w:p>
    <w:p>
      <w:pPr>
        <w:autoSpaceDN w:val="0"/>
        <w:autoSpaceDE w:val="0"/>
        <w:widowControl/>
        <w:spacing w:line="260" w:lineRule="exact" w:before="60" w:after="0"/>
        <w:ind w:left="1990" w:right="14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 me if this seems to be presumptuous. I write it only in the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humble outsider, just because he is outside, may see a gleam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that is not so easy to see in the dust and distraction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 Anyhow, I love you and India.</w:t>
      </w:r>
    </w:p>
    <w:p>
      <w:pPr>
        <w:autoSpaceDN w:val="0"/>
        <w:autoSpaceDE w:val="0"/>
        <w:widowControl/>
        <w:spacing w:line="260" w:lineRule="exact" w:before="5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many psychologists have recommended a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psychology, I am sorry I have not been able, for want of time,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Mr. Gregg’s letter does not mend matters for me.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fill me with any impelling enthusiasm for undertaking the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 gives an explanation which mystifies the mind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it. “Hope for the future” I have never lost and never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embedded in my undying faith in non-violence.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however, clearly happened in my case is the discovery that in all </w:t>
      </w:r>
      <w:r>
        <w:rPr>
          <w:rFonts w:ascii="Times" w:hAnsi="Times" w:eastAsia="Times"/>
          <w:b w:val="0"/>
          <w:i w:val="0"/>
          <w:color w:val="000000"/>
          <w:sz w:val="22"/>
        </w:rPr>
        <w:t>probability there is a vital defect in my technique of the working of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8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76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was no real appreciation of non-violence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years’ struggle against British Raj. Therefore, the peace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maintained during that struggle of a generation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patience, had not come from within. The pent-up fury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 outlet when British Raj was gone. It naturally vented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violence which was never fully absent and which was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suppression by the British bayonet. This explanation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all-sufficing and convincing. In it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any hope. Failure of my technique of non-violence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loss of faith in non-violence itself. On the contrary, that faith 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strengthened by the discovery of a possible flaw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>technique.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11, 1947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23-11-1947. Also C.W. 4525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R. B. GREGG</w:t>
      </w:r>
    </w:p>
    <w:p>
      <w:pPr>
        <w:autoSpaceDN w:val="0"/>
        <w:autoSpaceDE w:val="0"/>
        <w:widowControl/>
        <w:spacing w:line="270" w:lineRule="exact" w:before="1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autoSpaceDE w:val="0"/>
        <w:widowControl/>
        <w:spacing w:line="212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2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lovely letter which I am reproducing in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remarks as occur to me. If I finish my note on it </w:t>
      </w:r>
      <w:r>
        <w:rPr>
          <w:rFonts w:ascii="Times" w:hAnsi="Times" w:eastAsia="Times"/>
          <w:b w:val="0"/>
          <w:i w:val="0"/>
          <w:color w:val="000000"/>
          <w:sz w:val="22"/>
        </w:rPr>
        <w:t>in time, a copy will accompany this letter.</w:t>
      </w:r>
    </w:p>
    <w:p>
      <w:pPr>
        <w:autoSpaceDN w:val="0"/>
        <w:autoSpaceDE w:val="0"/>
        <w:widowControl/>
        <w:spacing w:line="260" w:lineRule="exact" w:before="6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“slowly but steadily” improving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dietetics. If she recovers completely,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out your experience of this experiment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reader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way, has vegetarianism a real foothold in America 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fad of cranks like you and me? Have the dietetic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anything which can be described as a complete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milk? I must confess that I have failed miserably in that direction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the discovery of a complete substitute,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some form of animal fat and animal protein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human sustenance in health.</w:t>
      </w:r>
    </w:p>
    <w:p>
      <w:pPr>
        <w:autoSpaceDN w:val="0"/>
        <w:autoSpaceDE w:val="0"/>
        <w:widowControl/>
        <w:spacing w:line="220" w:lineRule="exact" w:before="528" w:after="0"/>
        <w:ind w:left="199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yourself written ‘Radhabehn’ instead of mere</w:t>
      </w:r>
      <w:r>
        <w:rPr>
          <w:rFonts w:ascii="Times" w:hAnsi="Times" w:eastAsia="Times"/>
          <w:b w:val="0"/>
          <w:i w:val="0"/>
          <w:color w:val="000000"/>
          <w:sz w:val="22"/>
        </w:rPr>
        <w:t>‘Radha’. According to Indian custom, between friends ‘Radha behn’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 ‘Radha’. The omission of the suffix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sister,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great endearment and intimacy. If you were writing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 acquaintance or an utter stranger, then you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‘Radha’ by her full name ‘Radhabehn’. Therefore, I dare </w:t>
      </w:r>
      <w:r>
        <w:rPr>
          <w:rFonts w:ascii="Times" w:hAnsi="Times" w:eastAsia="Times"/>
          <w:b w:val="0"/>
          <w:i w:val="0"/>
          <w:color w:val="000000"/>
          <w:sz w:val="22"/>
        </w:rPr>
        <w:t>not call you ‘Govindbhai’ and ‘Radha’ as ‘Radhabehn’.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meansbrother,but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as suffixes to a name,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merely an honorific value.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on yourself ? Have you lost all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which you had developed here? Also tell me,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what you are doing for earning. Or, are you living on past </w:t>
      </w:r>
      <w:r>
        <w:rPr>
          <w:rFonts w:ascii="Times" w:hAnsi="Times" w:eastAsia="Times"/>
          <w:b w:val="0"/>
          <w:i w:val="0"/>
          <w:color w:val="000000"/>
          <w:sz w:val="22"/>
        </w:rPr>
        <w:t>savings when you were practising as a lawyer?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 of you.</w:t>
      </w:r>
    </w:p>
    <w:p>
      <w:pPr>
        <w:autoSpaceDN w:val="0"/>
        <w:autoSpaceDE w:val="0"/>
        <w:widowControl/>
        <w:spacing w:line="266" w:lineRule="exact" w:before="128" w:after="0"/>
        <w:ind w:left="0" w:right="1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66" w:lineRule="exact" w:before="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TTLEBORO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S. A.</w:t>
      </w:r>
    </w:p>
    <w:p>
      <w:pPr>
        <w:autoSpaceDN w:val="0"/>
        <w:autoSpaceDE w:val="0"/>
        <w:widowControl/>
        <w:spacing w:line="240" w:lineRule="exact" w:before="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4524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85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the news that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bravery and won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today I am not happy about it. Why should I talk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sorrow? To whom shall I talk? And who will listen </w:t>
      </w:r>
      <w:r>
        <w:rPr>
          <w:rFonts w:ascii="Times" w:hAnsi="Times" w:eastAsia="Times"/>
          <w:b w:val="0"/>
          <w:i w:val="0"/>
          <w:color w:val="000000"/>
          <w:sz w:val="22"/>
        </w:rPr>
        <w:t>today?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a vow that I shall not step out of Delhi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something or perished. Therefore it is not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Kathiawar. Kathiawaris have maintained friendly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through the ages. If they do so now, it will certainly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on conditions here. See that Kathiawar’s honour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sullied.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256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78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Shamaldas Gandhi, son of Gandhiji’s elder brother, Lakshmidas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Junagadh State subjects, at a meeting held in Bombay on September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challenged the decision of the Nawab of Junagadh to accede to Pakistan and set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provisional government, led by Shamaldas Gandhi, and to take all necessary steps </w:t>
      </w:r>
      <w:r>
        <w:rPr>
          <w:rFonts w:ascii="Times" w:hAnsi="Times" w:eastAsia="Times"/>
          <w:b w:val="0"/>
          <w:i w:val="0"/>
          <w:color w:val="000000"/>
          <w:sz w:val="18"/>
        </w:rPr>
        <w:t>for Junagadh’s formal accession to India.</w:t>
      </w:r>
    </w:p>
    <w:p>
      <w:pPr>
        <w:autoSpaceDN w:val="0"/>
        <w:autoSpaceDE w:val="0"/>
        <w:widowControl/>
        <w:spacing w:line="220" w:lineRule="exact" w:before="2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a request from the Dewan of Junagadh, the Indian troops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Junagadh city and the Government of India took over its administration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Prayer Meeting”, 11-11-1947.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FRAGMENT OF LETTER TO A WOMAN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autoSpaceDE w:val="0"/>
        <w:widowControl/>
        <w:spacing w:line="280" w:lineRule="exact" w:before="20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true.  But you should have so much love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that the children themselves would have the urge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household work early and run to you.  The attraction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intense that the parents will ultimately allow their children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realizing that the children are actually growing wiser. 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long letter and the fact that you notice no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narrow-mindedness of the villagers even after two years,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are to blame in some way.  One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one’s own shortcomings.  Moreover, I am of the view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easier for you to work amongst the less intelligent villagers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them, than with the so-called polite and intelligent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cities.  Do give serious thought to this letter.  If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your attitude or style, do so; then your work will shine </w:t>
      </w:r>
      <w:r>
        <w:rPr>
          <w:rFonts w:ascii="Times" w:hAnsi="Times" w:eastAsia="Times"/>
          <w:b w:val="0"/>
          <w:i w:val="0"/>
          <w:color w:val="000000"/>
          <w:sz w:val="22"/>
        </w:rPr>
        <w:t>forth.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257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EXTRACT FROM A LETTER</w:t>
      </w:r>
    </w:p>
    <w:p>
      <w:pPr>
        <w:autoSpaceDN w:val="0"/>
        <w:autoSpaceDE w:val="0"/>
        <w:widowControl/>
        <w:spacing w:line="270" w:lineRule="exact" w:before="18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tabs>
          <w:tab w:pos="1990" w:val="left"/>
          <w:tab w:pos="2410" w:val="left"/>
        </w:tabs>
        <w:autoSpaceDE w:val="0"/>
        <w:widowControl/>
        <w:spacing w:line="280" w:lineRule="exact" w:before="24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knows, my ahimsa might be tested at the fag end my </w:t>
      </w:r>
      <w:r>
        <w:rPr>
          <w:rFonts w:ascii="Times" w:hAnsi="Times" w:eastAsia="Times"/>
          <w:b w:val="0"/>
          <w:i w:val="0"/>
          <w:color w:val="000000"/>
          <w:sz w:val="22"/>
        </w:rPr>
        <w:t>life.  A proverb says that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6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 dying flame burns the brighter before it burns itself out.’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my end is approaching. I am fully prepared.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prepared.  I write all this to explain to you what passes in </w:t>
      </w:r>
      <w:r>
        <w:rPr>
          <w:rFonts w:ascii="Times" w:hAnsi="Times" w:eastAsia="Times"/>
          <w:b w:val="0"/>
          <w:i w:val="0"/>
          <w:color w:val="000000"/>
          <w:sz w:val="22"/>
        </w:rPr>
        <w:t>my mind as I see the way things are going, as I see the explosion of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reported lack of enthusiasm among villagers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of their children.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the disappearance of human kindness. 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if you can; otherwise just watch whatever unfolds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SAHASRABUDDHE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autoSpaceDE w:val="0"/>
        <w:widowControl/>
        <w:spacing w:line="212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SAHASRABUDDHE,</w:t>
      </w:r>
    </w:p>
    <w:p>
      <w:pPr>
        <w:autoSpaceDN w:val="0"/>
        <w:autoSpaceDE w:val="0"/>
        <w:widowControl/>
        <w:spacing w:line="260" w:lineRule="exact" w:before="2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that I have not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endorsement by both the parties made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If this impression is correct, there remains nothing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do. But if my impression is wrong, then I must not break my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busy I may be. Yet I would like to say that you should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this responsibility at this hour. Since I cannot concentrate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 except my present responsibility, I am afraid my </w:t>
      </w:r>
      <w:r>
        <w:rPr>
          <w:rFonts w:ascii="Times" w:hAnsi="Times" w:eastAsia="Times"/>
          <w:b w:val="0"/>
          <w:i w:val="0"/>
          <w:color w:val="000000"/>
          <w:sz w:val="22"/>
        </w:rPr>
        <w:t>judgement in other matters might not be as correct as it ought to be.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recovered fully by now.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4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12240" w:h="15840"/>
          <w:pgMar w:top="125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2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the Provisional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State of Junagadh at the request of its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surprised as well as happy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I had not expected that the struggle which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behalf of the people of Junagadh would have such a happy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also expressed the fear that if the requestof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ending.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Junagadh did not have the sanction from the Qaid-e-Azam Jinnah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proper to feel happy about it right now. Hence,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amazed and distressed to know that the officials of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protested against the Provisional Government assuming power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people of Junagadh. They have demanded “withdrawal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troops from the State territory and relinquishment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to the rightful Government and stoppage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invasion of the State by people from the Indian Union”.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say that neither the Nawab nor the Dewan of Junagadh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authority to negotiate permanent or provisional settlement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Union. According to Pakistan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is “a clear violation of the Pakistan territory and </w:t>
      </w:r>
      <w:r>
        <w:rPr>
          <w:rFonts w:ascii="Times" w:hAnsi="Times" w:eastAsia="Times"/>
          <w:b w:val="0"/>
          <w:i w:val="0"/>
          <w:color w:val="000000"/>
          <w:sz w:val="22"/>
        </w:rPr>
        <w:t>a breach of international law”.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Press reports that have appeared yesterday,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neither a breach of international law in this matter, nor </w:t>
      </w:r>
      <w:r>
        <w:rPr>
          <w:rFonts w:ascii="Times" w:hAnsi="Times" w:eastAsia="Times"/>
          <w:b w:val="0"/>
          <w:i w:val="0"/>
          <w:color w:val="000000"/>
          <w:sz w:val="22"/>
        </w:rPr>
        <w:t>any operation by the Union Government to establish control over the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Shah Nawaz Bhutto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Major Harvey Jones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Press communique issued by the Government of India said: “the Regional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Rajkot was approached . . . by Major Harvey Jones . . . with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Junagadh Dewan, appealing to the Government of India to take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Junagadh administration . . . to save the State from complete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break-down . . . pending honourable settlement of several issues involved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Junagadh accession.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considered this request and with a view to avoiding chaos in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repercussions have agreed to take over the administration of Junagadh with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 effect.”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Governor-General of Pakistan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As far as I can see, there is nothing illegal in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by the Provisional Government on behalf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Junagadh. It is true that the Union Government sent military help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safety of the whole of Kathiawar at the request of the rulers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For that reason, I find nothing illegal in this whole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this; whatever the Dewan of Junagadh did by publicly </w:t>
      </w:r>
      <w:r>
        <w:rPr>
          <w:rFonts w:ascii="Times" w:hAnsi="Times" w:eastAsia="Times"/>
          <w:b w:val="0"/>
          <w:i w:val="0"/>
          <w:color w:val="000000"/>
          <w:sz w:val="22"/>
        </w:rPr>
        <w:t>changing his stand was illegal. I look at the whole situation like this—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Nawab of Junagadh had no right at all to accede to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his people, of which I am told 85%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sacred hill of Girnar and all the temples on it are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Junagadh. The Hindus have spent a lot of money on those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thousands of pilgrims go to the Girnar on pilgrimage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India. In free India, the whole country belongs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the smallest portion of it is the private property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Princes. They can retain their claim only by becoming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that is why they would be required to give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support for every action of theirs. True, the Princes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realized that they are the trustees and representatives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also true that with the exception of the alert subjects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 people of all States have not yet realized themselves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rulers of their States. But that does not diminish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I have laid down.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only the people of a particular State have a legal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accede to one of the Unions. If the Provisional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people of Junagadh at any stage, it is merely a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unjustly occupying seats of power in the State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driven out by both the Dominions. If any ruler joins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Unions in his personal capacity, the Dominion cannot stand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to justify his action. From this point of view,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Nawab’s accession has been baseless from the very beginning 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the people of the State have given their consent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accession by the Nawab. The dispute as to which Union Junagadh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finally accede to can be resolved only by taking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that is, by referendum. This task should be properly carried</w:t>
      </w:r>
    </w:p>
    <w:p>
      <w:pPr>
        <w:autoSpaceDN w:val="0"/>
        <w:autoSpaceDE w:val="0"/>
        <w:widowControl/>
        <w:spacing w:line="220" w:lineRule="exact" w:before="44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Nawab of Junagadh after consenting to accede to India, had revoked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fled to Pakistan and executed an Instrument of Accession on September 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whereby the State was declared to have acceded to Pakistan.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accept the accession of Junagadh to Pakistan in the circumstances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it was made.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should not involve violence or show of violence. The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Government of Pakistan and now also by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Junagadh, has created a strange situation.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Pakistan was in the right or the Union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even think that it can be decided by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 only honourable way is to decide the matter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We can find many impartial individuals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but, if the parties concerned cannot agree to arbitration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 for one will have no objection to any impartial person from </w:t>
      </w:r>
      <w:r>
        <w:rPr>
          <w:rFonts w:ascii="Times" w:hAnsi="Times" w:eastAsia="Times"/>
          <w:b w:val="0"/>
          <w:i w:val="0"/>
          <w:color w:val="000000"/>
          <w:sz w:val="22"/>
        </w:rPr>
        <w:t>any part of the world.</w:t>
      </w:r>
    </w:p>
    <w:p>
      <w:pPr>
        <w:autoSpaceDN w:val="0"/>
        <w:autoSpaceDE w:val="0"/>
        <w:widowControl/>
        <w:spacing w:line="260" w:lineRule="exact" w:before="6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said about Junagadh equally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Neither the Maharaja of Kashmir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 of Hyderabad has any authority to accede to eitherUnion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his people. As far as I know, this point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 in the case of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had been only the Maharaja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wanted to accede to the Indian Union, I could never support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act. The Union Government agreed to the accession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because both the Maharaja and Sheikh Abdullah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people of Jammu and Kashmir, wanted it.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Abdullah came forward because he claims to represent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but the entire masses in Kashmir.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heard people talking in whispers that Kashmir could be</w:t>
      </w:r>
    </w:p>
    <w:p>
      <w:pPr>
        <w:autoSpaceDN w:val="0"/>
        <w:autoSpaceDE w:val="0"/>
        <w:widowControl/>
        <w:spacing w:line="220" w:lineRule="exact" w:before="40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23, some two thousand or more Afridis and other tribesmen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the Kashmir State and indulged in loot, arson and murder. In view of the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emergency prevailing in the State, Maharaja Harisingh of the Jammu and Kashmir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appealed to the Indian Union for military help and signed the Instrument of </w:t>
      </w:r>
      <w:r>
        <w:rPr>
          <w:rFonts w:ascii="Times" w:hAnsi="Times" w:eastAsia="Times"/>
          <w:b w:val="0"/>
          <w:i w:val="0"/>
          <w:color w:val="000000"/>
          <w:sz w:val="18"/>
        </w:rPr>
        <w:t>Accession on October 27.</w:t>
      </w:r>
    </w:p>
    <w:p>
      <w:pPr>
        <w:autoSpaceDN w:val="0"/>
        <w:autoSpaceDE w:val="0"/>
        <w:widowControl/>
        <w:spacing w:line="220" w:lineRule="exact" w:before="2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Nizam wanted “Hyderabad to be an independent sovereign State”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accede to the Dominion of India. After prolonged discussions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the Nizam, a delegation led by the Nawab of Chhatari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draft standstill agreement on October 22. The Nizam, however, against the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Council, dissolved the delegation and appointed a new one on October 29.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“Fragment of A Letter”, 26-11-1947.</w:t>
      </w:r>
    </w:p>
    <w:p>
      <w:pPr>
        <w:autoSpaceDN w:val="0"/>
        <w:autoSpaceDE w:val="0"/>
        <w:widowControl/>
        <w:spacing w:line="220" w:lineRule="exact" w:before="2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India, while accepting the accession of Jammu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 to India, had “made it clear to the Maharaja that, as soon as the invaders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driven from the soil of Kashmir, the people of the State should decide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accession”.</w:t>
      </w:r>
    </w:p>
    <w:p>
      <w:pPr>
        <w:autoSpaceDN w:val="0"/>
        <w:autoSpaceDE w:val="0"/>
        <w:widowControl/>
        <w:spacing w:line="220" w:lineRule="exact" w:before="2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Mohammed Abdullah (1905-82), President, All-India States’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Conference; President, Jammu and Kashmir National Conference. After Kashmir’s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accession to the Indian Union he was sworn in Head of the Emergency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in Jammu and Kashmir on October 31, 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divided. Jammu would come to the Hindus and the Muslims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Kashmir. I cannot even think of such divided loyalty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the Indian States into several parts. Hence,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would act sensibly and this ugly situation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soon at least for the sake of lakhs of Indians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become helpless refugees.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66-9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MORARJI DESAI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30" w:lineRule="exact" w:before="1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MORARJI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2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to you at 4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and Jehangir Patel are at present with me. We sat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came to the conclusion that Dr. Dinshaw should earn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needs for his maintenance by charging fees for the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he offers outside 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formed in Poona.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we had thought of paying Dr. Dinshaw his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out of the Trust funds. But it was somethingDr.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bring himself to accept. Then it was thought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himself in some other occupation and earn enough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That also is not possible at present. He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fees from the townspeople, offering them treatment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and practise nature cure as he conceives it. He should do it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expanding his own clinic which he runs in Bombay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the hospital unit at Purandar. From a broader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between the two I would prefer Bombay to Purandar.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a place for nature cure as I conceive it.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only with village background and nowhere but in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it lies the great question of changing individual life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social life. This Trust therefore must maintain its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identity. If the treatment is meant for the townspeople it must have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 1896); Minister, Bombay, 1937-39 and 1946-51; Chief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1952-56; Minister, Union Cabinet, 1956-58, 1958-62; Deputy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Minister, 1967-69; Prime Minister, 1977-79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Nature Cure Trust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tabs>
          <w:tab w:pos="1890" w:val="left"/>
          <w:tab w:pos="6370" w:val="left"/>
          <w:tab w:pos="739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aid, without which nowadays no accommodation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In Bombay extra floors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carries on his practice, or he will have to have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to meet his requirements. The point is that you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the necessary accommodation in Purandar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non-government source at a reasonable rent or cost without bestowing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special favour on him. The main consideration 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service to the public. The rich can get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also by paying for it. We can expect such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whom the Government regards as suitable.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out of place if only the Government of Bombay could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from this point of view.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trustees are considering a different plan for the site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Jagtap.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expect the Government to do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it I shall write to you some other time.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from here how much land will be required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in Purandar or where it should be. I ought to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well as understanding, neither of which I have.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Dr. Dinshaw and Jehangir can discuss the matter with you. A </w:t>
      </w:r>
      <w:r>
        <w:rPr>
          <w:rFonts w:ascii="Times" w:hAnsi="Times" w:eastAsia="Times"/>
          <w:b w:val="0"/>
          <w:i w:val="0"/>
          <w:color w:val="000000"/>
          <w:sz w:val="22"/>
        </w:rPr>
        <w:t>similar letter for Dr. Dinshaw.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Jagtap”, 12-11-1947.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JEHANGIR PATEL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JEHANGIR,</w:t>
      </w:r>
    </w:p>
    <w:p>
      <w:pPr>
        <w:autoSpaceDN w:val="0"/>
        <w:autoSpaceDE w:val="0"/>
        <w:widowControl/>
        <w:spacing w:line="294" w:lineRule="exact" w:before="16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carefully.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fertilizers has nothing to do with the poverty of our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divergence of opinion on inorganic manure. We waste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quantity of organic manure. It is all a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the growers, whether owners or not.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food control is an unmixed evil and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alcohol, we must discuss the subject again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 do not write anything for publication.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return if you can with Dinshaw and we shall discuss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Diwali day; but the nation has gone bankrupt.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pray to God that people may see true light. The situation is 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Order cannot be maintained without the police or the 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and shootings have become common occurrences.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 can do.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262</w:t>
      </w:r>
    </w:p>
    <w:p>
      <w:pPr>
        <w:autoSpaceDN w:val="0"/>
        <w:autoSpaceDE w:val="0"/>
        <w:widowControl/>
        <w:spacing w:line="240" w:lineRule="exact" w:before="12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has, true to his nature, behaved like a Nawab.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please me. But no one need worry whether I am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displeased; nor should anyone care. Ultimately, everyone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rely on his own strength. Therein lies the true success of democracy.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— I, p. 262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FRAGMENT OF A LETTER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60" w:lineRule="exact" w:before="202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desire to get your daughter admitted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Only bear in mind that I am not there. But what of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are there. Ashadevi Aryanayakum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there.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stay there these days. She should study the complete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Nayee Talim; also all processes associated with khadi.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Hindi and Sanskrit well. If she learns all these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steady mind, she will become an expert in my view. And she </w:t>
      </w:r>
      <w:r>
        <w:rPr>
          <w:rFonts w:ascii="Times" w:hAnsi="Times" w:eastAsia="Times"/>
          <w:b w:val="0"/>
          <w:i w:val="0"/>
          <w:color w:val="000000"/>
          <w:sz w:val="22"/>
        </w:rPr>
        <w:t>can teach me many things if I am still alive at that time.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262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58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E. W. Aryanayakum; Joint-Secretary of Hindustani Talimi Sangh;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Nayee Talim, </w:t>
      </w:r>
      <w:r>
        <w:rPr>
          <w:rFonts w:ascii="Times" w:hAnsi="Times" w:eastAsia="Times"/>
          <w:b w:val="0"/>
          <w:i w:val="0"/>
          <w:color w:val="000000"/>
          <w:sz w:val="18"/>
        </w:rPr>
        <w:t>an organ of the Hindustani Talimi Sangh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268. LETTER TO D. B. JAGTAP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JAGTAP,</w:t>
      </w:r>
    </w:p>
    <w:p>
      <w:pPr>
        <w:autoSpaceDN w:val="0"/>
        <w:autoSpaceDE w:val="0"/>
        <w:widowControl/>
        <w:spacing w:line="260" w:lineRule="exact" w:before="19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Your complaint about this letter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should be regarded as directed against me. If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humiliated it is my fault, although it could never have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for the language in Dr. Dinshaw’s letter is mine. Won’t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now forget the matter? Dr. Dinshaw and Jehangir Patel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here for the last four-five days. I had long discussions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that I am of opinion that if you wish to reject the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you can do so now, you can also remove the Sanatorium.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any legal procedure or even arbitration. You may,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make some addition to the present list of Dr. Dinshaw or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him. I can only say that if you want the Trust to stay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donate to the Trust the land which I was occupying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were being treated. This should also include the rear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which was being used for the labourers. The place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producing anything but only to be developed in case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accommodate a few people there for the sake of some patients.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land should be returned to you. Then it cannot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 either. It means that apart from the land and building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for, you will use the portion which you are now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is included in the schedule. When I am free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here, the other trustees and I can live on the premises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to the Trust. Dinshaw, his wife, mother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as can be accommodated on the premises can live there;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has recognized their right to reside on the premises. Jehangir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you have another complaint that Dr Dinshaw does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let me be your guest. This is not correct. If my suggestion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even if I stay in the house donated by you, I shall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guest because, if you wish, arrangements for goat’s milk,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 by you. Goats, etc., cannot be kept on the premises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you. I may say one more thing, namely,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lose nothing by your donation to the Trust. Dr. Dinshaw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more than a lakh in your property. He has also spent a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sum on the construction of bathrooms and a steamhouse,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on the premises I am asking for. If you take all the land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additions will be of no use to you. Now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proper. You can have a further talk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Dr. Dinshaw and Jehangir.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A LETTER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24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how long I shall have to stay here. Take it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‘do or die’. I have no middle course.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262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TALK WITH MUSLIM STUDENTS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there should not be too many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There should be one students’ body, and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and creed should have no place in it. In the present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the Muslim students and youths, if they make up their minds,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great service. You should say, ‘We are of course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trust us. Still we entreat you to trust us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 our services.’ If your hearts are pure and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India, there can be no better service than this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juncture.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263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85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271. BROADCAST TO REFUGEES AT KURUKSHETRA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SUFFERING BROTHERS AND SISTERS,</w:t>
      </w:r>
    </w:p>
    <w:p>
      <w:pPr>
        <w:autoSpaceDN w:val="0"/>
        <w:autoSpaceDE w:val="0"/>
        <w:widowControl/>
        <w:spacing w:line="260" w:lineRule="exact" w:before="2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it is only you or whether others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in to me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only my second experience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radio. My first was many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 London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Though I am speaking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Broadcasting House, I am not interested in such talks. To suffer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afflicted and try to relieve their suffering has been my life’s work. </w:t>
      </w:r>
      <w:r>
        <w:rPr>
          <w:rFonts w:ascii="Times" w:hAnsi="Times" w:eastAsia="Times"/>
          <w:b w:val="0"/>
          <w:i w:val="0"/>
          <w:color w:val="000000"/>
          <w:sz w:val="22"/>
        </w:rPr>
        <w:t>I hope, therefore, that you will accept this talk in that light.</w:t>
      </w:r>
    </w:p>
    <w:p>
      <w:pPr>
        <w:autoSpaceDN w:val="0"/>
        <w:autoSpaceDE w:val="0"/>
        <w:widowControl/>
        <w:spacing w:line="260" w:lineRule="exact" w:before="6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when I heard that over two lakhs of refugees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Kurukshetra and more were pouring in. The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came to me, I longed to be with you but I could not get away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from Delhi because the Congress Working Committee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held and my presence was required. Seth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suggested that I should broadcast a message to you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>this talk.</w:t>
      </w:r>
    </w:p>
    <w:p>
      <w:pPr>
        <w:autoSpaceDN w:val="0"/>
        <w:autoSpaceDE w:val="0"/>
        <w:widowControl/>
        <w:spacing w:line="260" w:lineRule="exact" w:before="6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by accident, Gen. Nathusingh who has 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 Camp came to see me two days ago and told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sufferings. The Central Government asked the military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organization of your Camp, not because they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you in any way, but simply because the military are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doing such organization and know how to do so efficiently.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suffer know their sufferings best of all. Yours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camp where it is possible for everyone to know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Yours is really a city and your only bond with your co-refugees </w:t>
      </w:r>
      <w:r>
        <w:rPr>
          <w:rFonts w:ascii="Times" w:hAnsi="Times" w:eastAsia="Times"/>
          <w:b w:val="0"/>
          <w:i w:val="0"/>
          <w:color w:val="000000"/>
          <w:sz w:val="22"/>
        </w:rPr>
        <w:t>is your suffering.</w:t>
      </w:r>
    </w:p>
    <w:p>
      <w:pPr>
        <w:autoSpaceDN w:val="0"/>
        <w:autoSpaceDE w:val="0"/>
        <w:widowControl/>
        <w:spacing w:line="260" w:lineRule="exact" w:before="60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that there is not that 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or with your neighbours that there ought to be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Camp a success. I can serve you best by drawing attention to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escorted to the studio he remarked: “You can regard me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uncivilized person and tutor me about my talk.” Gandhiji spoke in Hindustani.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are reproduced from The </w:t>
      </w:r>
      <w:r>
        <w:rPr>
          <w:rFonts w:ascii="Times" w:hAnsi="Times" w:eastAsia="Times"/>
          <w:b w:val="0"/>
          <w:i/>
          <w:color w:val="000000"/>
          <w:sz w:val="18"/>
        </w:rPr>
        <w:t>Hindustan Times.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13, 1931.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“Broadcast to America”, 13-9-1931.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shortcomings. That has been my life’s motto, for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friendship and my service is not only for you or India; it extends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world, for I know no barriers of race or creed. If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your failings, you will benefit not only yourselves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tabs>
          <w:tab w:pos="1990" w:val="left"/>
          <w:tab w:pos="2410" w:val="left"/>
          <w:tab w:pos="2930" w:val="left"/>
          <w:tab w:pos="4410" w:val="left"/>
        </w:tabs>
        <w:autoSpaceDE w:val="0"/>
        <w:widowControl/>
        <w:spacing w:line="260" w:lineRule="exact" w:before="6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know that many of you are without shelter.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 hardship, particularly in the cold weather which is severe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and it is increasing daily. Your Government is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it can for you. The burden is heaviest, of course,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Health Department which is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Jivraj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working very hard to 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sufferings. No other government could have done better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The calamity is immense and the Government too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But it is up to you to face your sufferings with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 and patience as you can summon to your aid and as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as you can.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Diwali. But there can be no lighting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chirags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for anyone. Our Diwali will be best celebrated by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 will celebrate it by living in your Camp as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everyone as your own. If you will do that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victorious.</w:t>
      </w:r>
    </w:p>
    <w:p>
      <w:pPr>
        <w:autoSpaceDN w:val="0"/>
        <w:autoSpaceDE w:val="0"/>
        <w:widowControl/>
        <w:spacing w:line="260" w:lineRule="exact" w:before="60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told me of all that still needed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Kurukshetra. He told me that no more refugees should be sent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as if there was no proper screening of refugees and it is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why they come and are dumped in various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proper intimation to the local authority. In my post-prayer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last evening I criticized the East Punjab Government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affairs. I have just had a letter from one of their ministers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fault is not theirs but the Central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it.</w:t>
      </w:r>
    </w:p>
    <w:p>
      <w:pPr>
        <w:autoSpaceDN w:val="0"/>
        <w:autoSpaceDE w:val="0"/>
        <w:widowControl/>
        <w:spacing w:line="260" w:lineRule="exact" w:before="6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all governments, whether central or provincial, belong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people, it does not befit one to throw the blame on the other.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Rajkumari Amrit Kaur, Minister for Health in the Union Cabinet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personal physician; Director-General of Health Services,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of India, 1947; Dewan of Baroda, 1948-49; Minister of Public Works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1952, and later of Finance; Chief Minister of Gujarat, 1960-63;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in London, 1963-66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Earthen lamps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must work together for the general good. I tell you this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may realize your own responsibility also.</w:t>
      </w:r>
    </w:p>
    <w:p>
      <w:pPr>
        <w:autoSpaceDN w:val="0"/>
        <w:autoSpaceDE w:val="0"/>
        <w:widowControl/>
        <w:spacing w:line="260" w:lineRule="exact" w:before="6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help in the maintenance of discipline in the Camp.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the sanitation of the place in your hands.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well since the Martial Law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 good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failings of the Punjabis. One of them, and that is not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alone, is the utter lack of knowledge of social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Therefore it is that I have often said that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Harijans. If we do, we shall grow in stature. I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help your doctors and your Camp officials—every one </w:t>
      </w:r>
      <w:r>
        <w:rPr>
          <w:rFonts w:ascii="Times" w:hAnsi="Times" w:eastAsia="Times"/>
          <w:b w:val="0"/>
          <w:i w:val="0"/>
          <w:color w:val="000000"/>
          <w:sz w:val="22"/>
        </w:rPr>
        <w:t>of you, men, women and even children—to keep Kurukshetra clean.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I want to ask you to do is to share your 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what you get. Do not take or demand more than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share. Community kitchens are a thing which should be cultivated.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way too you can serve each other.</w:t>
      </w:r>
    </w:p>
    <w:p>
      <w:pPr>
        <w:autoSpaceDN w:val="0"/>
        <w:autoSpaceDE w:val="0"/>
        <w:widowControl/>
        <w:spacing w:line="26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draw your attention to the danger of refugees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eating the bread of idleness. They are apt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Government’s duty to do everything for them.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certainly there but that does not mean that your own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ceases. You must live for others and not only for yourselves.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demoralizing for everyone and it will certainly not help us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to get over this crisis.</w:t>
      </w:r>
    </w:p>
    <w:p>
      <w:pPr>
        <w:autoSpaceDN w:val="0"/>
        <w:autoSpaceDE w:val="0"/>
        <w:widowControl/>
        <w:spacing w:line="280" w:lineRule="exact" w:before="60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from Goa came to see me the other day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learn from her that many women in your Camp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spin. It is good to have the desire to do creative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helps. You must all refuse to be a burden on the State. You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is to milk. You will become one with your surroundings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help to share with your Government the burden that has fallen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All camps should really be self-supporting but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too high an ideal to place before you today. All the same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not to despise any work but rejoice in doing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your way in order to serve and thus make Kurukshetra an ideal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80" w:lineRule="exact" w:before="60" w:after="0"/>
        <w:ind w:left="1450" w:right="144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to my appeal for warm clothing and quilts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very good. People have responded well to the</w:t>
      </w:r>
    </w:p>
    <w:p>
      <w:pPr>
        <w:autoSpaceDN w:val="0"/>
        <w:autoSpaceDE w:val="0"/>
        <w:widowControl/>
        <w:spacing w:line="220" w:lineRule="exact" w:before="328" w:after="0"/>
        <w:ind w:left="199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April-May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4-10-1947.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 too. Your share of these is also there.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among yourselves and some take more than their due,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well with you. Your suffering is grave even now but wrong </w:t>
      </w:r>
      <w:r>
        <w:rPr>
          <w:rFonts w:ascii="Times" w:hAnsi="Times" w:eastAsia="Times"/>
          <w:b w:val="0"/>
          <w:i w:val="0"/>
          <w:color w:val="000000"/>
          <w:sz w:val="22"/>
        </w:rPr>
        <w:t>action will make it even worse.</w:t>
      </w:r>
    </w:p>
    <w:p>
      <w:pPr>
        <w:autoSpaceDN w:val="0"/>
        <w:autoSpaceDE w:val="0"/>
        <w:widowControl/>
        <w:spacing w:line="28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am not one of those who believe that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your lands and homes in Pakistan have been uprooted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time. Nor do I believe that such will be the case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Muslims who have been obliged to leave India.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rest content and will do all that lies in my power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reinstated and are able to return with honour and safety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have today been driven out. I shall continue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 work for this end. The dead cannot be brought back to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work for those who are alive. If we do not do so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blot on both India and Pakistan and therein will lie ruin for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23-11-1947. Also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14-11-1947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53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Patel, Deputy Prime Minister, Minister-in-charge, Home, States </w:t>
      </w:r>
      <w:r>
        <w:rPr>
          <w:rFonts w:ascii="Times" w:hAnsi="Times" w:eastAsia="Times"/>
          <w:b w:val="0"/>
          <w:i w:val="0"/>
          <w:color w:val="000000"/>
          <w:sz w:val="18"/>
        </w:rPr>
        <w:t>and Information and Broadcasting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5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SPEECH AT PRAYER MEETING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12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Diwali and I congratulate all of you on the occasion.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day in the Hindu calendar.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Vikram Samvat,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begins tomorrow on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is celebrated every year with illuminations. In the great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Rama and Ravana, Rama symbolized the forces of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the forces of evil. Rama conquered Ravana and this victory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Ramarajya in India.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alas ! Today there is no Ramarajya in India. So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Diwali ? Only those who have Rama within can celebrate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For, God alone can illumine our souls and only that light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light.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sung today emphasizes the poet’s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God. Crowds of people go to see artificial illumination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we need today is the light of love in our hearts.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kindle the light of love within. Then only would we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Today thousands are in acute distress. Can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you, lay your hand on your heart and say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sufferer, whether Hindu, Sikh or Muslim, is your own brother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sister? This is the test for you. Rama and Ravana are symbols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unending struggle between the forces of good and evil. True light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within.</w:t>
      </w:r>
    </w:p>
    <w:p>
      <w:pPr>
        <w:autoSpaceDN w:val="0"/>
        <w:autoSpaceDE w:val="0"/>
        <w:widowControl/>
        <w:spacing w:line="260" w:lineRule="exact" w:before="40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a sad heart has Pandit Jawaharlal Nehru returned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wounded Kashmir! He was unable to attend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 yesterday and also this afternoon. He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flowers from Baramula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me. I always cherish such gifts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But today loot, arson and bloodshed have spoiled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lovely land. Jawaharlal had been to Jammu also. There too all </w:t>
      </w:r>
      <w:r>
        <w:rPr>
          <w:rFonts w:ascii="Times" w:hAnsi="Times" w:eastAsia="Times"/>
          <w:b w:val="0"/>
          <w:i w:val="0"/>
          <w:color w:val="000000"/>
          <w:sz w:val="22"/>
        </w:rPr>
        <w:t>is not well.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Gujarati calendar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“Light thy heart and sweep out from there evil thoughts and anger.”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Bhajanavali”, hymn 251, 13-12-1930.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 brutal attack by the raiders the town was recaptured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troops.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had to go to Junagadh at the request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Gandhi and Dhebarbhai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sought his advice.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and Bhutto are angry because they feel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deceived them and is pressing Junagadh to accede to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Union.</w:t>
      </w:r>
    </w:p>
    <w:p>
      <w:pPr>
        <w:autoSpaceDN w:val="0"/>
        <w:autoSpaceDE w:val="0"/>
        <w:widowControl/>
        <w:spacing w:line="260" w:lineRule="exact" w:before="40" w:after="0"/>
        <w:ind w:left="144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everyone to banish hatred and suspicion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in order to establish peace and goodwill in the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feel the presence of God within you and do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petty internal quarrels, success in Kashmir or Junagadh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futile. Diwali cannot be celebrated till you bring back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have fled in fear. Pakistan also would not survive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do likewise with the Hindus and Sikhs who have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shall tell you what I can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May you and all India be happy in the new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begins on Thursday. May God illumine your hearts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serve not only each other or India but the whole world.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69-71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08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U.N. Dhebar (1905-77); organized Rajkot Mill Kamdar Mazdoor Sangh;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Saurashtra, 1948, President, Indian National Congress, 1955-59;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Scheduled Tribe Areas Commission, 1960; elected to Lok Sabha, 1962;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Bharatiya Adim Jati Sangh, 1962-64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referred to his visit to the Broadcasting House.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LETTER TO MANIBHAI B. DESAI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MANIBHAI,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19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5th. I had a long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>Dr. Dinshaw and Jehangir Patel.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inauguration is to be done by Kakasaheb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all the friends at Uruli that I am both happy and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attend the function. I am happy because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here is also, according to me, part of the work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Uruli; for, the nature cure of my conception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both body and mind. If we look at the matter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curing the people here of their psychological perversion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have an effect in Uruli also and would serve as a fine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 of nature cure.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sorry that Gokhale and Paramanand have left.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Dr. Bhagwat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stays on. I should be glad if Dhiru clings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till the end and observes all the rules, too. But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at least Balkoba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remain. That is, I should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even if you alone decide to dedicate your life to Uruli.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will find other workers from the local population.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a disgrace to have to import workers from outside.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failure of nature cure.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heavy burden on you will not last.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only as many patients as you can easily look after.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some young men there to volunteer their services,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them. You will need a woman worker from outside. By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able to attract any woman worker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people. Let us see what the future brings.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division into nature cure, village uplift work and Ashram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(1885-1981); educationist, litterateur and a close associate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Gandhiji; Vice-Chancellor of Gujarat Vidyapith, 1928-36; President,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Prachar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A. K. Bhagwat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Bhave, younger brother of Vinoba Bhave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manager of the Nature Cure Clinic at Uruli Kanchan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seems all right to me. But from the point of view of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are indivisible. When you develop nature cure to its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potential, it will include village uplift work also.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of nature cure for village people which does not imply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ideal of life. If you start cultivation work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itself and with the help of paid labourers, I think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repent it in the end. But notwithstanding this view of mine,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accept what all of you decide to do after careful thinking.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sees a flaw in the offer of the donation,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decline it. It seems pointless to me to accept the thing on a </w:t>
      </w:r>
      <w:r>
        <w:rPr>
          <w:rFonts w:ascii="Times" w:hAnsi="Times" w:eastAsia="Times"/>
          <w:b w:val="0"/>
          <w:i w:val="0"/>
          <w:color w:val="000000"/>
          <w:sz w:val="22"/>
        </w:rPr>
        <w:t>ninety-nine-year lease.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Jehangir told me about everybody.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tried to explain why we should prefer cows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buffaloes. If Balkrishna cannot collect the required amount,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scheme. The matter is not worth worrying about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say more after I know the final outcome.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best, of course, if Premabehn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undertakes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behalf of the Kasturba Memorial Fund. But we can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financial liability for such work. You may permit her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within the limits of the Kasturba Fund.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entertain any hope of being able to get an expert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from outside. Acquire whatever knowledge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If Dhiru stays there, he also should become proficient in it. He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knows a little.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any nature-cure expert who does not agree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Ashram rules, I will not accept him as suitable for our purpose. </w:t>
      </w:r>
      <w:r>
        <w:rPr>
          <w:rFonts w:ascii="Times" w:hAnsi="Times" w:eastAsia="Times"/>
          <w:b w:val="0"/>
          <w:i w:val="0"/>
          <w:color w:val="000000"/>
          <w:sz w:val="22"/>
        </w:rPr>
        <w:t>I will write to Dr. Bhagwat afterwards, as also to Balkrishna.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dictating this at night. I must not overexert myself now.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2723. Courtesy: Manibhai B. Desai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120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Jayakrishna P. Bhansali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Prema Kantak, Agent of Kasturba Gandhi National Memorial Trust, </w:t>
      </w:r>
      <w:r>
        <w:rPr>
          <w:rFonts w:ascii="Times" w:hAnsi="Times" w:eastAsia="Times"/>
          <w:b w:val="0"/>
          <w:i w:val="0"/>
          <w:color w:val="000000"/>
          <w:sz w:val="18"/>
        </w:rPr>
        <w:t>Maharashtra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274. NO INCONSISTENCY</w:t>
      </w:r>
    </w:p>
    <w:p>
      <w:pPr>
        <w:autoSpaceDN w:val="0"/>
        <w:autoSpaceDE w:val="0"/>
        <w:widowControl/>
        <w:spacing w:line="260" w:lineRule="exact" w:before="278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subscriber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as follows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him to be a conundrum to which I have sent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reply:</w:t>
      </w:r>
    </w:p>
    <w:p>
      <w:pPr>
        <w:autoSpaceDN w:val="0"/>
        <w:autoSpaceDE w:val="0"/>
        <w:widowControl/>
        <w:spacing w:line="240" w:lineRule="exact" w:before="88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you admitted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you had not seen God face to face. In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Experiments with Truth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stated that you have seen God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embodiment of Truth from a far distance. The two statements appear to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incompatible. Kindly elucidate for proper understanding.</w:t>
      </w:r>
    </w:p>
    <w:p>
      <w:pPr>
        <w:autoSpaceDN w:val="0"/>
        <w:autoSpaceDE w:val="0"/>
        <w:widowControl/>
        <w:spacing w:line="260" w:lineRule="exact" w:before="9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big gulf between ‘seeing God face to face’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‘seeing Him in the embodiment of Truth from a far distance’.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two statements are not only not incompatible but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explains the other. We see the Himalayas from a very great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are on the top we have seen the Himalayas face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can see them from hundreds of miles away if they are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range of that seeing distance, but few having arrived at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years of travel see them face to face. This does not seem to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elucidation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my reply for publication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like you who think that there is any inconsistency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statements quoted by you.</w:t>
      </w:r>
    </w:p>
    <w:p>
      <w:pPr>
        <w:autoSpaceDN w:val="0"/>
        <w:autoSpaceDE w:val="0"/>
        <w:widowControl/>
        <w:spacing w:line="294" w:lineRule="exact" w:before="26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13, 1947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23-11-1947</w:t>
      </w:r>
    </w:p>
    <w:p>
      <w:pPr>
        <w:autoSpaceDN w:val="0"/>
        <w:autoSpaceDE w:val="0"/>
        <w:widowControl/>
        <w:spacing w:line="240" w:lineRule="exact" w:before="32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23-7-1947.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275.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Year commences from today. Of course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But it would seem my blessings have no value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us new strength and wisdom so that we may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our present madness.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language? My view is clear,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should be such as can be spoken by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But we behave, knowingly or unknowingly, as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birthright to oppose and contest every issue. As a result,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achieve nothing. Though I do like to face such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overcome them also, have you ever considered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energy and time is wasted over this? Often a person who 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is considered to be a leader and, therefore,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become leaders oppose things. But we are what we are and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find a way out of the existing difficulties.</w:t>
      </w:r>
    </w:p>
    <w:p>
      <w:pPr>
        <w:autoSpaceDN w:val="0"/>
        <w:tabs>
          <w:tab w:pos="1990" w:val="left"/>
          <w:tab w:pos="207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path is surrounded by thick darkness; will that arrest your </w:t>
      </w:r>
      <w:r>
        <w:rPr>
          <w:rFonts w:ascii="Times" w:hAnsi="Times" w:eastAsia="Times"/>
          <w:b w:val="0"/>
          <w:i w:val="0"/>
          <w:color w:val="000000"/>
          <w:sz w:val="22"/>
        </w:rPr>
        <w:t>step?”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270</w:t>
      </w:r>
    </w:p>
    <w:p>
      <w:pPr>
        <w:autoSpaceDN w:val="0"/>
        <w:autoSpaceDE w:val="0"/>
        <w:widowControl/>
        <w:spacing w:line="240" w:lineRule="exact" w:before="38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Bengali song by Rabindranath Tagore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1947</w:t>
      </w:r>
    </w:p>
    <w:p>
      <w:pPr>
        <w:autoSpaceDN w:val="0"/>
        <w:tabs>
          <w:tab w:pos="1990" w:val="left"/>
          <w:tab w:pos="2290" w:val="left"/>
          <w:tab w:pos="3810" w:val="left"/>
          <w:tab w:pos="5690" w:val="left"/>
        </w:tabs>
        <w:autoSpaceDE w:val="0"/>
        <w:widowControl/>
        <w:spacing w:line="260" w:lineRule="exact" w:before="24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restoration of peace in Calcutta was due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 credit should go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Suhrawardy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had helped me there. The situation in Delhi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Here I don’t find a single responsible Muslim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Hindus, if only to die, or whose word weighs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Maulana 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nationalist Muslims have also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strength. Hence my work here is much more difficult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Calcutta. I am doubtful whether I shall fulfil my vow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here. But my other vow, that of dying,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For that I have not the least worry. May God take from me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work He intends me to do.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of you stay there and carry on constructive work,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its impact. We had recognized the need for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when we were slaves. We will need it many times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swaraj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surajya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anyone think that the 18-point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no use now that we have attained freedom.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New Year day. May God light our path and cleanse </w:t>
      </w:r>
      <w:r>
        <w:rPr>
          <w:rFonts w:ascii="Times" w:hAnsi="Times" w:eastAsia="Times"/>
          <w:b w:val="0"/>
          <w:i w:val="0"/>
          <w:color w:val="000000"/>
          <w:sz w:val="22"/>
        </w:rPr>
        <w:t>our impure hearts.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271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120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instance of Muslim friends Gandhiji had prolonged his stay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August, 1947. He stayed with H. S. Suhrawardy, the ex-Chief Minister of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Muslim roof in a disturbed area and they went round together to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>harmony between the two communities.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(1888-1958); President, All-India Khilafat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1920; President of Unity Conference (Delhi), 1924;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1923 and 1940-46; Minister for Education in the Union Cabinet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Good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booklet on the Constructive Programme,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Programme: Its Meaning and Place”, 13-12-1941.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1947</w:t>
      </w:r>
    </w:p>
    <w:p>
      <w:pPr>
        <w:autoSpaceDN w:val="0"/>
        <w:autoSpaceDE w:val="0"/>
        <w:widowControl/>
        <w:spacing w:line="260" w:lineRule="exact" w:before="202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much pained to read it.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going today? What is happening to us? I fail to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or say that we should not have a single Muslim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that happens, let me tell you that you will once again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I intentionally write “you” because I do not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>slavery again. I hope God will take me away before such a day comes.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our New Year day. May God grant good sense to all of </w:t>
      </w:r>
      <w:r>
        <w:rPr>
          <w:rFonts w:ascii="Times" w:hAnsi="Times" w:eastAsia="Times"/>
          <w:b w:val="0"/>
          <w:i w:val="0"/>
          <w:color w:val="000000"/>
          <w:sz w:val="22"/>
        </w:rPr>
        <w:t>us and guide us on the right path.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270-1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278. TALK WITH DAHYABHAI AND YASHODA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1947</w:t>
      </w:r>
    </w:p>
    <w:p>
      <w:pPr>
        <w:autoSpaceDN w:val="0"/>
        <w:autoSpaceDE w:val="0"/>
        <w:widowControl/>
        <w:spacing w:line="260" w:lineRule="exact" w:before="20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be sarcastic but this language slavery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deep that one begins to wonder. When even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Patel’s daughter-in-law, who, poor thing, certainly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English, is so obsessed with teaching her son English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say of others? It makes me unhappy. If mothers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this question of language we could be free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national language. Without doubt English is a very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beautiful language. And if one learns it or teaches it out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 should have no objection. But thus to impose words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child is nothing but an instance of our deep-rooted and </w:t>
      </w:r>
      <w:r>
        <w:rPr>
          <w:rFonts w:ascii="Times" w:hAnsi="Times" w:eastAsia="Times"/>
          <w:b w:val="0"/>
          <w:i w:val="0"/>
          <w:color w:val="000000"/>
          <w:sz w:val="22"/>
        </w:rPr>
        <w:t>incurable slavery.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272-3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50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come to Gandhiji with their little son. On Gandhiji’s offering him a </w:t>
      </w:r>
      <w:r>
        <w:rPr>
          <w:rFonts w:ascii="Times" w:hAnsi="Times" w:eastAsia="Times"/>
          <w:b w:val="0"/>
          <w:i w:val="0"/>
          <w:color w:val="000000"/>
          <w:sz w:val="18"/>
        </w:rPr>
        <w:t>piece of bread the mother insisted that the child should say ‘thank you’.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218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Diwali and today is the New Year.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heard it all the more yesterday that Delhi has great illuminations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Diwali day which perhaps beat even the illuminations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magnificent illuminations in Bombay every year.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hear that people had realized that this is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Diwali. But the superstition still persists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some lights on Diwali day. Hence, oil lamps were seen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There were some electric lights, too, though very few.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go out but I get all the information.</w:t>
      </w:r>
    </w:p>
    <w:p>
      <w:pPr>
        <w:autoSpaceDN w:val="0"/>
        <w:autoSpaceDE w:val="0"/>
        <w:widowControl/>
        <w:spacing w:line="260" w:lineRule="exact" w:before="6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new year begins today. I had already mentioned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but I may as well refer to it again. On New Year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pious resolutions and by the grace of God try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through the year. If we do this, and if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today changes and the Hindus and Muslims live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amity, we shall have a right to celebrate the next Diwali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illuminations. We can accomplish nothing by regarding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enemies. That is why I stressed that this is no occasion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celebration of Diwali. We should try to illumine 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resides in our hearts and there is a continuous battle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Ravana raging inside us. If, in our hearts and not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triumphs over Rama, it means that there is no light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in our hearts. If, instead, it is Rama who triumphs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Ravana, then there is indeed light in our hearts and this entitles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illuminations outside as well. Hence, all is well if the light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symbol of the light within. Instead, if there is darkness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we have illuminations outside and try to convince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is fine, we are hypocrites and liars. I only hope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never untruthful.</w:t>
      </w:r>
    </w:p>
    <w:p>
      <w:pPr>
        <w:autoSpaceDN w:val="0"/>
        <w:autoSpaceDE w:val="0"/>
        <w:widowControl/>
        <w:spacing w:line="260" w:lineRule="exact" w:before="6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I would say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Congress Working Committee. There was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because I did not want to take more than fifteen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third day of the Congress Working Committee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still in session. One important thing that I am entitled to tell you is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Working Committee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specially invited by Acharya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meetings for the last three days. It is a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unanimously of the opinion that it has been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since its inception, that is, for the last sixty years,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an institution that propagates any particular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of all religions in the Congress or, say,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people of different religions, it does not belong to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religion. It is an organization of the masses and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only for political goals. It does not remain a religious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functions that way. Supposing one of the policies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provide food to all the people, to be true to its name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food for everybody. If the Congress provides food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with it or, say, only to the Hindus and the Sikhs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a majority and allows others to starve and says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about them, it would be a religious body superficially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it would become an irreligious organization. If it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only those who are its followers and wants others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it would not be dharma,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in the name of dharma.</w:t>
      </w:r>
    </w:p>
    <w:p>
      <w:pPr>
        <w:autoSpaceDN w:val="0"/>
        <w:autoSpaceDE w:val="0"/>
        <w:widowControl/>
        <w:spacing w:line="260" w:lineRule="exact" w:before="6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 worshipper of Rama and do not worship any god,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cannot force me to do so. It is another matter if I act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or become a coward and say that a particular man is carrying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and that if I do not obey him he would kill me. But,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coward, when I am forced to worship Allah instead of Rama,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have, and I have, a right to insist that I would worship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not Allah. All that the other person can do is to cut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throat. Let him do so. Then it is a matter of faith, which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or individual dharma. There is no power on earth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one’s personal dharma. Of course, it can be destroyed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himself wants to do it, or when, instead of light,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darkness in one’s heart. In such circumstances, when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make up his mind he takes help from someone or just follows the</w:t>
      </w:r>
    </w:p>
    <w:p>
      <w:pPr>
        <w:autoSpaceDN w:val="0"/>
        <w:autoSpaceDE w:val="0"/>
        <w:widowControl/>
        <w:spacing w:line="220" w:lineRule="exact" w:before="30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invitees to the Congress Working Committee meeting were: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Kher, Pattabhi Sitaramayya, S. K. Patil, Jayaprakash Narayan, Kamaraj Nadar, </w:t>
      </w:r>
      <w:r>
        <w:rPr>
          <w:rFonts w:ascii="Times" w:hAnsi="Times" w:eastAsia="Times"/>
          <w:b w:val="0"/>
          <w:i w:val="0"/>
          <w:color w:val="000000"/>
          <w:sz w:val="18"/>
        </w:rPr>
        <w:t>Dr. Saifuddin Kitchlew and Prof. N. G. Ranga.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 (1888-1982); Principal, Gujarat Vidyapith, 1920-27,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Indian National Congress, 1934-45; its President, 1946-47,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Constituent Assembly; started the Krishak Mazdoor Praja Party which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merged into the Praja Socialist Party; resigned from the Praja Socialist Party in 1954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Contrary to dharma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bidding of some other person because he is surrounded by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person who is steadfast in his faith would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only of God and none else. Likewise, when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for the welfare of the people, only the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dharma apply to everybody and nothing else.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it embodies dharma and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my view,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meaning of politics and the Congress has followed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its inception. You should be happy that it is so,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 to the Congress or not. Even I do not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so what? After all, I have been a Congress 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it. What does it matter if I do not pay four annas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membership? I must pay the membership fee of four annas if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its President. But that is not the question. If all of you think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it is really remarkable. It is good if you have registered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Congress members. It is well, too, if you are serving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I have been sitting with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past three days. There are many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Working Committee. The members are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they are not stones. One member says one thing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says something else. There may be differences of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should be no contradiction in behaviour. That is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three days in discussing these differences. But they are all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thing, that is, that the Congress should continue to be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so far. If in the process it has to perish, let it perish.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cannot be completely wiped out, though it can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And I doubt if it is in majority at present. For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Pakistan if the Congress were in majority. I can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instances to show how much the Muslims have been oppressed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But what should I say? You know more than I do.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Sikhs in Pakistan been oppressed less? But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it. It is not for us to think of those things. Should I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my religion because others in the world do not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theirs? That is why the Congress, whether it is in majority or minority,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adhere to its original objective. It is framing its resolutions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of view. It wants to present its views in a straightforward,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manner. What can be more straightforward than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compel a single Muslim to go away from here?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whether the Muslims are good or bad. Can we claim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angels have a right to live in India, and, if not angels, only good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 remain here? And, if only the good people can live here,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no bad or wicked people among the Hindus and the Sikhs?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 wicked people among them, what would you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Would you order them to leave and threaten to cut their throats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sword if they refused to oblige? You have no right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wicked or to kill him. We have committed excesses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There may be some exaggeration in the reports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But ultimately I find that there is truth in those reports.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anything is done in the name of the Congress,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summoned. The plenary session of the Congress is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year. It is like a big show and because there is such a big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even think clearly. But they know that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on its work with due deliberation and so they put their seal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does. Thus the A.I.C.C.is always on the alert. It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day after tomorrow. It is the Working Committee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the agenda before the A I. C. C. It is subservient to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C. If the Working Committee does not place the agenda before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A. I. C. C. can say that they have not functioned well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have to resign.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 the Working Committee or terminate it. If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accept its proposals or makes great amendments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proposals, then also it should resign. That is why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says that it wants to do everything in the name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C. If it does anything in its own name, it does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For, what is the use of 15 individuals proclaiming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Muslim should be killed? If the same thing is done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C., its effect is much greater. That is why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Congress Working Committee for the past three days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categorically state that this is the only thing it wishes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Let us not worry if this pleases the people or displeases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true servants of the Congress, then this is the only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do. Let the A. I. C. C. brush it aside if it so wishes.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and also Pakistan, have to stand before the world. We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because we are worried about what the world may say.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should do only what you think is correct. Then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would regard it as correct. It is said that the word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word of God. The world is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says is divine justice in the true sense.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is in session today. It would be meeting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Elected members of a village panchayat; also, an arbitrator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tomorrow. It is my prayer that it should place before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such a resolution which would bring victory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would be able to live in peace here.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let the traitors do as they please. But we should not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a particular person is a traitor. If someone is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traitor, you may kill him, hang him, shoot him. But if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Muslim can ever be loyal or that only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have a monopoly of loyalty, then I would say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thing. I am confident that the Congress would never do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You must also pray that through the advice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and the whole country as well as other parts of the world rise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meant only to raise the country high.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wish to raise itself by depriving anybody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or other property. The Congress would die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but would not kill anyone. This has been the objective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not since I entered it, but for many years.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tried to prevent the Europeans who come here from looting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so that people of Asia and Africa could live in peace.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remain alive for this purpose. It is for this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her independence and for no other purpose.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71-7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45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FRAGMENT OF A LETTER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1947</w:t>
      </w:r>
    </w:p>
    <w:p>
      <w:pPr>
        <w:autoSpaceDN w:val="0"/>
        <w:autoSpaceDE w:val="0"/>
        <w:widowControl/>
        <w:spacing w:line="260" w:lineRule="exact" w:before="202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few days meetings of the Working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on. Its resolutions, I am sure, will be good. How far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into practice God only knows. My suggestion is that,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Congress was intended solely to achieve swaraj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has been gained—personally I do not think that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is swaraj but at least it is so in name—this organization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wound up and we should put to use all the energies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we shall be able to do a great deal.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immense energy. But he does not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party considerations. I therefore feel that if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 benefit of whatever energy each one of us has,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prosper.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1947</w:t>
      </w:r>
    </w:p>
    <w:p>
      <w:pPr>
        <w:autoSpaceDN w:val="0"/>
        <w:autoSpaceDE w:val="0"/>
        <w:widowControl/>
        <w:spacing w:line="260" w:lineRule="exact" w:before="20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no other country are widows insulted as much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our country. But I place widows in the category of spiritual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least hesitation in advising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to organize yourselves and see that if widows are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on auspicious occasions, or if restrictions are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diet or dress, the same rules apply to widowers.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a wife voluntarily makes a sacrifice on the death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But I have no doubt that the rigidity of social customs and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conventions must be broken.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Jayaprakash Narayan (1902-79); one of the founders of the All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Socialist Party; member, Congress Working Committee, 1936;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Socialist Party and the Praja Socialist Party; joined the Bhoodan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Sarvodaya movements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I am dictating this letter to Chi. Manu.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under a covering because it is cold. It is now 5.30 a. m. I snatch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nap while dictating letters. The work in Delhi is arduous.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chooses. Why should we worry over it? However,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untoward events are taking place. I expect you will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>lot from these few words. A word is enough for the wise.</w:t>
      </w:r>
    </w:p>
    <w:p>
      <w:pPr>
        <w:autoSpaceDN w:val="0"/>
        <w:autoSpaceDE w:val="0"/>
        <w:widowControl/>
        <w:spacing w:line="220" w:lineRule="exact" w:before="1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278-9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1947</w:t>
      </w:r>
    </w:p>
    <w:p>
      <w:pPr>
        <w:autoSpaceDN w:val="0"/>
        <w:autoSpaceDE w:val="0"/>
        <w:widowControl/>
        <w:spacing w:line="260" w:lineRule="exact" w:before="24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so long as prominent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Hindustani, it will decline. That means that our culture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It is our misfortune that these days in our homes father and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brothers and sisters speak only English. Not even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tongue! When the ocean is on fire who can put out the fire?</w:t>
      </w:r>
    </w:p>
    <w:p>
      <w:pPr>
        <w:autoSpaceDN w:val="0"/>
        <w:autoSpaceDE w:val="0"/>
        <w:widowControl/>
        <w:spacing w:line="240" w:lineRule="exact" w:before="148" w:after="0"/>
        <w:ind w:left="0" w:right="18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279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5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on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Aga Khan Palace which was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jail to imprison me, Sarojini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Mahadev-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captured me. Here I do not wish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causes of the fast.</w:t>
      </w:r>
    </w:p>
    <w:p>
      <w:pPr>
        <w:autoSpaceDN w:val="0"/>
        <w:tabs>
          <w:tab w:pos="1990" w:val="left"/>
          <w:tab w:pos="3030" w:val="left"/>
          <w:tab w:pos="3470" w:val="left"/>
          <w:tab w:pos="3930" w:val="left"/>
          <w:tab w:pos="5470" w:val="left"/>
          <w:tab w:pos="6330" w:val="left"/>
          <w:tab w:pos="6710" w:val="left"/>
          <w:tab w:pos="72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mention only one thing in that connection,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survived for 21 days not because of the amount of water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drink, or the orange juice which I took for some days,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medical care, but because I had installed in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whom I call Rama. I was so much attracted by the lines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instructed the persons concerned to send me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by telegram, as I had forgotten those words at the time.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when I received the whole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reply telegram.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Ramanama is everything and other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for nothing compared to Him. I am mentioning this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 in my life because I want the A. I. C. C. members to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with God in their hearts when they meet for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on Saturday. They will have to do so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Satan instead of God in their hearts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true to their salt.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discussed for full three hours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to be placed before the A. I. C. C. During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arose as to how the Hindu and the Sikh refugees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 and safely sent back to their homes in West Punjab. They </w:t>
      </w:r>
      <w:r>
        <w:rPr>
          <w:rFonts w:ascii="Times" w:hAnsi="Times" w:eastAsia="Times"/>
          <w:b w:val="0"/>
          <w:i w:val="0"/>
          <w:color w:val="000000"/>
          <w:sz w:val="22"/>
        </w:rPr>
        <w:t>came to the conclusion that the trouble started from the Pakistan side,</w:t>
      </w:r>
    </w:p>
    <w:p>
      <w:pPr>
        <w:autoSpaceDN w:val="0"/>
        <w:autoSpaceDE w:val="0"/>
        <w:widowControl/>
        <w:spacing w:line="240" w:lineRule="exact" w:before="4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February 10 to March 3, 1943.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(1879-1949); poetess and orator;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in 1925; Governor of U. P., 1947-49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Nee </w:t>
      </w:r>
      <w:r>
        <w:rPr>
          <w:rFonts w:ascii="Times" w:hAnsi="Times" w:eastAsia="Times"/>
          <w:b w:val="0"/>
          <w:i w:val="0"/>
          <w:color w:val="000000"/>
          <w:sz w:val="18"/>
        </w:rPr>
        <w:t>Madeleine Slade; joined Gandhiji in 1925</w:t>
      </w:r>
    </w:p>
    <w:p>
      <w:pPr>
        <w:autoSpaceDN w:val="0"/>
        <w:tabs>
          <w:tab w:pos="1990" w:val="left"/>
          <w:tab w:pos="2100" w:val="left"/>
          <w:tab w:pos="4770" w:val="left"/>
        </w:tabs>
        <w:autoSpaceDE w:val="0"/>
        <w:widowControl/>
        <w:spacing w:line="240" w:lineRule="auto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(1892-1942);Gandhiji’s private secretary from 1917 till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on August 15, 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drawing>
          <wp:inline xmlns:a="http://schemas.openxmlformats.org/drawingml/2006/main" xmlns:pic="http://schemas.openxmlformats.org/drawingml/2006/picture">
            <wp:extent cx="1689100" cy="127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depend solely on my Rama, all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of no avail,”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by Tulsidas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also realized that when the wrong was copied on such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and when the Hindus and the Sikhs resorted to acts of retaliation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Punjab and the adjoining areas of the Union,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trouble started became insignificant. If the A. I. C. C.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with confidence that so far as the Indian Union was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of madness were over and sanity reigned from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to the other, the Committee could also say that the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would be obliged to call back the Hindu and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with honour and safety. Such a situation can be created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Hindus and Sikhs install Rama in their hearts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Ravana. For, when you drive Satan out of your hearts and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madness, every Muslim child will be able to move about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freedom as a Hindu or a Sikh child. Then, I have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refugees who have left their homes under duress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come over and the way will be cleared for the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>safe return of the Hindu and Sikh refugees to Pakistan.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my words have an echo in your hearts and will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come to a wise and just conclusion?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78-9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284. MESSAGE TO STUDENTS’ PEACE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0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auspicious deed needs no blessings, for it is ever blessed.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16-11-1947</w:t>
      </w:r>
    </w:p>
    <w:p>
      <w:pPr>
        <w:autoSpaceDN w:val="0"/>
        <w:autoSpaceDE w:val="0"/>
        <w:widowControl/>
        <w:spacing w:line="240" w:lineRule="exact" w:before="23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began at Agra on November 15.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9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great difficulty that I am dictating this letter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my afternoon sleep. I am lying in the sun with a mud-pack. It </w:t>
      </w:r>
      <w:r>
        <w:rPr>
          <w:rFonts w:ascii="Times" w:hAnsi="Times" w:eastAsia="Times"/>
          <w:b w:val="0"/>
          <w:i w:val="0"/>
          <w:color w:val="000000"/>
          <w:sz w:val="22"/>
        </w:rPr>
        <w:t>feels very nice to be in the sun.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convinced that no improvement in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now.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the prognosis of doctors. I would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what they say you had faith in God and let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as they would. In your condition, instead of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should you not read books? Read Sanskrit or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beautiful translations of Sanskrit books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occurs to you while reading, you can dictate.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engage a person who would take dictation and read out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hear? Waccha had almost gone blind but till the last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his favourite books read out to him. Several such instances can </w:t>
      </w:r>
      <w:r>
        <w:rPr>
          <w:rFonts w:ascii="Times" w:hAnsi="Times" w:eastAsia="Times"/>
          <w:b w:val="0"/>
          <w:i w:val="0"/>
          <w:color w:val="000000"/>
          <w:sz w:val="22"/>
        </w:rPr>
        <w:t>be cited.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I cannot see truth if I am impatient.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am free of pride in the eyes of the world. If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untrue, ahimsa would still be a long way off. The same about truth.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 very idea of the success of non-violence cancels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Where there is non-violence, failure is impossible. So,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failure, all that can be said is that there had been no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another question as to who can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and failure. I cannot be a witness to faults like pride,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impatience, etc., I may be having. To a certain extent, only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>can be witness. The true witness is only God.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even be imagined that the Hindus are being chided </w:t>
      </w:r>
      <w:r>
        <w:rPr>
          <w:rFonts w:ascii="Times" w:hAnsi="Times" w:eastAsia="Times"/>
          <w:b w:val="0"/>
          <w:i w:val="0"/>
          <w:color w:val="000000"/>
          <w:sz w:val="22"/>
        </w:rPr>
        <w:t>too much.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6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God keeps me wide awake these days. How grateful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am! I often think how blind I was years ago; or was it that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made me blind? If I say that, however, I think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avoid blame in a subtle way; hence only the first 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sentence is correct. You are a student of the Vedas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and therefore, I presume, you will understand what I mean.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there was an incident. I have with me two young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almost of the same age; but not of equal education.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may be said, was brought up by me at Aga Khan Palace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childhood. She is my granddaughter. The other.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relation. I have put Chi. Manu to various tests in Noakhali.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younger than . . . by one year. It must be said that by now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learnt a good many things. But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even the importance of prayer on. . . It is more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accept her as she is, rather than that I should forcibly wake her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her do things that please me. I therefore indulge 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look into my own heart to ascertain whether it is awake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sleeping. You must have seen my speech of yesterday.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produce any effect. When a girl like . . .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prayer, how can people understand what I said?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what He pleases. I consider it a good omen that my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every day. I hope you take good care of your health.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to do much work. And you must aspire to live for 150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nature cure progressing? I must do or die here.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middle path.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284-5</w:t>
      </w:r>
    </w:p>
    <w:p>
      <w:pPr>
        <w:autoSpaceDN w:val="0"/>
        <w:autoSpaceDE w:val="0"/>
        <w:widowControl/>
        <w:spacing w:line="240" w:lineRule="exact" w:before="76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 in the source.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admit that there are differences of opinion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have any objection to mere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But it is bad when personal relations become strained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that. I am trying to make them see this. Not that what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 any avail. And though I know all this, still I have to do or </w:t>
      </w:r>
      <w:r>
        <w:rPr>
          <w:rFonts w:ascii="Times" w:hAnsi="Times" w:eastAsia="Times"/>
          <w:b w:val="0"/>
          <w:i w:val="0"/>
          <w:color w:val="000000"/>
          <w:sz w:val="22"/>
        </w:rPr>
        <w:t>die in Delhi.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286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CHANDRANI</w:t>
      </w:r>
    </w:p>
    <w:p>
      <w:pPr>
        <w:autoSpaceDN w:val="0"/>
        <w:autoSpaceDE w:val="0"/>
        <w:widowControl/>
        <w:spacing w:line="266" w:lineRule="exact" w:before="16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15,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19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girl you are! 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 only today; he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two or three days’ stay here. Your mother must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1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18" w:lineRule="exact" w:before="1982" w:after="0"/>
        <w:ind w:left="199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 Prakash Nayyar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289.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60" w:lineRule="exact" w:before="16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look within the more I feel that God is with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two hands and two feet. My God is Formless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and it is He who is giving me strength. These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 is going on and I am doing some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with them. We shall perish if we become cowards,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die. I have no doubt about this.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285-6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SPEECH AT A. I. C. C.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60" w:lineRule="exact" w:before="16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in your midst today. I came to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long, but since my arrival many things have happened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happened. And so I have had to prolong my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instead of proceeding to the Punjab. This explains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in your midst today.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a vow to do or die. When the occasion comes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either do or die. I have seen enough to realize that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have gone mad, a sufficiently large number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What is responsible for this wave of insanity?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it is obvious to me that if we do not cure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insanity, we shall lose the freedom we have won.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recognize the gravity of the plight we are in.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shadow of this impending misfortune the A. I. C. C. has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You have to face very serious problems and apply your minds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General Body of the Congress which meets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year, but it is more or less demonstrative in character.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the All-India Congress Committee, in whose keeping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Congress. It is for you to give a lead to the Congress</w:t>
      </w:r>
    </w:p>
    <w:p>
      <w:pPr>
        <w:autoSpaceDN w:val="0"/>
        <w:autoSpaceDE w:val="0"/>
        <w:widowControl/>
        <w:spacing w:line="240" w:lineRule="exact" w:before="4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9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that it functions effectively and without any disruption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its ranks. That is why I want you to be true to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Congress and make Hindus and Muslims one,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ideal the Congress has worked for more than sixty years.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still persists. The Congress had never maintained that it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interest of the Hindus only. Must we now give up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ever since the Congress was born and sing a different tune?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of Indians, of all those who inhabit this land,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Hindus, Muslims, Christians, Sikhs or Parsis.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 and Parsis as Presidents of the Congress.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hear a different cry. Let me tell you that what we hear today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the voice of the Congress.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represent the vast ocean of Indian humanity.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 to be said that the Congress consists of a handful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rule the country. At least I will not allow it. I am an Indian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Ever since I returned from South Africa I have tried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every way and have done nothing else.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Indians from different walks of life, have lived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with them and loved them. I have seen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and other Hindus. That is how I am made.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held responsible for whatever happens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has changed since August 15. I am leaving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what happened before that date. I do not wish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part you played in the events that have happened since August </w:t>
      </w:r>
      <w:r>
        <w:rPr>
          <w:rFonts w:ascii="Times" w:hAnsi="Times" w:eastAsia="Times"/>
          <w:b w:val="0"/>
          <w:i w:val="0"/>
          <w:color w:val="000000"/>
          <w:sz w:val="22"/>
        </w:rPr>
        <w:t>15.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right to sit here. I have much work to do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hall. That is why I had requested that I might be allowed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say and then take your leave. You might ask me any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at the end of my speech, though there ought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such questions. I wish only to show you a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way so that you might find it easier to carry on your deliberations.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were fighting for our freedom, we bore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but today when we have achieved freedom,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has grown a hundred-fold. What is happening today?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not true of the whole of India, yet there are many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where a Muslim cannot live in security. There are miscreants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kill him or throw him out of a running train for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that he is a Muslim. There are several such instances.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satisfied with your saying that there was no help for it or that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6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part in it. We cannot absolve ourselves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what has happened. I have to fight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insanity and find out a cure for it. I know and I confess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found it.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I was able to achieve a measure of success. I was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Noakhali. Suhrawardy wanted me to go there. But I said to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can I go there when there is a fire raging here?” He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beyond his capacity to control the flames, but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did achieve some result in Calcutta. Peace is a simple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become most difficult to achieve. Today we are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that not even an old man or a child feels safe,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a Muslim. Under such circumstances we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enough experience of such misfortunes and if you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have the patience to hear me, I will say what I have to say. </w:t>
      </w:r>
      <w:r>
        <w:rPr>
          <w:rFonts w:ascii="Times" w:hAnsi="Times" w:eastAsia="Times"/>
          <w:b w:val="0"/>
          <w:i w:val="0"/>
          <w:color w:val="000000"/>
          <w:sz w:val="22"/>
        </w:rPr>
        <w:t>Then if you feel like it, you may do what I suggest.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your President Kripalani desires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his office to other hands. You should accede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select a new President. Twice or perhaps more than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Kripalani had asked to be relieved of his office.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know the reason for his resignation, though I would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it. What he has said is true.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due course fresh elections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president[ship] will be held when the annual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meets. It is a matter of about four months. But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was only of ten days, I would still plead with you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since he feels that he is unable to discharge his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It is a law of nature that when a thing is not done well,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done. You would not wish to have a President in whose hands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go awry. It is beyond his power to create conditions where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Muslim’s life will be unsafe in India. Those who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a matter of four months only, why not 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continue, do not know what the nation is facing today. If you realize</w:t>
      </w:r>
    </w:p>
    <w:p>
      <w:pPr>
        <w:autoSpaceDN w:val="0"/>
        <w:autoSpaceDE w:val="0"/>
        <w:widowControl/>
        <w:spacing w:line="220" w:lineRule="exact" w:before="32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had said at the A. I. C. C. meeting: “While no one disputes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necessity of a close and harmonious co-operation between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Executives, the difficulty is how to achieve it. The need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is recognized in theory but I find it missing in practice. It may be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all of us are not united on basic policies. Or it may be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is lacking because I who happen to be the President of the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enjoy the confidence of my colleagues in the Central Cabinet. If that is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should be the last person to stand in the way of what is necessary in the interest </w:t>
      </w:r>
      <w:r>
        <w:rPr>
          <w:rFonts w:ascii="Times" w:hAnsi="Times" w:eastAsia="Times"/>
          <w:b w:val="0"/>
          <w:i w:val="0"/>
          <w:color w:val="000000"/>
          <w:sz w:val="18"/>
        </w:rPr>
        <w:t>of the nation.”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seriousness of the situation, it is your duty to relieve Kripalani.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confesses his inability to keep the reins of the Congress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When your pilot reports to you that he is unable to steer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ship, will you still say to him, ‘Never mind what happens,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your post’? You should therefore forget about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and not worry about constitutional proprieties.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if an accident happened to me? Law does 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accidents. Think of this also as a natural calamity and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his resignation and proceed forthwith to elect a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choice. You should also know that according to practice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retires with the President.</w:t>
      </w:r>
    </w:p>
    <w:p>
      <w:pPr>
        <w:autoSpaceDN w:val="0"/>
        <w:autoSpaceDE w:val="0"/>
        <w:widowControl/>
        <w:spacing w:line="260" w:lineRule="exact" w:before="40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I wish to talk to you about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relations to which I have already made a reference.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ashamed of what is happening today; such things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India. We have to recognize that India does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alone, nor does Pakistan to Muslims. I have always held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belongs to Muslims alone, then it is a sin which will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Islam has never taught this. It will never work if Hindus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claim to be a separate nation in India and Muslims in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too have now and again talked of a Sikhistan. If we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claims, both India and Pakistan will be destroyed,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be destroyed and we shall all be destroyed.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maintain that India belongs both to Hindus and Muslims.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blame the Muslim League for what has happened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two-nation theory is at the root of all this evil and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that sowed the seed of this poison; nevertheless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be betraying the Hindu religion if we did evil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had done it. Ever since my childhood I have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teaches us to return good for evil. The wicked sink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of their own evil. Must we also sink with them?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sixty years has confirmed what Hinduism has taught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study of other religions has revealed the same thing. Islam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same thing. It is the basic creed of the Congress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of Muslims no less than of Hindus. I also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had no hand in what has happened.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>quote the authority of the Congress Constitution to support my claim.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held by some that if we perpetrate worse atrocities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here than what have been perpetrated on Hindus and Sikhs in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Pakistan, it will teach the Muslims in Pakistan a salutary lesson.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6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indeed be taught a lesson, but what will happen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while? You say that you will not allow Muslims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>India, but I hold it to be an impossibility to drive away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and-a-half crores of them to Pakistan. What crime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committed? The Muslim League indeed is culpable, but not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If you think that they are all traitors and fifth-columnists,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shoot them down by all means, but to assume that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because they are Muslims is wrong. If you bully them,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threaten them, what can they do but run away to Pakistan?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life is dear to them. But it is unworthy of you to treat them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you will degrade the Congress, degrade your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degrade the nation.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realize this, then it is your duty to recall all those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obliged to flee to Pakistan. Of course those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Pakistan and wish to seek their happiness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migrate. For them there is no bar. They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protection to escort them. They go of their own will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expense. But those who are leaving today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special transport and special protection. Such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exodus under artificial conditions must cause us shame.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those Muslims who have been obliged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wish to return are welcome in your midst.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that they and their religion will be safe in India.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duty, this is your religion. You must be humane and civilized,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what Pakistan does. If you do what is right Pakistan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sooner or later be obliged to follow suit.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things are we cannot hold our heads high in the world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to confess that we have been obliged to copy Pakistan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 and have thereby justified its ways. How can we go 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What is happening is a provocation to war on both sides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inevitably lead to it. You will then have to part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And yet it is because of him that we are held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in the world today. He is respected outside India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greatest statesmen. Many Europeans have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not known such a high-minded statesman.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who hold Jawaharlal in higher esteem than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Truman. Even those who have fabulous wealth, vast armies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atom bomb respect the moral worth of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>leadership. We in India ought to have due appreciation for it.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to you that it is your prime duty to treat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brothers, whatever may happen in Pakistan. We will not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blow but will meet it with silence and restraint. Restraint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your strength. But if you copy what happens in Pakistan,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moral basis will you take your stand? What becomes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non-violence? If you approve of what has happened, then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very creed and character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This is the basic issue before you. Until you have faced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solve any of the problems that are before you.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is on fire you must first put out the flames before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That is why I have taken so much of your time.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have left their homes and fled to Pakistan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India is big enough to keep them as well as the Hindu and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have fled from Pakistan. What I wish to emphasize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that if you maintain the civilized way, whatever Pakistan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now, sooner or later, she will be obliged by the pressure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conform. Then war will not be necessary and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empty your exchequer.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more point. I understand that a hundred-and-fifty thousand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Muslims are about to be sent to Pakistan. You will say, they belong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criminal tribes who are better sent to Pakistan. Why should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go? If there are criminal tribes in India, whose fault is it?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to blame for not having reformed them. They were here during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regime. Was there any talk of deporting them then?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of us to send them away because they are “criminal”.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should be to reform them. How shameful it is for us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force them to trudge three hundred miles on foot! I am against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such forced exodus.</w:t>
      </w:r>
    </w:p>
    <w:p>
      <w:pPr>
        <w:autoSpaceDN w:val="0"/>
        <w:autoSpaceDE w:val="0"/>
        <w:widowControl/>
        <w:spacing w:line="240" w:lineRule="exact" w:before="5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problem that has arisen in the wake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from India is the claim on the part of rulers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to do as they please. These rulers were kept in power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as henchmen of British imperialism. Some of these rulers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tried to reform their ways and have adjusted their claims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their people. But the same cannot be said of all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number of the recalcitrant ones is very small.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 of independence is as untenable as their claim to rule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is wrong. Because we are independent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is free to do as he pleases. Such freedom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all freedom. I therefore plead with these rulers to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the common good. If they do not carry the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will invite their own doom. I do not wish this to </w:t>
      </w:r>
      <w:r>
        <w:rPr>
          <w:rFonts w:ascii="Times" w:hAnsi="Times" w:eastAsia="Times"/>
          <w:b w:val="0"/>
          <w:i w:val="0"/>
          <w:color w:val="000000"/>
          <w:sz w:val="22"/>
        </w:rPr>
        <w:t>happen. If the Princes wish to survive, they can do so only as the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5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their people. If they wish to rule, they can do so only as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their people’s welfare.</w:t>
      </w:r>
    </w:p>
    <w:p>
      <w:pPr>
        <w:autoSpaceDN w:val="0"/>
        <w:autoSpaceDE w:val="0"/>
        <w:widowControl/>
        <w:spacing w:line="240" w:lineRule="exact" w:before="5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claim to be an orthodox sanatanist. I know that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advocate untouchability. The mission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is to reform Hindu society, to raise the moral level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How then can the Sabha advocate the compulsory evacuation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Muslims from India, as I am told it does? I know what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saying. ‘The Congress has surrendered its soul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Gandhi? Let him rave as he will. He is a wash out.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better. As regards Sardar Patel there is something in him. A </w:t>
      </w:r>
      <w:r>
        <w:rPr>
          <w:rFonts w:ascii="Times" w:hAnsi="Times" w:eastAsia="Times"/>
          <w:b w:val="0"/>
          <w:i w:val="0"/>
          <w:color w:val="000000"/>
          <w:sz w:val="22"/>
        </w:rPr>
        <w:t>portion of him is sound Hindu, but he too is after all a Congressman.’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talk will not help us. Where is an alternative leadership?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Hindu Mahasabha who can replace Congress leadership?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rowdyism will not save either Hinduism or Sikhism.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teaching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 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does not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ways. Nor has Islam been saved by the sword. I hear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the Rashtriya Swayamsevak Sangh. I have heard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Sangh is at the root of all this mischief. Let us not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a far more potent force than a thousand swords.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cannot be saved by orgies of murder. You are now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You have to preserve this freedom. You can do so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and brave and ever-vigilant, or else a day will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rue the folly which made this lovely prize slip from your hands.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such a day will never come.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taking so much of your time.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another point. “Control” is a vicious thing. It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corruption that is rampant today. I am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letters and telegrams that confirm what I say.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abolish control immediately, you will one day regret it.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lazy and helpless. Do away with it. But before you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business, accept your President’s resignation.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G. 43/II, 1947-48.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5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 I. C. C. accepted the resignation of J. B. Kripalani by their resolution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November 17. Rajendra Prasad was elected President of the Congress. According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after the meeting of the A. I. C. 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 “I am convinced that no patchwork treatment can save the Congress.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only prolong the agony. The best thing for the Congress would be to dissolve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itself before the rot sets in further. Its voluntary liquidation will brace up and purify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political climate of the country. But I can see that I can carry nobody with me in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this.”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12240" w:h="15840"/>
          <w:pgMar w:top="123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291.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11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would naturally expect me to convey to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at the A.I.C.C. meeting in the afternoon. But I do not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what I said. As a matter of fact I had said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telling you all these days. If I am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Father of the Nation, it is true only in the sense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return from South Africa in 1915, I had a big hand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the shape it acquired later. This means that I exercised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influence throughout the country. But today I cannot claim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worried about it; at least I should not be. Everyone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and leave the result to God. Nothing happens without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Our duty is only to make the effort. Hence, I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A.I.C.C. meeting with the idea that if I was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members before the deliberations started, I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them what in my view is truth .</w:t>
      </w:r>
    </w:p>
    <w:p>
      <w:pPr>
        <w:autoSpaceDN w:val="0"/>
        <w:autoSpaceDE w:val="0"/>
        <w:widowControl/>
        <w:spacing w:line="240" w:lineRule="exact" w:before="5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something about controls. Since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at the A.I.C.C. meeting on the other current topics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importance, I could only briefly refer to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controls.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continuing the controls is criminal.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might have been good during the War. It may be good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 a military nation. But it is harmful for India.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scarcity of food or cloth in the country. The rains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us this year. There is enough cotton in 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people to work on the spinning-wheels and the looms.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these, there are mills in the country. That is why I feel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controls are bad. We have also control on petrol, sugar, etc.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logical reason why we should have controls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Controls make people lazy and dependent. Laziness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are bad for the country at any time. I receive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about the controls. I hope that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would come to a wise decision and would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remove the controls that encourage corruption,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and black market.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80-1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LETTER TO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10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15,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6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 .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  <w:tab w:pos="5390" w:val="left"/>
              </w:tabs>
              <w:autoSpaceDE w:val="0"/>
              <w:widowControl/>
              <w:spacing w:line="260" w:lineRule="exact" w:before="94" w:after="0"/>
              <w:ind w:left="1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did receive copies of your correspondence with Nazimuddin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liked the whole of it. Here are replies to your questions: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his statement on Pakistan, in my opinion, Khwaja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overshot the mark. I can understand their objecting to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reunion backed by action. But how can they ban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or the propagation even of views contrary to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present policy, or the cultivation of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those views? You should see Khwaja Saheb personally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to get the issue clarified. No one may try to coerce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Government but surely everyone has a right to bring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the error of what has taken place and to convert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view if possible. Send me the draft of your letter to Khwaja </w:t>
      </w:r>
      <w:r>
        <w:rPr>
          <w:rFonts w:ascii="Times" w:hAnsi="Times" w:eastAsia="Times"/>
          <w:b w:val="0"/>
          <w:i w:val="0"/>
          <w:color w:val="000000"/>
          <w:sz w:val="22"/>
        </w:rPr>
        <w:t>Saheb before posting.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to my attitude in regard to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you, I derived no little strength from my implicit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in thought, word and deed. I am doing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in regard to Pakistan.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in Tripura is very wrong. It is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But if the people of Tripura have no grit, if they are stupid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 State administration is rotten to the core, what can one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you can do anything in this matter. . . 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with advice. If by coming into personal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officials you could get them to behave as men,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thing.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regard the Noakhali situation as ‘normal’ in any sense</w:t>
      </w:r>
    </w:p>
    <w:p>
      <w:pPr>
        <w:autoSpaceDN w:val="0"/>
        <w:autoSpaceDE w:val="0"/>
        <w:widowControl/>
        <w:spacing w:line="220" w:lineRule="exact" w:before="32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Pyarelal’s letter which mentioned the probability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Delhi “during the next three or four weeks”. The addressee did not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at Noakhali and came to know about it only when he rejoined Gandhiji at Delhi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15.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20" w:lineRule="exact" w:before="2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drawn Gandhiji’s attention to a statement by Khwaja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Nazimuddin, Chief Minister of East Bengal, that even cultivation of public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favour of a reunion with India would be treated as treason against the State. For </w:t>
      </w:r>
      <w:r>
        <w:rPr>
          <w:rFonts w:ascii="Times" w:hAnsi="Times" w:eastAsia="Times"/>
          <w:b w:val="0"/>
          <w:i w:val="0"/>
          <w:color w:val="000000"/>
          <w:sz w:val="18"/>
        </w:rPr>
        <w:t>extracts from the addressee’s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 from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Pyarelal”, After 23-11-1947.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corruption is not rooted out. Death at a stroke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death by inches.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surface there is peace here. But so long as hearts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it is like a castle built upon sand. You are perfectly right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things on the top do not come right here there will be no real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there.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about that little boy is very touching.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use of the fine money was very appropriate.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>taken by the local Muslims does them credit. . . 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that you should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and your work there permit.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530-1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CHAMPA R. MEHTA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16, 1947</w:t>
      </w:r>
    </w:p>
    <w:p>
      <w:pPr>
        <w:autoSpaceDN w:val="0"/>
        <w:autoSpaceDE w:val="0"/>
        <w:widowControl/>
        <w:spacing w:line="230" w:lineRule="exact" w:before="9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Whose handwriting is it? I was not convinced.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smell in the letter the old Champa. If you cannot stay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stay in any other institution connected with it?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Aryanayakum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and asked him. I am in no hurry.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wish to displease you. Even though you may be my daughter,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agree to act contrary to dharma through you.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20" w:lineRule="exact" w:before="6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Muslim urchins in a village in Noakhali had performed a mock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of a Hindu boy forcing him to drink what was supposed to be cow’s blood.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elder Muslims awarded to the offenders punishment by caning and a fine of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each to be paid to the aggrieved party. The latter would not accept the money,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only genuine repentance could wipe off the insult to their religion.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parties agreed to utilize the sum to provide powder milk to Muslim orphans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locality.</w:t>
      </w:r>
    </w:p>
    <w:p>
      <w:pPr>
        <w:autoSpaceDN w:val="0"/>
        <w:autoSpaceDE w:val="0"/>
        <w:widowControl/>
        <w:spacing w:line="220" w:lineRule="exact" w:before="20" w:after="0"/>
        <w:ind w:left="19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Aryanayakum, Secretary, Hindustani Talimi Sangh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LETTER TO ABBAS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60" w:lineRule="exact" w:before="1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Has the rot entered Bhavnagar also?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no, what can it do to you? Let things be as they will.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with your own work. Your behaviour at any rate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faultless.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CHIMANLAL N. SHAH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1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letter to Sushilabehn the correct view is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you should be content with as much as you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the amount which you have already received.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P. Government offers some money and if you feel that you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accept it, then Sushilabehn, Jaju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others, not I, can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this regard. I think you or I could hardly have anything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As for me, I would know nothing from this long distance.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 course like it if you have a Persian wheel instead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engine, but the final decision must rest with Sushilabehn. Since it is a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establishment you are bound to need a lot of water.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 offer no solution whatsoever in the case of Chandra-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prakash. I cannot even visualize a complete picture of him. Hence,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guide you in the matter it would be no more than a pretence.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have given a clear verdict. I must therefore content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letting things take their own course.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2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Jaju, Treasurer of Hindustani Talimi Sangh and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>A.I.S.A.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a welcome attitude if we give in to his objection,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Aryanayakum raises one in the matter of the potter.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his decisions. But that is a different matter. If the potter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live on his own, if he is a good person and an expert pot-maker,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accommodate him, irrespective of Chandraprakash’s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or otherwise. If his is a case of leprosy we should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Moreover, I understand it is not yet in a contagious form. This </w:t>
      </w:r>
      <w:r>
        <w:rPr>
          <w:rFonts w:ascii="Times" w:hAnsi="Times" w:eastAsia="Times"/>
          <w:b w:val="0"/>
          <w:i w:val="0"/>
          <w:color w:val="000000"/>
          <w:sz w:val="22"/>
        </w:rPr>
        <w:t>simplifies the problem.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problem of Champa now?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advice. Is it not a fact that though Narasinh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used to sing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Harijans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chanted in your temples? Hence all advice is like soap-suds.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 does produce lather; but this lather alone does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dirt. Clothes become clean only when they are rubbed with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you wish to understand the nature of my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delve deeper into it; otherwise all this is like pebbles inside a </w:t>
      </w:r>
      <w:r>
        <w:rPr>
          <w:rFonts w:ascii="Times" w:hAnsi="Times" w:eastAsia="Times"/>
          <w:b w:val="0"/>
          <w:i w:val="0"/>
          <w:color w:val="000000"/>
          <w:sz w:val="22"/>
        </w:rPr>
        <w:t>dried gourd.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290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8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60" w:lineRule="exact" w:before="16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 Working Committee had been meeting here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time even to breathe. But it is your duty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don’t write. Your first duty, however, is to take complete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recover your health. If you have now lost faith in nature cure,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 good doctor in Bombay. If he suggests an operation, have it </w:t>
      </w:r>
      <w:r>
        <w:rPr>
          <w:rFonts w:ascii="Times" w:hAnsi="Times" w:eastAsia="Times"/>
          <w:b w:val="0"/>
          <w:i w:val="0"/>
          <w:color w:val="000000"/>
          <w:sz w:val="22"/>
        </w:rPr>
        <w:t>done. Do write if you need any help from me.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what you say is true. The political atmosphere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vitiated. But you are forbidden to worry over it until you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And if the Congress has become rotten,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bound to die. Rotten things cannot last long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rotten thing is kept in some place it emits foul odours.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this. So repeat Gurudev’s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words “It will not do to worry”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and get well.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290-l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admit one’s failings. One who admits his failings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 in life. How long will we remain rebels? I feel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your resignation. I prefer a bad man who admits his failings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one who does not even try to see his mistakes.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see the shortcomings of others. None of us is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>yet.</w:t>
      </w:r>
    </w:p>
    <w:p>
      <w:pPr>
        <w:autoSpaceDN w:val="0"/>
        <w:autoSpaceDE w:val="0"/>
        <w:widowControl/>
        <w:spacing w:line="266" w:lineRule="exact" w:before="4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291</w:t>
      </w:r>
    </w:p>
    <w:p>
      <w:pPr>
        <w:autoSpaceDN w:val="0"/>
        <w:autoSpaceDE w:val="0"/>
        <w:widowControl/>
        <w:spacing w:line="240" w:lineRule="exact" w:before="4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indicated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this evening that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endeavour lies in trying to find God. He cannot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or in the places of worship created by man. Nor can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observing fasts, etc. God can be found only through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love should be not worldly but divine. Mirabai who saw God </w:t>
      </w:r>
      <w:r>
        <w:rPr>
          <w:rFonts w:ascii="Times" w:hAnsi="Times" w:eastAsia="Times"/>
          <w:b w:val="0"/>
          <w:i w:val="0"/>
          <w:color w:val="000000"/>
          <w:sz w:val="22"/>
        </w:rPr>
        <w:t>in everything lived in such love. For her God was all in all.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of the Rampur State is a Muslim.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it is a Muslim State. The late Ali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taken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many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stayed with them.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then Nawab also, for he was a friend of the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Muslims of the day, the late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those days the Hindus and the Muslims used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more peacefully and in greater harmony than today.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 who came last Sunday from that place to meet 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altogether different tale to tell. They told me that though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acceded to the Indian Union it was still under the insidious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Muslim League. Had that been the only obstacle,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easily overcome. But there is also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assisted by members of the Rashtriya Swayamsevak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that all the Muslims should be driven away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Union.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how the Congressmen who are 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objectives can strengthen their position. Can they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with any hope of achieving success? They were happy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A. I. C. C. is firm about the Congress objectives and is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and Shaukat 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6,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(1863-1927); Chief physician to Nawab of Rampur, 1892-1902;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Congress, 1921; First Chancellor of Jamia Millia Islamia,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1920-27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A. Ansari (1880-1936); eminent physician and surgeon,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Committee; General Secretary of Indian National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1920, 1922, 1926, 1929, 1931 and 1932; its President in 1927; Chancellor, Jamia </w:t>
      </w:r>
      <w:r>
        <w:rPr>
          <w:rFonts w:ascii="Times" w:hAnsi="Times" w:eastAsia="Times"/>
          <w:b w:val="0"/>
          <w:i w:val="0"/>
          <w:color w:val="000000"/>
          <w:sz w:val="18"/>
        </w:rPr>
        <w:t>Millia Islamia, 1928-36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turning India into a country in which only Hindus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masters. The principles and objectives of the Congress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broad-based that they include all the communities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in it for narrow communalism. It is one of the 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organizations. Its only objective is service of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Rampur Congressmen are gaining strength for their struggle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at the A. I. C. C. meeting. Even so, those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to know my views in the matter. I told them that I was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situation prevailing there; so I could not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law and I did not have the time either to study the situation.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can say with full confidence that satyagraha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the world, before which the opposing forces which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cannot survive for long.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it is a fashion to describe any armed opposition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of any kind as satyagraha. That only harms society.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understand the true meaning of satyagraha and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God, in the form of truth and love, is with the satyagrahi,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hesitate to believe that no one can ever succeed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am sorry to say what I was constrained to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Mahasabha and the Rashtriya Swayamsevak Sangh . I would 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Rashtriya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know if I am wrong. I have met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Swayamsevak Sangh. I had attended one of the meetings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since, I have been reprimanded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its meeting and have received many letters of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Rashtriya Swayamsevak Sangh.</w:t>
      </w:r>
    </w:p>
    <w:p>
      <w:pPr>
        <w:autoSpaceDN w:val="0"/>
        <w:tabs>
          <w:tab w:pos="1990" w:val="left"/>
          <w:tab w:pos="3550" w:val="left"/>
          <w:tab w:pos="3870" w:val="left"/>
          <w:tab w:pos="4530" w:val="left"/>
          <w:tab w:pos="5110" w:val="left"/>
          <w:tab w:pos="5870" w:val="left"/>
          <w:tab w:pos="6390" w:val="left"/>
          <w:tab w:pos="6830" w:val="left"/>
          <w:tab w:pos="7430" w:val="left"/>
          <w:tab w:pos="761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of us are engaged in extinguishing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communalism in the country, we should not forget our fellow-beings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outside India. You are well aware that the Indian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Nations is fighting for the rights of the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with 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Smt. Vijayalakshmi Pandit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the leader of the Indian Delegation </w:t>
      </w:r>
      <w:r>
        <w:rPr>
          <w:rFonts w:ascii="Times" w:hAnsi="Times" w:eastAsia="Times"/>
          <w:b w:val="0"/>
          <w:i w:val="0"/>
          <w:color w:val="000000"/>
          <w:sz w:val="22"/>
        </w:rPr>
        <w:t>not because she is the sister of Jawaharlal Nehru, but because she is</w:t>
      </w:r>
    </w:p>
    <w:p>
      <w:pPr>
        <w:autoSpaceDN w:val="0"/>
        <w:autoSpaceDE w:val="0"/>
        <w:widowControl/>
        <w:spacing w:line="220" w:lineRule="exact" w:before="408" w:after="0"/>
        <w:ind w:left="199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Golwalkar, known as Guruji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R. S. S. Rally”, 16-9-1947.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consisted of Vijayalakshmi Pandit, M. C. Setalvad, K. M. Panikkar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Maharaj Singh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 1900); daughter of Motilal Nehru; leader of Indian Delegation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N. O., 1946, 1947 and 1963; Ambassador of India in U. S. S. R., 1947-49,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S. A., 1949-52; India’s High Commissioner in England, 1954-61;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>Maharashtra, 1962-64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and carries on her work efficiently. She is accompanied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team and they all speak there with one voice.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pleased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speeches of Zafrullah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Isphahani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today. At the United Nations, they said in plain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in South Africa were not given the same treatment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They are being insulted there and boycotted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outcastes. It is true that the Indians in South Africa are not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But man cannot live by bread alone. Money has no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human rights. And the South African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rights to Indians there. The Hindus and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have divided views on the problems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abroad. This only proves that the two-nation theory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The lesson which I have learnt from it and which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people should learn after my mentioning it today is that love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thing. If the Hindus and the Muslims can speak unitedly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India, they can certainly do so here as well, provided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their hearts. Man is prone to commit mistakes. But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rectify his mistakes if he wants to. This too is natural for man.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possible to forgive and forget. If we can do this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speak with one voice here as we do outside,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over our present troubles. As far as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hope their government and the whites there would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is being openly said by distinguished Hindus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>with one voice.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81-4</w:t>
      </w:r>
    </w:p>
    <w:p>
      <w:pPr>
        <w:autoSpaceDN w:val="0"/>
        <w:autoSpaceDE w:val="0"/>
        <w:widowControl/>
        <w:spacing w:line="240" w:lineRule="exact" w:before="4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debate at the United Nations Political Committee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November 15, M. C. Setalvad, protesting against the treatment of Indians in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said: “Human rights and fundamental freedoms, which this Committee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are called upon to vindicate, are not only a matter of concern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250,000 Indians and other Asians settled in South Africa, they affect millions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human beings all over the world who look to this organization to protect them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vicious doctrine of racial superiority and racial arrogance.”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Mohammad Zafrullah Khan, Minister for Foreign Affairs and Leader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Pakistan Delegation to U. N. O., supported the Indian stand and said: “I do not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Bible very well but I have been told that the Boers of South Africa are deeply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attached to the Bible. Is the treatment of Indians in the Union in accordance with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teachings of a Christian civilization?”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H. Isphahani, Pakistan’s Ambassador to the U. S. A., stated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debate: “The grievance of Indians is with regard to measures which entrench upon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own legitimate rights as nationals of the Union of South Africa and which reduce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a position of inferiority and subservience to European settlers.”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HOW TO GROW MORE FOOD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your little seedlings coming up well—are those of you, with no land,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growing mustard and cress salads, and improving your health by eating them?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pass through my mind. And this big question is also always there: </w:t>
      </w:r>
      <w:r>
        <w:rPr>
          <w:rFonts w:ascii="Times" w:hAnsi="Times" w:eastAsia="Times"/>
          <w:b w:val="0"/>
          <w:i/>
          <w:color w:val="000000"/>
          <w:sz w:val="18"/>
        </w:rPr>
        <w:t>How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many of you are really doing the thing</w:t>
      </w:r>
      <w:r>
        <w:rPr>
          <w:rFonts w:ascii="Times" w:hAnsi="Times" w:eastAsia="Times"/>
          <w:b w:val="0"/>
          <w:i w:val="0"/>
          <w:color w:val="000000"/>
          <w:sz w:val="18"/>
        </w:rPr>
        <w:t>? May God inspire you with energy and faith.</w:t>
      </w:r>
    </w:p>
    <w:p>
      <w:pPr>
        <w:autoSpaceDN w:val="0"/>
        <w:autoSpaceDE w:val="0"/>
        <w:widowControl/>
        <w:spacing w:line="260" w:lineRule="exact" w:before="7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promised 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vegetables. As it takes up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space, the hot weather list will be carried over into the next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is an apposite question. It will be interesting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many are profiting by her hints. Will such please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Ahmedabad?</w:t>
      </w:r>
    </w:p>
    <w:p>
      <w:pPr>
        <w:autoSpaceDN w:val="0"/>
        <w:autoSpaceDE w:val="0"/>
        <w:widowControl/>
        <w:spacing w:line="300" w:lineRule="exact" w:before="120" w:after="0"/>
        <w:ind w:left="199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November 17,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30-11-1947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CONTROLS</w:t>
      </w:r>
    </w:p>
    <w:p>
      <w:pPr>
        <w:autoSpaceDN w:val="0"/>
        <w:autoSpaceDE w:val="0"/>
        <w:widowControl/>
        <w:spacing w:line="280" w:lineRule="exact" w:before="35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becoming clear to me that the controls on foodgrain,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etc., are unwarranted. I keep getting letters and telegrams in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my view.</w:t>
      </w:r>
    </w:p>
    <w:p>
      <w:pPr>
        <w:autoSpaceDN w:val="0"/>
        <w:autoSpaceDE w:val="0"/>
        <w:widowControl/>
        <w:spacing w:line="28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 there are many who consider themselves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They write scholarly articles. Many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old foreign Government. I do not wish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merely for the sake of doing so. But I cannot help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be convinced by their ideas is considered as disregard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Would a person who is getting scorched in the sun believe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who says that sunshine is not hot and his feeling scorched 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an illusion? Such is my condition.</w:t>
      </w:r>
    </w:p>
    <w:p>
      <w:pPr>
        <w:autoSpaceDN w:val="0"/>
        <w:autoSpaceDE w:val="0"/>
        <w:widowControl/>
        <w:spacing w:line="280" w:lineRule="exact" w:before="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and officials genuinely feel that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foodgrain in our country. I not only hold the contrary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that the deficit of foodgrain if any can be met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effort by a large number of people. What can the Government do if</w:t>
      </w:r>
    </w:p>
    <w:p>
      <w:pPr>
        <w:autoSpaceDN w:val="0"/>
        <w:autoSpaceDE w:val="0"/>
        <w:widowControl/>
        <w:spacing w:line="220" w:lineRule="exact" w:before="468" w:after="0"/>
        <w:ind w:left="19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fourth and last of a series of articles on the subject by Mirabehn.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become lethargic or indulge in malpractices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death? The Government should find out ways and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lethargy and take steps to eradicate malpractices.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foodgrain by fair means or foul and encourage malpractice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and lethargy.</w:t>
      </w:r>
    </w:p>
    <w:p>
      <w:pPr>
        <w:autoSpaceDN w:val="0"/>
        <w:autoSpaceDE w:val="0"/>
        <w:widowControl/>
        <w:spacing w:line="280" w:lineRule="exact" w:before="6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wish to write a treatise here. The people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carry on trade and there are skilled farmers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is fertile and water is available. What do they think? Is it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and malpractice are behind this scarcity of food? If not,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need for control in Bombay? Even if lethargy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malpractice are there, is it not possible to overcome them? Why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and businessmen of Gujarat or rather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province prove that there is no scarcity of food and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even if there is, it can be removed immediately? Can they not do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much?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17, 1947</w:t>
      </w:r>
    </w:p>
    <w:p>
      <w:pPr>
        <w:autoSpaceDN w:val="0"/>
        <w:autoSpaceDE w:val="0"/>
        <w:widowControl/>
        <w:spacing w:line="300" w:lineRule="exact" w:before="120" w:after="0"/>
        <w:ind w:left="199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23-11-1947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54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5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tabs>
          <w:tab w:pos="6110" w:val="left"/>
        </w:tabs>
        <w:autoSpaceDE w:val="0"/>
        <w:widowControl/>
        <w:spacing w:line="334" w:lineRule="exact" w:before="0" w:after="0"/>
        <w:ind w:left="3050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302. LETTER TO LORD ISMAY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12" w:lineRule="exact" w:before="172" w:after="164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ISMAY,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tabs>
          <w:tab w:pos="1990" w:val="left"/>
        </w:tabs>
        <w:autoSpaceDE w:val="0"/>
        <w:widowControl/>
        <w:spacing w:line="260" w:lineRule="exact" w:before="34" w:after="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3 p. m. on Wednesday next suit you?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time, please tell me.</w:t>
      </w:r>
    </w:p>
    <w:p>
      <w:pPr>
        <w:sectPr>
          <w:type w:val="continuous"/>
          <w:pgSz w:w="12240" w:h="15840"/>
          <w:pgMar w:top="1440" w:right="1440" w:bottom="1198" w:left="1440" w:header="720" w:footer="720" w:gutter="0"/>
          <w:cols w:num="2" w:equalWidth="0">
            <w:col w:w="5908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would prefer</w:t>
      </w:r>
    </w:p>
    <w:p>
      <w:pPr>
        <w:sectPr>
          <w:type w:val="nextColumn"/>
          <w:pgSz w:w="12240" w:h="15840"/>
          <w:pgMar w:top="1440" w:right="1440" w:bottom="1198" w:left="1440" w:header="720" w:footer="720" w:gutter="0"/>
          <w:cols w:num="2" w:equalWidth="0">
            <w:col w:w="5908" w:space="0"/>
            <w:col w:w="3452" w:space="0"/>
          </w:cols>
          <w:docGrid w:linePitch="360"/>
        </w:sectPr>
      </w:pPr>
    </w:p>
    <w:p>
      <w:pPr>
        <w:autoSpaceDN w:val="0"/>
        <w:tabs>
          <w:tab w:pos="1990" w:val="left"/>
          <w:tab w:pos="693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shall be glad to welcome you where I am staying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I could as easily come to you. You shall decide.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282</w:t>
      </w:r>
    </w:p>
    <w:p>
      <w:pPr>
        <w:autoSpaceDN w:val="0"/>
        <w:autoSpaceDE w:val="0"/>
        <w:widowControl/>
        <w:spacing w:line="260" w:lineRule="exact" w:before="394" w:after="0"/>
        <w:ind w:left="2880" w:right="288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FRAGMENT OF LETTER TO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 xml:space="preserve">ABDUL GHAFFAR 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do here with me or otherwise. What that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be, I do Dot know. . . . I do not believe as some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only be offered in a civilized or partially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Non-violence admits of no such limit.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283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62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Chief of the Viceroy’s Personal Staff, had sought an </w:t>
      </w:r>
      <w:r>
        <w:rPr>
          <w:rFonts w:ascii="Times" w:hAnsi="Times" w:eastAsia="Times"/>
          <w:b w:val="0"/>
          <w:i w:val="0"/>
          <w:color w:val="000000"/>
          <w:sz w:val="18"/>
        </w:rPr>
        <w:t>appointment with Gandhiji.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18, the addressee confirmed the appointment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Gandhiji.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 1891); popularly known as “Frontier Gandhi”; founder of the Red Shirt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Khudai Khidmatgar movement; Member, Congress Working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thousand Khudai Khidmatgar workers had been arrested and convicted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trial. Khan Obeidullah Khan, son of Dr. Khan Saheb, was arrested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14. Their weekly paper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Pakhtoon,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banned. These reports were causing </w:t>
      </w:r>
      <w:r>
        <w:rPr>
          <w:rFonts w:ascii="Times" w:hAnsi="Times" w:eastAsia="Times"/>
          <w:b w:val="0"/>
          <w:i w:val="0"/>
          <w:color w:val="000000"/>
          <w:sz w:val="18"/>
        </w:rPr>
        <w:t>concern about the Khan Brothers’ safety.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suggested to the addressee “openly to leave the Frontier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and develop the non-violent technique from India”.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“in reply, sent word to Gandhiji not to worry but just send him </w:t>
      </w:r>
      <w:r>
        <w:rPr>
          <w:rFonts w:ascii="Times" w:hAnsi="Times" w:eastAsia="Times"/>
          <w:b w:val="0"/>
          <w:i w:val="0"/>
          <w:color w:val="000000"/>
          <w:sz w:val="18"/>
        </w:rPr>
        <w:t>and his associates his blessings and prayers”.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type w:val="continuous"/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304. LETTER TO PRABHUDAS GANDHI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tabs>
          <w:tab w:pos="1990" w:val="left"/>
          <w:tab w:pos="5650" w:val="left"/>
        </w:tabs>
        <w:autoSpaceDE w:val="0"/>
        <w:widowControl/>
        <w:spacing w:line="260" w:lineRule="exact" w:before="2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it is my failure that I could not write to you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But these days there are a great many instances of such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part. Strength is limited and work is heavy.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silence-day and I am therefore able to write this letter, though,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the shoulder is feeling the strain now. I am sad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ill again. But one must pay the penalty demanded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going to Calcutta again. I hope they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successful operation now. Janakibehn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exactly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trouble.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last resort you have Ramanama. But its success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condition being fulfilled, like the success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Ramanama has its full effect only when it proceeds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The habit of mechanical repetition must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any case. From the lips it may by and by sink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 That is why we pray aloud. I expect another letter from you.</w:t>
      </w:r>
    </w:p>
    <w:p>
      <w:pPr>
        <w:autoSpaceDN w:val="0"/>
        <w:autoSpaceDE w:val="0"/>
        <w:widowControl/>
        <w:spacing w:line="220" w:lineRule="exact" w:before="2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158</w:t>
      </w:r>
    </w:p>
    <w:p>
      <w:pPr>
        <w:autoSpaceDN w:val="0"/>
        <w:autoSpaceDE w:val="0"/>
        <w:widowControl/>
        <w:spacing w:line="240" w:lineRule="exact" w:before="30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Jamnalal Bajaj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INDU PAREKH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23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learnt just now that you had a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remember to have received any letter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Why need Father grieve over the event? Illness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goes. But while illness is bad, death is a friend. Surely, Jayanti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marry some day, is it not? Would the desire for marriage spare </w:t>
      </w:r>
      <w:r>
        <w:rPr>
          <w:rFonts w:ascii="Times" w:hAnsi="Times" w:eastAsia="Times"/>
          <w:b w:val="0"/>
          <w:i w:val="0"/>
          <w:color w:val="000000"/>
          <w:sz w:val="22"/>
        </w:rPr>
        <w:t>even a communist? See me when you come.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6259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30" w:lineRule="exact" w:before="1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JIVANJI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2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more in English these days because it is more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reason is not that my articles might reach those also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English. I feel unhappy that I am not able to write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these days I get no time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as </w:t>
      </w:r>
      <w:r>
        <w:rPr>
          <w:rFonts w:ascii="Times" w:hAnsi="Times" w:eastAsia="Times"/>
          <w:b w:val="0"/>
          <w:i w:val="0"/>
          <w:color w:val="000000"/>
          <w:sz w:val="22"/>
        </w:rPr>
        <w:t>He bids. I try to write one article [every week].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regarding constructive work is Iying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>me. I shall finish it at the earliest opportunity.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9986. Also C. W. 6960. Courtesy: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20" w:lineRule="exact" w:before="740" w:after="0"/>
        <w:ind w:left="199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Madhu Parekh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Jayanti Parekh,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Navajivan Press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A LETTER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controls.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in my mind that controls will mean controls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too, and we shall not be able to taste the sweet fruit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argue the case before me; but when I start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they cannot answer them. I agree that it would be good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provide jobs for the staff that will be retrenched when controls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removed. I feel like laughing when these people, motivated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self-interest for the time being, argue that a revolt would erupt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there were no controls. But at the same time I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depressed. I would remove controls even at the cost of a revolt.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my way. I have travelled thus far through fiery </w:t>
      </w:r>
      <w:r>
        <w:rPr>
          <w:rFonts w:ascii="Times" w:hAnsi="Times" w:eastAsia="Times"/>
          <w:b w:val="0"/>
          <w:i w:val="0"/>
          <w:color w:val="000000"/>
          <w:sz w:val="22"/>
        </w:rPr>
        <w:t>ordeals. And I have limitless faith in God. Don’t we have a proverb,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who has provided the teeth will also provide the food?”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element of truth in it. But there must also be full effort.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pulling on somehow. These days we are busy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meeting. There is great pressure of work. I hardly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breathe. Letters have heaped up. I am all right. Everything here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uncertain at the moment. But God will certainly show a way out.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quite well. Blessings to all.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295-6</w:t>
      </w:r>
    </w:p>
    <w:p>
      <w:pPr>
        <w:autoSpaceDN w:val="0"/>
        <w:autoSpaceDE w:val="0"/>
        <w:widowControl/>
        <w:spacing w:line="240" w:lineRule="exact" w:before="30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“Controls”, 17-11-1947.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60" w:lineRule="exact" w:before="242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talk of khadi and village industries does not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any more. Here I am sitting in the capital. Refugees are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 shelterless and shivering. Thousands are pouring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How long will you feed them without giving them any work?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everyone will remember this old man one day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India has no alternative except to develop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government formed by any party—Congress, Socialist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Communist—will be forced to accept this truth. We do not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we shall realize it after we stumble in our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>compete with America or Russia.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60" w:lineRule="exact" w:before="20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very sad that we still write to each other in English.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know Hindi quite well, why do we still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English]? I will not feel that we are independent and free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do not pay attention to these small little things. Why need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this? or is it that I have become old and senile?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Things are getting worse here. Let us see how God </w:t>
      </w:r>
      <w:r>
        <w:rPr>
          <w:rFonts w:ascii="Times" w:hAnsi="Times" w:eastAsia="Times"/>
          <w:b w:val="0"/>
          <w:i w:val="0"/>
          <w:color w:val="000000"/>
          <w:sz w:val="22"/>
        </w:rPr>
        <w:t>guides us.</w:t>
      </w:r>
    </w:p>
    <w:p>
      <w:pPr>
        <w:autoSpaceDN w:val="0"/>
        <w:autoSpaceDE w:val="0"/>
        <w:widowControl/>
        <w:spacing w:line="220" w:lineRule="exact" w:before="86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296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6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member of the All-India Village Industries’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1947</w:t>
      </w:r>
    </w:p>
    <w:p>
      <w:pPr>
        <w:autoSpaceDN w:val="0"/>
        <w:autoSpaceDE w:val="0"/>
        <w:widowControl/>
        <w:spacing w:line="260" w:lineRule="exact" w:before="242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spoke about Rampur and our countrymen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Today I feel I must deal more fully with the latter subject.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South Africa for twenty years from 1893 to 1914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probably of one year. During that long and formative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 came naturally in closest contact with all kinds of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the white settlers of that sub-continent almost as big as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then and now if South Africa has risen, India has made giant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strides. What seemed to be impossible only the other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We need not go into the causes. The fact is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 British Commonwealth, i.e., she has exactly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as the Union of South Africa. Should members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be helots in another Dominion? An Asiatic nation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Commonwealth for the first time in its history with the willing </w:t>
      </w:r>
      <w:r>
        <w:rPr>
          <w:rFonts w:ascii="Times" w:hAnsi="Times" w:eastAsia="Times"/>
          <w:b w:val="0"/>
          <w:i w:val="0"/>
          <w:color w:val="000000"/>
          <w:sz w:val="22"/>
        </w:rPr>
        <w:t>consent of all the members of the Commonwealth.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Mark now the following message that the Administrator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S. P. Barnard of Orangia sent to the Natal Indian Congress of </w:t>
      </w:r>
      <w:r>
        <w:rPr>
          <w:rFonts w:ascii="Times" w:hAnsi="Times" w:eastAsia="Times"/>
          <w:b w:val="0"/>
          <w:i w:val="0"/>
          <w:color w:val="000000"/>
          <w:sz w:val="22"/>
        </w:rPr>
        <w:t>Durban five days after the entry of India in the Commonwealth:</w:t>
      </w:r>
    </w:p>
    <w:p>
      <w:pPr>
        <w:autoSpaceDN w:val="0"/>
        <w:autoSpaceDE w:val="0"/>
        <w:widowControl/>
        <w:spacing w:line="240" w:lineRule="exact" w:before="68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celebrating Independence of the new Dominions which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consider a great day in the annals of Indian history, I hope all Indians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Africa will now emigrate voluntarily to the new Dominions to act as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of the gospel they have been taught in South Africa, namely, to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in peace and order and not to fight in communal riots in which hundreds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being killed in India.</w:t>
      </w:r>
    </w:p>
    <w:p>
      <w:pPr>
        <w:autoSpaceDN w:val="0"/>
        <w:autoSpaceDE w:val="0"/>
        <w:widowControl/>
        <w:spacing w:line="260" w:lineRule="exact" w:before="7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Dr Barnard evidently doubts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was a great event. And then he treats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 the gratuitous advice that the Indians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emigrate to India and become “missionaries of the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taught in South Africa, namely, to live 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not to fight in communal riots”. I very much fear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is typical of the average white man’s mind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Dominion. Hence the series of disabilities on our countrymen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2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his written message in Hindustani was </w:t>
      </w:r>
      <w:r>
        <w:rPr>
          <w:rFonts w:ascii="Times" w:hAnsi="Times" w:eastAsia="Times"/>
          <w:b w:val="0"/>
          <w:i w:val="0"/>
          <w:color w:val="000000"/>
          <w:sz w:val="18"/>
        </w:rPr>
        <w:t>read out.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tabs>
          <w:tab w:pos="2770" w:val="left"/>
          <w:tab w:pos="2950" w:val="left"/>
          <w:tab w:pos="3250" w:val="left"/>
          <w:tab w:pos="4610" w:val="left"/>
          <w:tab w:pos="4970" w:val="left"/>
          <w:tab w:pos="5810" w:val="left"/>
          <w:tab w:pos="7210" w:val="left"/>
          <w:tab w:pos="7630" w:val="left"/>
          <w:tab w:pos="76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crime of being Asiatics and having a coloured pigment.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best western mind of South Africa to revise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and anti-colour prejudice. They have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population in their midst. They are worse treated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than the Asiatics. I urge the European settlers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the times. Either this prejudice is wrong from every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or the British people and their fellow-members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have made an unpardonable mistake in admitting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countries as members. Burma is about to 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Ceylon will presently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Commonwealth is, I am taught, as good as independence,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it. Responsible men and women of these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need to ponder well as to what they will do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Is all this movement towards multiplying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though proper and healthy in itself, to result in another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deadly, if possible, than the last two, or is it to end, as it should,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promotion of universal brotherhood?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“A man becomes what he thinks”, says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 mantra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wise men testifies to the truth of the aphorism.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thus become what its wise men think. An idle thought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It would be a serious mistake to say that it (the world)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the unthinking multitude act. They will not think.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they will follow.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Independence should mean democracy.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demands that every citizen has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wisdom as distinguished from a knowledge of facts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called. South Africa has many wise men and women as it has also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Burma Independence Bill which was passed by the House of Commons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14, came into force on January 4, 1948.</w:t>
      </w:r>
    </w:p>
    <w:p>
      <w:pPr>
        <w:autoSpaceDN w:val="0"/>
        <w:autoSpaceDE w:val="0"/>
        <w:widowControl/>
        <w:spacing w:line="220" w:lineRule="exact" w:before="2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Ceylon Independence Bill, passed by the House of Commons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26, Ceylon was to become a self-governing “near-Dominion”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Commonwealth in February 1948.</w:t>
      </w:r>
    </w:p>
    <w:p>
      <w:pPr>
        <w:autoSpaceDN w:val="0"/>
        <w:autoSpaceDE w:val="0"/>
        <w:widowControl/>
        <w:spacing w:line="13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127500" cy="279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990" w:val="left"/>
          <w:tab w:pos="505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—Brihadaranyadopanishad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4. 4.5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as one acts, according as one behaves, so does he become. The doer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good becomes good, the doer of evil becomes evil. One becomes virtuous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virtuous action, bad by bad action. Others, however, say that a person consists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desires. As is his desire, so is his will; as is his will, so is the deed he does, whatever </w:t>
      </w:r>
      <w:r>
        <w:rPr>
          <w:rFonts w:ascii="Times" w:hAnsi="Times" w:eastAsia="Times"/>
          <w:b w:val="0"/>
          <w:i w:val="0"/>
          <w:color w:val="000000"/>
          <w:sz w:val="18"/>
        </w:rPr>
        <w:t>deed he does, that he attains.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able soldiers who are equally able farmers. It will be a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world if they do not rise superior to their debilitating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give a proper lead to their country on this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vexing problem of white supremacy. Is it not by this time a </w:t>
      </w:r>
      <w:r>
        <w:rPr>
          <w:rFonts w:ascii="Times" w:hAnsi="Times" w:eastAsia="Times"/>
          <w:b w:val="0"/>
          <w:i w:val="0"/>
          <w:color w:val="000000"/>
          <w:sz w:val="22"/>
        </w:rPr>
        <w:t>played-out game?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keep you for a moment over the much-debated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control. Must the voice of the people be drowned by the noise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pundits who claim to know all about the virtue of controls?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ministers who are drawn from the people and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listened to the voice of the people rather than of the controllers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red-tape which, they know, did them infinite harm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wilderness! The pundits then ruled with a vengeance.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even now ? Will not the people have any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mistakes and learning by them? Do the ministers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have the power to resume control wherever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decontrol is found to have been harmful to the people,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out of the samples, by no means exhaustive, that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below? The list before me confounds my simple mind.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in some of them. All I contend is that the science, if it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controls, requires a dispassionate examination and then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secret of controls in general or specified controls.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examining the merits of the list I have received I pick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out of the samples given to me: Control on exchange, investment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issues, opening branches of banks and their investments,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investments, all import and export of every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commodity, cereals, sugar,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cane, and syrup,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woollens, power, alcohols, petrol and kerosene,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cement, steel, mica, manganese, coal, transport, installation of plant,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factories, distribution of cars in certain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>tea-plantation.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30-11-1947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1947</w:t>
      </w:r>
    </w:p>
    <w:p>
      <w:pPr>
        <w:autoSpaceDN w:val="0"/>
        <w:autoSpaceDE w:val="0"/>
        <w:widowControl/>
        <w:spacing w:line="230" w:lineRule="exact" w:before="1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 took, or it would be equally true to say, I gave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ten minutes before writing this letter to you. She read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 and asked a question. In answer to that I gave her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lecture. Has it not become my profession to lecture people?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it only justified the ancient Sanskrit saying “wise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advising others”. Because today unforeseen events are overtaking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all sides, I am fumbling in the dark in search of a way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certainly inspiring; but I have to do or die here. If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not restored in Delhi, I can see flames raging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strength, nor the courage to reach that far.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much rather spend myself in Delhi.</w:t>
      </w:r>
    </w:p>
    <w:p>
      <w:pPr>
        <w:autoSpaceDN w:val="0"/>
        <w:autoSpaceDE w:val="0"/>
        <w:widowControl/>
        <w:spacing w:line="260" w:lineRule="exact" w:before="40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admit that only the intellectuals and political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present distressing atmosphere. The poor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 do not even know that India has become free.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least hesitation in saying that we are grossly abusing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energy which God has bestowed upon us.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what it is I am trying to put across or what pain fills </w:t>
      </w:r>
      <w:r>
        <w:rPr>
          <w:rFonts w:ascii="Times" w:hAnsi="Times" w:eastAsia="Times"/>
          <w:b w:val="0"/>
          <w:i w:val="0"/>
          <w:color w:val="000000"/>
          <w:sz w:val="22"/>
        </w:rPr>
        <w:t>my heart. My prayer today is “one step enough for me”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 in spite of all that is happening and I hope you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 fact that one can keep fit physically and mentally,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be, is a sign of one’s nearness to God. My 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man with two hands and two feet. But if I am perfectly fit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Rama’s grace. Chi. Manudi is well trained. But after all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girl, in the playful age of 16 or 17—she is almost a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discuss with her or dictate to her such spiritual subjects,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 how dense I was at the age of 18. As compared to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girl has developed quite well. At the same time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that I may be putting too heavy a burden on her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with my discussions or dictations of such highly pedantic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But she is always very happy and keeps cheerful. Only she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take care of herself, because of which I have to scold her</w:t>
      </w:r>
    </w:p>
    <w:p>
      <w:pPr>
        <w:autoSpaceDN w:val="0"/>
        <w:autoSpaceDE w:val="0"/>
        <w:widowControl/>
        <w:spacing w:line="240" w:lineRule="exact" w:before="3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“Lead Kindly Light” by Cardinal Newman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These days she has been making notes and summaries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with visitors, and she has been doing it quite well.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shows me all she writes down. While she is growing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directions, her physical growth has been stunted. There is such a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visitors and so much writing work to be done that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talk to her however much I may wish to.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today I have dictated a very long letter. And now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closing. Chi. Manudi will certainly write about other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up after a little rest Rajendra.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will arrive.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304-5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TALK WITH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1947</w:t>
      </w:r>
    </w:p>
    <w:p>
      <w:pPr>
        <w:autoSpaceDN w:val="0"/>
        <w:autoSpaceDE w:val="0"/>
        <w:widowControl/>
        <w:spacing w:line="260" w:lineRule="exact" w:before="16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that just when you started devoting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you have to give it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no alternative.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[Congress] has to be disbanded or if it has to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we will need a man of dynamic personality. You should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and if possible go to the villages also.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agitated but nobody is there to listen to their grievances.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innumerable promises in our speeches that we shall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the people. It is enough that we humbly admit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fulfil our promises, and give them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305-6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8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Rajenda Prasad (1884-1963); joined Gandhiji in 1917 during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Champaran; President of Indian National Congress, 1934 and 1947; Member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and Agriculture in the Interim Government; President, Constituent Assembly;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Minister for Food and Agriculture; President of India, 1950-62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had resigned as Minister for Food and Agriculture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election as President of the Congress, the office of which he took over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22.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Some of those resolutions are useful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life—in a good part of our life. It may as well be said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 the life of every man. They are not the resolutions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implemented by the Government. For instance, the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is the one which has to be implemented by Jawaharlal,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Prasad—now Rajendra Prasad is out—and also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implement the policy of control on food,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thing. We too have to do the same thing. If we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cheating and do not abide by the law, the result would be disastrous.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can do with one yard of cloth, why should we buy ten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convince ourselves that no harm will be done if it is bought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tucked away in the house? If we develop such an attitude, become </w:t>
      </w:r>
      <w:r>
        <w:rPr>
          <w:rFonts w:ascii="Times" w:hAnsi="Times" w:eastAsia="Times"/>
          <w:b w:val="0"/>
          <w:i w:val="0"/>
          <w:color w:val="000000"/>
          <w:sz w:val="22"/>
        </w:rPr>
        <w:t>self-centred and not think of India we will turn into rogues.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All-India Congress Committee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I wanted to explain them to you one by one.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I shall say something about the resolutions if I get a chance.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at least tell you the substance today. There is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bringing back the people who have left their homes in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resolution applies to everybody. All of us, from Kanyakumari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Kashmir, belong to India. What if India has been divided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shoulder the responsibility because we are all brothers.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individual goes on stuffing his belly and does not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poor—if he eats for pleasure—he is stealing and commits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India. What if India does not possess all the foodgrain she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requires? The poor also should get foodgrain. If the rich get just a few</w:t>
      </w:r>
    </w:p>
    <w:p>
      <w:pPr>
        <w:autoSpaceDN w:val="0"/>
        <w:autoSpaceDE w:val="0"/>
        <w:widowControl/>
        <w:spacing w:line="266" w:lineRule="exact" w:before="4" w:after="0"/>
        <w:ind w:left="1450" w:right="14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chhataks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are able to manage with the same I would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and the poor have become equal. Apart from anyone else,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talk about the rich person in whose house I am living. If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Shri Ghanshyamdas manages with his legitimate quota,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he does not. I have got to tell the truth after all. Because he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“A. I. C. C. Resolutions”, 15/16/17-11-1947.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One-sixteenth of a seer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man of means, he is able to procure everything.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come here are able to have milk. I get milk.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and from where that milk comes. His idea is to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milk for me, whether he has to keep one goat or two; and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quality of wheat, because I am, after all, a Mahatma.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me greens or fruits, whatever I want. I do not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he gets those things. Something must be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when they come to visit me.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given fruit juice. He owns property worth crores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case with the wealthy people. Millionaires can get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something can happen only when they deprive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little. How else can the poor get things for themselves? Let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businessmen not indulge in profiteering. Let them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They may make profit but just enough to satisfy their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wonderful if all of them would follow the same system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profits! Why should there be control on food? There is no need at all </w:t>
      </w:r>
      <w:r>
        <w:rPr>
          <w:rFonts w:ascii="Times" w:hAnsi="Times" w:eastAsia="Times"/>
          <w:b w:val="0"/>
          <w:i w:val="0"/>
          <w:color w:val="000000"/>
          <w:sz w:val="22"/>
        </w:rPr>
        <w:t>for it. It would be good indeed if everyone became like this.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thing is that we cannot rest in peace till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go back to their homes. It is madness to kill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drive away those who have run away from Pakistan in panic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there. Now the All-India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orders that people have to be kept wherever they are,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and those who wish to return to their homes have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Thousands of millionaires managed to come away even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beautiful houses, but the poor are still left behind.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speaking about every point today. But the resolution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our duty lies. And that is the most important thing. If we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the Muslims are a worthless lot, it is a grave sin.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duty of all of us not to drive away anyone.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Working Committee resolution three or four days ago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seen the indications in the Press. In spite of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running away. People say that the A.I.C.C.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because of my insistence. They say that the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away, otherwise they would be killed. People ask me if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witness to the slaughter of Muslims. I have already said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do—I would ‘do or die,. When I am ready to die, the Muslims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to die if the need arises. We have become so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want them to walk 300 miles in this cold winter.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too many deaths in the camps—some ten or twenty die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 Now, out of five, ten or fifty thousand if so many people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die, has anyone tried to estimate how many people would die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rate? Should it not be our concern as to how they die?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not get food, some have cholera, some get dysentery,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happens to them. But does anyone bother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these people die? We are worried about the availability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other things we need. We are always on the look-out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the Hindus and the Sikhs in the houses of Muslim evacuees.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situation is not the same everywhere. But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many places. This has pained me very much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my feelings to you many times. Now even the A.I.C.C.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what has happened is highly deplorable. This thing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to the millions and it cannot be done in one day.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men in the Government—Jawahar, the Sardar,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(but Rajendra Babu is not there now)—and how could [other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members] displease them? That is why they agreed to it.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there are even some Congressmen who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not live here. They think that only then can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But they do not know that Hinduism is degenerating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would be dangerous if they did not change their attitude.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A.I.C.C. are the representatives of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If they are all one at heart, as they should be, then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India would change. It is their duty not to allow anything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happen. Their primary task is to find out how they can bring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fled from here. We would be restless till we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all the Muslims who have gone away from India.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 necessary climate and that is not difficult. It is a great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still 350 million Muslims in India. Nobody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gone away and how many are going to come.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gone away came back, it would mean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expenditure, for us, for they would be living in their own houses,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their houses here. Our job is only to return their houses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are all those houses vacant? Refugees have occupied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by force. But they would have to be accommodated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If we act without proper thought and if our hearts are not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would wonder if the representatives of India were hypocrites.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they are not. Those days are over when we used to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Muslims and wanted them to go away. Today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them as our brethren.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believe that the people of Delhi and Gurgaon </w:t>
      </w:r>
      <w:r>
        <w:rPr>
          <w:rFonts w:ascii="Times" w:hAnsi="Times" w:eastAsia="Times"/>
          <w:b w:val="0"/>
          <w:i w:val="0"/>
          <w:color w:val="000000"/>
          <w:sz w:val="22"/>
        </w:rPr>
        <w:t>have become good. When I had been to Panipat recently, I saw people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amity. But now I hear that the refugees have occupied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the Muslims and the Muslims want to go away to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might say that they did not want to go to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as neither any delicacies nor good clothes would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And how could things be otherwise? The people there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condition as we are here. After all, it is not as if there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for them there while they had nothing here.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away write back that it would have been much better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remained in India. Having left their hearth and home,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living in camps and are in great distress. It is bound to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why do the Muslims of Panipat want to go to Pakistan?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Panipat is a test for me and I too may have to go there. Panipat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50 miles from here. It cannot be called a distant place.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Delhi. Now, even if a single Muslim is forced to go to Pakistan,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hurt me and it would hurt you. Of course, when they stay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get food and clothes from the money they receive.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industrious, they earn and subsist on it. How will they live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money but cannot have food? If the craftsmen,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brothers, have to leave just because refugees from the Punjab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nothing could be worse than that. I would tell all the refugees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Panipat that they should give up the houses of the Muslims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too should say that they would stay there. They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need police for protection and they would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amity. The police should only see to the distribution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They need do nothing more. Then I would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has done a good thing and we are all with it.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 members of the Congress, but we respect the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today also support and follow what this organization,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country all these days, is with full deliberation saying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adverse circumstances. That is all I would like to say for the day.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88-93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12" w:lineRule="exact" w:before="5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9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may wind up the construction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of all, but certainly not before receiving such consent.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which you notice are psychological and bespeak a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egoism. Financial arrangements have already been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work. But in any case how does it concern you?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that. You will have done your part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the task assigned to you.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about where to stay only after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will have to be approved by her. You should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her wishes.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can think of leaving Sevagram.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Sevagram is their very body. That means that leaving Sevagram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committing suicide. And suicide is forbidden in all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yourself are good others at Sevagram will also be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is not something apart from you. People are afraid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avoid asking you to do anything. If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in your mind, it will be easier for others to ask for your help.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do things because both Kanchan and you put trust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trust must not be forced. If that trust is lost, you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writing to me and I for offering you any advice. May </w:t>
      </w:r>
      <w:r>
        <w:rPr>
          <w:rFonts w:ascii="Times" w:hAnsi="Times" w:eastAsia="Times"/>
          <w:b w:val="0"/>
          <w:i w:val="0"/>
          <w:color w:val="000000"/>
          <w:sz w:val="22"/>
        </w:rPr>
        <w:t>all three of you keep well and live a good life.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understand that such a wish can be expressed for </w:t>
      </w:r>
      <w:r>
        <w:rPr>
          <w:rFonts w:ascii="Times" w:hAnsi="Times" w:eastAsia="Times"/>
          <w:b w:val="0"/>
          <w:i w:val="0"/>
          <w:color w:val="000000"/>
          <w:sz w:val="22"/>
        </w:rPr>
        <w:t>a child.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7224. Courtesy: Munnalal G.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</w:t>
      </w:r>
    </w:p>
    <w:p>
      <w:pPr>
        <w:autoSpaceDN w:val="0"/>
        <w:autoSpaceDE w:val="0"/>
        <w:widowControl/>
        <w:spacing w:line="240" w:lineRule="exact" w:before="5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315.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19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 have still not learnt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My cart is jogging along, but it seems to have got stuck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don’t see any chance of my going over to that 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future.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6976. Courtesy: Munnalal G.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know that these days I have stopped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messages? I have only one preoccupation: ‘Do or Die’. I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activities only when I have accomplished either of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 is getting worse every day. It is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riots only. The rancour within has now come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and it would not be wrong to say that the present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is a reflection of it.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digressed to other matters. But you may take it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go with any good work. So think of God and get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311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9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60" w:lineRule="exact" w:before="202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agreed on some matters at least, or should we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regards language we have raised such a storm that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rebellion had broken out. The matter is simple. 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that which the millions of villagers in India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with ease. If I had my way, I would give the same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has been given to khadi in the Congress Constitution.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allow only those who knew Hindustani to become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We should now have no resolutions in English.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understand English in a mass meeting? But mine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pipe of carrot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continue to blow it whether or not it produces </w:t>
      </w:r>
      <w:r>
        <w:rPr>
          <w:rFonts w:ascii="Times" w:hAnsi="Times" w:eastAsia="Times"/>
          <w:b w:val="0"/>
          <w:i w:val="0"/>
          <w:color w:val="000000"/>
          <w:sz w:val="22"/>
        </w:rPr>
        <w:t>any sound.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States will be solved easily in most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Kathiawar States, the attitude of Bhavnagar appears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sound, although there have been no negotiations directly with the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 believe that his response will be good. Many of his men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discussion.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by God’s grace. I have no doubt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if we neglect khadi. The Congress will not survive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if it abandons any one of the constructive activities.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which does so will survive. The reason is that when you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helm of affairs, you have been entrusted with power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hope that you will strive to relieve their misery.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such efforts and neglect those which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initiated, what fate will be in store for us? In the end,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good sense to all.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311-2</w:t>
      </w:r>
    </w:p>
    <w:p>
      <w:pPr>
        <w:autoSpaceDN w:val="0"/>
        <w:autoSpaceDE w:val="0"/>
        <w:widowControl/>
        <w:spacing w:line="240" w:lineRule="exact" w:before="16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318. LETTER TO M. A. HUNAR</w:t>
      </w:r>
    </w:p>
    <w:p>
      <w:pPr>
        <w:autoSpaceDN w:val="0"/>
        <w:autoSpaceDE w:val="0"/>
        <w:widowControl/>
        <w:spacing w:line="294" w:lineRule="exact" w:before="8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HUNAR,</w:t>
      </w:r>
    </w:p>
    <w:p>
      <w:pPr>
        <w:autoSpaceDN w:val="0"/>
        <w:autoSpaceDE w:val="0"/>
        <w:widowControl/>
        <w:spacing w:line="260" w:lineRule="exact" w:before="15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there is no need to go to Ahmedabad.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language. The question of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also does not arise now. I would therefore like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rather than elsewhere. I have discussed the matter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arrange for your maintenance. Consult him and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suggests.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RATANDEVI</w:t>
      </w:r>
    </w:p>
    <w:p>
      <w:pPr>
        <w:autoSpaceDN w:val="0"/>
        <w:autoSpaceDE w:val="0"/>
        <w:widowControl/>
        <w:spacing w:line="294" w:lineRule="exact" w:before="16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RATAN,</w:t>
      </w:r>
    </w:p>
    <w:p>
      <w:pPr>
        <w:autoSpaceDN w:val="0"/>
        <w:tabs>
          <w:tab w:pos="1990" w:val="left"/>
          <w:tab w:pos="3330" w:val="left"/>
        </w:tabs>
        <w:autoSpaceDE w:val="0"/>
        <w:widowControl/>
        <w:spacing w:line="260" w:lineRule="exact" w:before="2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Have I not written at length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blessings?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a keen desire to visit Vanasthali. But does not its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depend only on God?</w:t>
      </w:r>
    </w:p>
    <w:p>
      <w:pPr>
        <w:autoSpaceDN w:val="0"/>
        <w:autoSpaceDE w:val="0"/>
        <w:widowControl/>
        <w:spacing w:line="240" w:lineRule="exact" w:before="2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7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among those of this date.</w:t>
      </w:r>
    </w:p>
    <w:p>
      <w:pPr>
        <w:autoSpaceDN w:val="0"/>
        <w:autoSpaceDE w:val="0"/>
        <w:widowControl/>
        <w:spacing w:line="220" w:lineRule="exact" w:before="2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(1886-1981); nationalist leader and a prolific writer;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Committee, 1930-31; started a number of magazines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Karmayogi;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Bharatmen Angrezi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comparative study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Koran; President of the All India Peace Council; Founder-President of the India-China </w:t>
      </w:r>
      <w:r>
        <w:rPr>
          <w:rFonts w:ascii="Times" w:hAnsi="Times" w:eastAsia="Times"/>
          <w:b w:val="0"/>
          <w:i w:val="0"/>
          <w:color w:val="000000"/>
          <w:sz w:val="18"/>
        </w:rPr>
        <w:t>Friendship Association</w:t>
      </w:r>
    </w:p>
    <w:p>
      <w:pPr>
        <w:autoSpaceDN w:val="0"/>
        <w:autoSpaceDE w:val="0"/>
        <w:widowControl/>
        <w:spacing w:line="220" w:lineRule="exact" w:before="20" w:after="0"/>
        <w:ind w:left="199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among those of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“When a Blessing becomes a Curse”, 11-11-1947.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60" w:lineRule="exact" w:before="16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ahimsa had been the weapons for achieving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forgotten both. Actually it was my fault that I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had truth and ahimsa in them. But I was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consider it my good luck that God has at last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And I regard it as God’s grace that even if I can do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 shall now be able to do or die. I do not wish now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 years. I would either like to die bravely taking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if Hindus and Muslims became sincere friends, would tour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 and then go to Pakistan.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How is Behn? Write about everything.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boarding-house must be functioning well. Tell all your students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very much like to go and stay amongst students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student. Most of our problems are solved automatically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remains a student or a humble person throughout one’s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confined here. Let all the students be united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Hindus, Muslims, Banias or Brahmins. I think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they are all Indians, my presence there will not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312-3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SPEECH AT PRAYER MEETING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 evening I referred to the main Resolution on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relations passed by the A.I.C.C. But unfortunately today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cite an instance to show how that Resolution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futile in Delhi. I had never imagined that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when I was expressing my doubt about the behaviour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that doubt would be proved right in the heart of old Delhi. I </w:t>
      </w:r>
      <w:r>
        <w:rPr>
          <w:rFonts w:ascii="Times" w:hAnsi="Times" w:eastAsia="Times"/>
          <w:b w:val="0"/>
          <w:i w:val="0"/>
          <w:color w:val="000000"/>
          <w:sz w:val="22"/>
        </w:rPr>
        <w:t>was told last night that a large crowd of Hindus and Sikhs had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in front of a Muslim’s shop in Chandni Chowk.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belonged to a Muslim, the owner had abandoned it and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shop had been given to a refugee on condition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it up when the owner returned. Fortunately, the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has returned. He did not want to give up his business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officer in charge of the allotment came to the refugee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vacate the shop. The refugee hesitated at first,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vacate it when the owner came to take possession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When the officer went again in the evening he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vacating the shop the occupant had informed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collected there to overawe whoever [forced them] to vacate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constables at Chandni Chowk could not control the crowd,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sent for more help. The police or, may be, military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fired in the air. The crowd dispersed in panic, but a. pedestrian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stabbed in the bargain. Fortunately the wound did not prove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fatal. But this demonstration of the trouble-makers had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That shop was not vacated. I do not know if the order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was defied or the shop has ultimately been vacated.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do hope that the Government will not fail to punish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if it has to retain its true authority under our precious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 Government will have no authority at all. 1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crowd of Hindus and Sikhs was not less than two thousand.</w:t>
      </w:r>
    </w:p>
    <w:p>
      <w:pPr>
        <w:autoSpaceDN w:val="0"/>
        <w:autoSpaceDE w:val="0"/>
        <w:widowControl/>
        <w:spacing w:line="260" w:lineRule="exact" w:before="40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understated the news that was given to me.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correction and if it is brought to my notice I will gladly let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about it.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only thing. In other parts of Delhi, too,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to drive the Muslims out of their houses,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the Sikh refugees could be accommodated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go about brandishing their swords and threaten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dire consequences if they refuse to give up their houses.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that the Sikhs drink liquor, the consequences of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imagined. They dance about with their naked swords and scare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pedestrians. I am also informed that according to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do not sell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kababs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meat preparations in Chandni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Chowk and nearby areas. But the Sikhs and perhaps other refugees,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freely sell these forbidden things there. This hurts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in that locality. The nuisance has grown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>that people cannot easily pass through the crowded Chandni Chowk.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Meat cutlets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afraid of being insulted. I appeal to my refugee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indulge in such things for their own sake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the country.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have been forbidden by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than the prescribed size. While this law is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Sikh friends come to me with a request that I should try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restriction withdrawn. They told me about the judgement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Privy Council several years ago which permitted the Sikhs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size. I have not read that judgement.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have interpreted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sword of any size.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Government, in order to carry out the Privy Council’s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declared that everyone was free to keep a sword.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in the Punjab men carry swords of any size they choose.</w:t>
      </w:r>
    </w:p>
    <w:p>
      <w:pPr>
        <w:autoSpaceDN w:val="0"/>
        <w:tabs>
          <w:tab w:pos="1990" w:val="left"/>
          <w:tab w:pos="2950" w:val="left"/>
          <w:tab w:pos="5950" w:val="left"/>
          <w:tab w:pos="7010" w:val="left"/>
          <w:tab w:pos="77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sympathy with the Punjab Government or the Sikhs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Some Sikh friends have brought to my notice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support my view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weapon to be used to attack the innocent. Only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by the tenets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innocent women, children and old and helpless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one Sikh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one-and-a-quarter lakh opponents. That is why any Sikh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intoxicants, who gambles, or is prey to other vices,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symbol of purity and restraint and which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used only on particular occasions in a prescribed manner.</w:t>
      </w:r>
    </w:p>
    <w:p>
      <w:pPr>
        <w:autoSpaceDN w:val="0"/>
        <w:autoSpaceDE w:val="0"/>
        <w:widowControl/>
        <w:spacing w:line="260" w:lineRule="exact" w:before="40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it is not only futile but also harmful to seek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now defunct judgement of the Privy Council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freed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rule. It is highly improper to do away with all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in our state of freedom, because, without those restrictions,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cannot make progress. Hence, I would tell my Sikh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not bring the great Sikh religion into disrepute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doubtful purposes. Let them not destroy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has been shaped by a number of martyrs in whose </w:t>
      </w:r>
      <w:r>
        <w:rPr>
          <w:rFonts w:ascii="Times" w:hAnsi="Times" w:eastAsia="Times"/>
          <w:b w:val="0"/>
          <w:i w:val="0"/>
          <w:color w:val="000000"/>
          <w:sz w:val="22"/>
        </w:rPr>
        <w:t>martyrdom the world takes great pride.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wash to draw your attention to another thing.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a refugee camp where the army has been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 behaviour. The entire life of the camp should be a model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inner and outer cleanliness. To preserve such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[the police and the army] should vie with each other.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hope that the information I have received does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protectors of law and order, and that it is only an exception.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and the police should be the first to experience the glow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of freedom. Let not the people get a chance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behaviour can be expected of them only under strict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them from above. They have to establish through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that they too can become good and ideal citizens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protectors of law disregard law itself,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administration at all. And it would be all the more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 the Resolutions of the All-India Congress Committee.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presenting the gloomy side of the picture, I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present the bright side also. I have just heard an eye-witness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great valour which I am going to narrate to you.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 Maqbool Sherwani was a young brave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Conference at Baramula. He had just entered his thirtieth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On learning that he was an important leader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the invaders tied him to two poles near the Nishat Talkies.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first beat him up and then told him that he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Conference and its leader Sheikh Abdullah, the lion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Kashmir. They told Sherwani that he should swear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 of Azad Kashmir which had its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at Palundry.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Sherwani refused to give up the National Conference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He made it clear to the assailants that the Sheikh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the Kashmir Government, that the Indian army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reached Kashmir and, before long, would repel the assailants.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this, the assailants were enraged and were in panic.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riddled his body with fourteen bullets. They cut his nose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disfigured his face and pasted a notice on his body: “This 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traitor. His name is Sherwani. All traitors would be treated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way.”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within 48 hours of this ruthless murder and bloodshed,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Sherwani’s prophecy came true. The invaders fled from Baramula in </w:t>
      </w:r>
      <w:r>
        <w:rPr>
          <w:rFonts w:ascii="Times" w:hAnsi="Times" w:eastAsia="Times"/>
          <w:b w:val="0"/>
          <w:i w:val="0"/>
          <w:color w:val="000000"/>
          <w:sz w:val="22"/>
        </w:rPr>
        <w:t>panic and the Indian army chased them away.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whether Hindu, Sikh, Muslim or anyone else,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proud of such martyrdom.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mine has related an instance of a proud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lustre would not fade even in the most painful situation and an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of friendship which proves its worth in the moment of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trial. It is the story of Narayan Singh, a Sikh ex-officer.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enormous property in West Punjab. Now he is in Delhi.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left, which means that he would be compelled to beg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death claim him. He met an old friend who he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on his account because he was not bothered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The Sikh officer was very happy to meet Ali Shah, 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colleague. Ali Shah too has lost his entire property,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communal frenzy but because of some other misfortune.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is a courageous man like Narayan Singh and both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their friendship. When they met after a separation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years, they were so happy that they forgot their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93-8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SPEECH AT PRAYER MEETING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notes from the same person. In one note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has given up his job and wishes to work under 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note he expresses his desire to sing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prayer.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first wish, I can’t help saying that it was a mistake to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job. It is true that during the British days I had exhorted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their jobs and non-co-operate with the Government.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the case now. Anyone who wishes to serve his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while carrying on with his job. If every wage-earner does his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and without indulging in any kind of violence,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serving the country. The writer of the note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work to offer him. If he wants to render service,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something for the goshala about which I am going to talk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prayer, it is not that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sing. Only people known to be servants of God can do </w:t>
      </w:r>
      <w:r>
        <w:rPr>
          <w:rFonts w:ascii="Times" w:hAnsi="Times" w:eastAsia="Times"/>
          <w:b w:val="0"/>
          <w:i w:val="0"/>
          <w:color w:val="000000"/>
          <w:sz w:val="22"/>
        </w:rPr>
        <w:t>so with prior permission.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7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find the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admirably clean.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dharmashalas at various places for the pilgrims who come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fairs. These fairs are organized there periodically.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these dharmashalas are being used for the refugees.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difficulty about water supply, which the officials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I have no doubt that if water supply can be guaranteed, many </w:t>
      </w:r>
      <w:r>
        <w:rPr>
          <w:rFonts w:ascii="Times" w:hAnsi="Times" w:eastAsia="Times"/>
          <w:b w:val="0"/>
          <w:i w:val="0"/>
          <w:color w:val="000000"/>
          <w:sz w:val="22"/>
        </w:rPr>
        <w:t>more refugees can be accommodated there.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talking about the refugees, I shall speak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shortcomings to which my attention has been drawn.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refugees are indulging in black market among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who are in charge of looking after the refugees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 am told, at fault. I learn that it is impossible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camps without bribing the officers who are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camps. As regards other things also, their behaviour is not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reproach. True, all officers cannot be guilty, but the entire ship can </w:t>
      </w:r>
      <w:r>
        <w:rPr>
          <w:rFonts w:ascii="Times" w:hAnsi="Times" w:eastAsia="Times"/>
          <w:b w:val="0"/>
          <w:i w:val="0"/>
          <w:color w:val="000000"/>
          <w:sz w:val="22"/>
        </w:rPr>
        <w:t>sink because of one sinner.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told that the refugees also indulge in petty thieving.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them honest and straightforward behaviour.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 quilts provided to the refugees to protect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cold are torn up, the cotton thrown away and the chintz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for making shirts, etc. I have been told of many such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waste your time by narrating all the misdeeds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refugees. I wish promptly to come to the topic of the evening.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locality called Kishanganj in Delhi a goshala is having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function. Acharya Kripalani is going to preside over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tomorrow and I am being pressed to attend the function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ten minutes. I felt that I should not attend any function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show. I cannot do or see anything in ten minutes. Moreover,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involved in these communal problems that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other things. Hence, I expressed my helplessness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my difficulty, the organizers excused me. They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satisfied if I would say something about </w:t>
      </w:r>
      <w:r>
        <w:rPr>
          <w:rFonts w:ascii="Times" w:hAnsi="Times" w:eastAsia="Times"/>
          <w:b w:val="0"/>
          <w:i/>
          <w:color w:val="000000"/>
          <w:sz w:val="22"/>
        </w:rPr>
        <w:t>gosev—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about goshalas, during the prayer meeting. I readily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have stated in plain words that the task of preservation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cattle wealth of India and taking proper care of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calf is much more difficult than attaining political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Okhla camp which Gandhiji had visited in the afternoon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Sucheta Kripalani and 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to Save the Cow”, 22-8-1947.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am working with faith and devotion in this field.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have true knowledge of how the cow can be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admit that so far I have not exercised any influence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which may lead them to give to the problem the attention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deserves. Those who manage the goshalas know how to spend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collect funds for the purpose. But they have no knowledge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rearing the cattle scientifically. They do not know how to rear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so that it may yield more milk. They do not know how to rear </w:t>
      </w:r>
      <w:r>
        <w:rPr>
          <w:rFonts w:ascii="Times" w:hAnsi="Times" w:eastAsia="Times"/>
          <w:b w:val="0"/>
          <w:i w:val="0"/>
          <w:color w:val="000000"/>
          <w:sz w:val="22"/>
        </w:rPr>
        <w:t>the oxen or improve their breed.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why, throughout India, goshalas, instead of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where one could learn the art of rearing the cattle,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ideal dairies providing the best quality of milk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breed of cows and oxen, are places where the cattle are herded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a pitiable condition. The result is that India,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prominent country where the best breed of cattle and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milk should be available at the cheapest rate, is the lowest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in this regard. The people managing the goshalas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that the dung and urine of the cattle can be used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profitably. Nor do they know how best to utilize the dead cattle.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because of their ignorance crores of rupees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An expert has stated that our cattle wealth is only a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deserves to be destroyed. I do not agree with this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the general ignorance in this matter persists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 will not be surprised if our cattle become a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That is why I hope that the management of this 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its best to make it an ideal institution from every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98-101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7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WALTER RITTER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19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am glad that your son is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and hope he is doing well.</w:t>
      </w:r>
    </w:p>
    <w:p>
      <w:pPr>
        <w:autoSpaceDN w:val="0"/>
        <w:tabs>
          <w:tab w:pos="1990" w:val="left"/>
          <w:tab w:pos="581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I remember most things about my stay at Villeneuve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1931. I know about Romain Rolland’s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 am a much misrepresented man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somewhat esteemed man. I have been learning all my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unaffected by praise or blame. My attempt has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vain. Whatever I said during the war about Japan or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published in the newspaper I was editing till it was suppressed.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to say that “my sympathy went with Japan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Britain’. As a matter of fact, I wrote strongly against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 as I did against those of Great Britain and I put down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the non-violent way of resisting Japan’s aggression on India.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baseless is the charge about my “agreement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weapons in case of a brother-war between Hindustan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Pakistan.” My writings would show the contrary. My views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war and non-violence remian just as strong as they ever were.</w:t>
      </w:r>
    </w:p>
    <w:p>
      <w:pPr>
        <w:autoSpaceDN w:val="0"/>
        <w:autoSpaceDE w:val="0"/>
        <w:widowControl/>
        <w:spacing w:line="220" w:lineRule="exact" w:before="166" w:after="0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ITTER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7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13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Switzerland on December 30, 1944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tabs>
          <w:tab w:pos="3170" w:val="left"/>
          <w:tab w:pos="6110" w:val="left"/>
          <w:tab w:pos="6770" w:val="left"/>
          <w:tab w:pos="6910" w:val="left"/>
        </w:tabs>
        <w:autoSpaceDE w:val="0"/>
        <w:widowControl/>
        <w:spacing w:line="318" w:lineRule="exact" w:before="0" w:after="164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324. LETTER TO ULI RITTER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21, 1947 </w:t>
      </w:r>
      <w:r>
        <w:rPr>
          <w:rFonts w:ascii="Times" w:hAnsi="Times" w:eastAsia="Times"/>
          <w:b w:val="0"/>
          <w:i w:val="0"/>
          <w:color w:val="000000"/>
          <w:sz w:val="16"/>
        </w:rPr>
        <w:t>DEAR RITTER,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tabs>
          <w:tab w:pos="1990" w:val="left"/>
        </w:tabs>
        <w:autoSpaceDE w:val="0"/>
        <w:widowControl/>
        <w:spacing w:line="260" w:lineRule="exact" w:before="34" w:after="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enclosed is my answer </w:t>
      </w:r>
      <w:r>
        <w:rPr>
          <w:rFonts w:ascii="Times" w:hAnsi="Times" w:eastAsia="Times"/>
          <w:b w:val="0"/>
          <w:i w:val="0"/>
          <w:color w:val="000000"/>
          <w:sz w:val="22"/>
        </w:rPr>
        <w:t>advice that I should send it to you.</w:t>
      </w:r>
    </w:p>
    <w:p>
      <w:pPr>
        <w:sectPr>
          <w:type w:val="continuous"/>
          <w:pgSz w:w="12240" w:h="15840"/>
          <w:pgMar w:top="1440" w:right="1440" w:bottom="1198" w:left="1440" w:header="720" w:footer="720" w:gutter="0"/>
          <w:cols w:num="2" w:equalWidth="0">
            <w:col w:w="4908" w:space="0"/>
            <w:col w:w="445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father’s letter as per his</w:t>
      </w:r>
    </w:p>
    <w:p>
      <w:pPr>
        <w:sectPr>
          <w:type w:val="nextColumn"/>
          <w:pgSz w:w="12240" w:h="15840"/>
          <w:pgMar w:top="1440" w:right="1440" w:bottom="1198" w:left="1440" w:header="720" w:footer="720" w:gutter="0"/>
          <w:cols w:num="2" w:equalWidth="0">
            <w:col w:w="4908" w:space="0"/>
            <w:col w:w="445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flourishing in Bombay.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: O</w:t>
      </w:r>
      <w:r>
        <w:rPr>
          <w:rFonts w:ascii="Times" w:hAnsi="Times" w:eastAsia="Times"/>
          <w:b w:val="0"/>
          <w:i w:val="0"/>
          <w:color w:val="000000"/>
          <w:sz w:val="16"/>
        </w:rPr>
        <w:t>NE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ITTER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VOLKART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making my speech before you, the goshala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celebrating its annual function about which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would like to mention one thing. In the course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yesterday I did not mention about the dairies conducted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 all over India. Dr. Rajendra Prasad told me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dairies are still in operation. Many years ago I had visited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at Bangalore. It used to function under the supervision of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Smith.I had seen some beautiful cattle there. One of them was a prize </w:t>
      </w:r>
      <w:r>
        <w:rPr>
          <w:rFonts w:ascii="Times" w:hAnsi="Times" w:eastAsia="Times"/>
          <w:b w:val="0"/>
          <w:i w:val="0"/>
          <w:color w:val="000000"/>
          <w:sz w:val="22"/>
        </w:rPr>
        <w:t>cow. It was believed that she was the best cow in the whole of Asia. I</w:t>
      </w:r>
    </w:p>
    <w:p>
      <w:pPr>
        <w:autoSpaceDN w:val="0"/>
        <w:autoSpaceDE w:val="0"/>
        <w:widowControl/>
        <w:spacing w:line="240" w:lineRule="exact" w:before="3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12,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William Smith”, 14-6-1927.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quite remember if she used to give a daily yield of 75 lbs.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or whether she really yielded so much milk at one time.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used to roam about without any restriction anywhere she chose.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Fodder used to be kept for her at various places, which she could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she chose. This is the bright side of the picture.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other side of it. But I am authentically told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male calves are killed, because all of them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bullocks that can carry heavy weight. These dairies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over hundreds of acres of land if not more. They are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European soldiers, and crores of rupees have been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Now that we no longer have the British soldiers in India,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deem them necessary. I am sure that if the Indian soldiers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expensive dairies are being run for their sake, they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I am also certain that the Indian soldiers will not demand </w:t>
      </w:r>
      <w:r>
        <w:rPr>
          <w:rFonts w:ascii="Times" w:hAnsi="Times" w:eastAsia="Times"/>
          <w:b w:val="0"/>
          <w:i w:val="0"/>
          <w:color w:val="000000"/>
          <w:sz w:val="22"/>
        </w:rPr>
        <w:t>what ordinary citizens cannot claim as a matter of right.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authentic and perhaps complete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the buffalo can be found in a voluminous treatise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Satis Chandra Das Gupta of the Khadi Pratishthan. It is not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extracts from other books but is based on his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during one of his imprisonments. The book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Bengali and Hindustani. Those who read it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it extremely useful in improving the cattle breed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yield of milk. There is a comparative study of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buffalo also in the book.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 relevant questions. I am no great scholar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 do not even claim to be a learned man. But I have read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book on Hinduism that the word “Hindu”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in the Vedas. When Alexander the Great invaded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living in the region east of the river Sindhu, which is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 by the English-speaking Indians, were described as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‘S’ of the Sindhu became ‘H. in Greek. The religion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living in this region came to be known as Hinduism which,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aware, is the most tolerant of all religions. It gave shelter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Christians who had escaped from the harassment of the people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Cow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two volumes. For Gandhiji’s preface to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Cow in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20-5-1945.</w:t>
      </w:r>
    </w:p>
    <w:p>
      <w:pPr>
        <w:autoSpaceDN w:val="0"/>
        <w:autoSpaceDE w:val="0"/>
        <w:widowControl/>
        <w:spacing w:line="220" w:lineRule="exact" w:before="40" w:after="0"/>
        <w:ind w:left="1450" w:right="14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referred to a question from the audience, “What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by ‘Hindu’? What is the origin of that word? Is there anything called </w:t>
      </w:r>
      <w:r>
        <w:rPr>
          <w:rFonts w:ascii="Times" w:hAnsi="Times" w:eastAsia="Times"/>
          <w:b w:val="0"/>
          <w:i w:val="0"/>
          <w:color w:val="000000"/>
          <w:sz w:val="18"/>
        </w:rPr>
        <w:t>Hinduism?”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religions. Besides, it also gave shelter to the Jews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Beni-Israel and also to the Parsis. I feel proud to belong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embraces all religions and is very tolerant. The Aryan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Vedic religion and India was first known as Aryavarta.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that once again the country should be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Aryavarta. The Hinduism of my conception is complete in itself.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includes the Vedas, but it also includes many other things.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it is improper to say that I can proclaim the same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greatness of Islam, Christianity, Zoroastrianism and Judaism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 any way impairing the greatness of Hinduism.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would live so long as the sun shines in the sky. Tulsidas has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this idea in his couplet:</w:t>
      </w:r>
    </w:p>
    <w:p>
      <w:pPr>
        <w:autoSpaceDN w:val="0"/>
        <w:autoSpaceDE w:val="0"/>
        <w:widowControl/>
        <w:spacing w:line="260" w:lineRule="exact" w:before="40" w:after="0"/>
        <w:ind w:left="1990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is the root of religion, pride the root of sin.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compassion, says Tulsi, so long as there 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accompanied me during my visit to the Okhla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was upset because she wondered if the misconduct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 camps I had mentioned was related to the Okhla camp.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very hurried visit to the Okhla camp, and so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any such thing about it. In my speech I have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>misconduct in the refugee camps in general.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mentioning the fact that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received by me 137 mosques have been almost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during the riots. Some of them have been converted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There is one such mosque near Connaught Place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remain unnoticed by anyone. Today there is a tri-colour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over it. It has been changed into a temple by installing an idol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Desecrating the mosques in this manner is a blot on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Sikhism. It is gross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view. The blot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cannot be wiped out by saying that even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have desecrated the Hindu temples or changed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mosques. In my view, any such act can only destroy religion,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Hinduism, Sikhism or Islam.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at the risk of having to stay longer than usual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meeting I would like to say one thing in the end as a matter of</w:t>
      </w:r>
    </w:p>
    <w:p>
      <w:pPr>
        <w:autoSpaceDN w:val="0"/>
        <w:autoSpaceDE w:val="0"/>
        <w:widowControl/>
        <w:spacing w:line="240" w:lineRule="exact" w:before="4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Sucheta Kripalani,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20-11-1947.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read out the A.I.C.C. resolution on this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“A. I. C. C. Resolutions”, 15/16/17-11-1947.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am told that the Roman Catholics are being harassed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Gurgaon. This has happened in a village called Kanhai which is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from Delhi. An Indian Roman Catholic priest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missionary came to meet me. They showed me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description of the harassment of the Roman Catholics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Hindus. Surprisingly, the letter was written in Urdu.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Hindus, the Sikhs and others living in that area can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Hindustani and write only in the Urdu script. The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information told me that the Roman Catholics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threatened, that they would have to suffer if they did not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 hope this threat is unfounded and that the Christian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would be allowed to follow their religion and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any hindrance. Now that we have freed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bondage, they, too, are entitled to the same freedom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and occupations as they had under the British.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 have achieved does not imply the rule of Hindus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or that of Muslims in Pakistan. I have already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my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when the anger of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against the Muslims abated it was likely to be directed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But I did not expect my prophecy would come true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The anger against the Muslims has not yet completely calmed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As far as I know, these Christians are absolutely innocent.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pointed out to me that their only fault is that they are Christians.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greater fault is that they eat beef and pork. When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I asked the priest if there was any truth in it,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Roman Catholics had on their own given up eating beef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ago. If such childish prejudice persists, the future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dark. When the priest was at Rewari, he was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bicycle, and he narrowly escaped death. Would this misery end </w:t>
      </w:r>
      <w:r>
        <w:rPr>
          <w:rFonts w:ascii="Times" w:hAnsi="Times" w:eastAsia="Times"/>
          <w:b w:val="0"/>
          <w:i w:val="0"/>
          <w:color w:val="000000"/>
          <w:sz w:val="22"/>
        </w:rPr>
        <w:t>only with the extinction of all non-Hindus and non-Sikhs?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101-5</w:t>
      </w:r>
    </w:p>
    <w:p>
      <w:pPr>
        <w:autoSpaceDN w:val="0"/>
        <w:autoSpaceDE w:val="0"/>
        <w:widowControl/>
        <w:spacing w:line="240" w:lineRule="exact" w:before="16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21-10-1947.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326. RAYS OF HOPE</w:t>
      </w:r>
    </w:p>
    <w:p>
      <w:pPr>
        <w:autoSpaceDN w:val="0"/>
        <w:autoSpaceDE w:val="0"/>
        <w:widowControl/>
        <w:spacing w:line="260" w:lineRule="exact" w:before="2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there is from all sides so much debris of hope,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one sees a few rays of hope penetrating through this debris.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reflection is due to a study of my correspondence file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carefully kept for reading during moments of </w:t>
      </w:r>
      <w:r>
        <w:rPr>
          <w:rFonts w:ascii="Times" w:hAnsi="Times" w:eastAsia="Times"/>
          <w:b w:val="0"/>
          <w:i w:val="0"/>
          <w:color w:val="000000"/>
          <w:sz w:val="22"/>
        </w:rPr>
        <w:t>leisure.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such letter is from Shri Shivabhai Patel of Bochasan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School. He has sent me a few unvarnished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the work done during the annual celebrations. He is 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by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late Satyagraha Ashram of Sabarmati’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known as the Harijan Ashram and the ever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Ravishankar Maharaj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his two sons who have not deserted him.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speciality of the recent celebration was that instead of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contrivance for carding, they resorted exclusively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tunai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This time the management was induced to begin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boarding-house for the children of those who, in that part of India,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 backward race. The beginning has been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ten inmates. After seven years of suspension,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recommenced the day school for boys who have finished four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ordinary schools. They expect to have a further six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boys up to the matriculation standard minus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plus a good grounding in khadi work, carpentry or agriculture.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past years, during the year under observation, the parents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interested in the upright conduct of their children.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during the four months preceding the celebration of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the boys who were given to hard smoking and drinking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tea, have shed the habit which was ruining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of the boys has affected their parents who have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these evil habits that make chimneys of their mouths and ruin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digestive apparatus. When the boys were admitted, they could not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or hold their tongues for five minutes. They have now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hand-spinning in perfect silence for one hour. Gangabehn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complete charge of the dairy of the institution takes good care to </w:t>
      </w:r>
      <w:r>
        <w:rPr>
          <w:rFonts w:ascii="Times" w:hAnsi="Times" w:eastAsia="Times"/>
          <w:b w:val="0"/>
          <w:i w:val="0"/>
          <w:color w:val="000000"/>
          <w:sz w:val="22"/>
        </w:rPr>
        <w:t>provide pure cow’s milk.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Vyas, who devoted his life to the uplift of the Baria tribe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celebration days the students’ recitations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useful dialogues which were largely attended. They had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unpretentious exhibition of all the processes that cotton undergoes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comes out as khadi. Twenty-three students took part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competition—for neat calligraphy, a subject about which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indifference as if neatness of handwriting was no part of good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22, 1947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going to Panipat and staying there.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many workers with me. Manu will of course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go with me he may. But I think it would be better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Rajkot or stayed with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“do or die” with us. And there is no knowing when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end. Jawahar does not like the idea. I am trying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round. If he is persuaded and consents willingly, I may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Panipat at the earliest.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anxious in the least. Rama is the Protector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As long as I have this faith, everything is right with me.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will happen to me the day I lose this faith.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remain so cheerful in spite of being surrounded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raging fire. I am at peace. I get sound sleep. I keep well.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 all. I hope everyone is keeping well.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time, make a copy of this letter and read it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inmates.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333</w:t>
      </w:r>
    </w:p>
    <w:p>
      <w:pPr>
        <w:autoSpaceDN w:val="0"/>
        <w:autoSpaceDE w:val="0"/>
        <w:widowControl/>
        <w:spacing w:line="218" w:lineRule="exact" w:before="602" w:after="0"/>
        <w:ind w:left="199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4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328.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1947</w:t>
      </w:r>
    </w:p>
    <w:p>
      <w:pPr>
        <w:autoSpaceDN w:val="0"/>
        <w:autoSpaceDE w:val="0"/>
        <w:widowControl/>
        <w:spacing w:line="260" w:lineRule="exact" w:before="20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are daily growing more and more barbarous.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some Christian visitors. I did not talk about them at length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but they too are being harassed a lot.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>praying within, ‘O Rama, now take me away soon.’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admit that the intellectuals and the leaders are more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these disturbances than the common people.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what happened in Sind. All the leaders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 and the innocent people are being killed. Can we turn so </w:t>
      </w:r>
      <w:r>
        <w:rPr>
          <w:rFonts w:ascii="Times" w:hAnsi="Times" w:eastAsia="Times"/>
          <w:b w:val="0"/>
          <w:i w:val="0"/>
          <w:color w:val="000000"/>
          <w:sz w:val="22"/>
        </w:rPr>
        <w:t>sinful and deceitful? It makes me shudder.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situation today. Let us see what God ordains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information about some instances of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Christians at Sonepat also. I am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were first requested to allow use of their buildings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They readily agreed, for which they were also thanked.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gratitude turned into a curse, for their other buildings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occupied for accommodating the refugees. They were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they should leave Sonepat it they did not wish to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misery. It my information is correct,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disease is spreading and no one can say where it would lead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discussing the subject with friends I was told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 atrocities in Pakistan do not abate, not much improvement can</w:t>
      </w:r>
    </w:p>
    <w:p>
      <w:pPr>
        <w:autoSpaceDN w:val="0"/>
        <w:autoSpaceDE w:val="0"/>
        <w:widowControl/>
        <w:spacing w:line="240" w:lineRule="exact" w:before="4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21-11-1947.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in the India Union. In support of this argument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Press reports about what is happening in Lahore.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accept Press reports to be absolutely correct. I would also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readers not to be easily carried away by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Even the best of newspapers are not above giving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and embellishing them. But supposing what you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is all correct, still we should never imitate bad examples.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square frame to which no slate is fixed.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mishandle that frame its right angles would become acute and obtuse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angles. But if the frame is once again held properly at one end, the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three angles would automatically become right angles.</w:t>
      </w:r>
    </w:p>
    <w:p>
      <w:pPr>
        <w:autoSpaceDN w:val="0"/>
        <w:autoSpaceDE w:val="0"/>
        <w:widowControl/>
        <w:spacing w:line="260" w:lineRule="exact" w:before="40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the people and the Government of the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well, I have no doubt at all that Pakistan would also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response and the whole of India would once again come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This harassment of the Christians who have,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crime, should be an indication that it is not proper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madness spread. And, if India has to keep its prestige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world, this madness should be combated sternly and at once.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doctors, lawyers, students, teachers, nurses, etc.,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refugees. If they segregate themselves from the poor refugees,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be able to learn anything from their own misfortune.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all professional and non-professional, rich and poor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together and build ideal cities just as the rich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made Lahore an ideal city which the Hindus and the Sikhs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perforce to give up. Such cities would relieve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overcrowded cities like Delhi and this would lead to better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people living there. If over two lakh refugees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Kurukshetra camp become ideal in the matter of inner and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and if the professional and the rich people live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on terms of equality and live a life of contentment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of tents, and if they do their own work, beginning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etc., and engage themselves in some useful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day, they would cease to be a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treasury. And the people in the city, in their turn,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 at merely admiring the simplicity and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refugees, but would feel ashamed of their own lives, and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example of the refugees. Then the present bitterness 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would vanish in no time. And the refugees,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large their number may be, would no longer be a matter of worry for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6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and local Governments. The world would admire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>life of these millions of refugees.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 would talk about removing controls,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on food and cloth. The Government hesitates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because it feels that there is a real scarcity of food and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country, and the prices of these commodities will shoot up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are removed and the poorer sections will have to suffer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The Government thinks that the poor can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by continuing the controls and that they can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clothes. The Government is suspicious about the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and the middlemen. It fears that these people are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hawks for the removal of controls, so that they could fill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with tainted money at the cost of the poor.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make a choice between the two evils. It thinks that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removing the controls is the lesser evil.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appeal to the traders, middlemen and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dispel these doubts about them and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prices will not rise when the controls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It may not be possible to root out black market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underhand dealings by removing the controls but the poor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much easier time than now.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106-8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LINGUISTIC REDISTRIBUTION</w:t>
      </w:r>
    </w:p>
    <w:p>
      <w:pPr>
        <w:autoSpaceDN w:val="0"/>
        <w:autoSpaceDE w:val="0"/>
        <w:widowControl/>
        <w:spacing w:line="260" w:lineRule="exact" w:before="2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Shriman Narayan Agrawal writes to 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purport is that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should not be established before the proposed linguistic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redistribution of Provinces. The following is the rendering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the suggestion underlying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viz., that what is proper to be done should not be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just cause, and that what is improper should not be conceded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 whatsoever. There can be no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with evil and since linguistic redistribution is desirable from almost</w:t>
      </w:r>
    </w:p>
    <w:p>
      <w:pPr>
        <w:autoSpaceDN w:val="0"/>
        <w:autoSpaceDE w:val="0"/>
        <w:widowControl/>
        <w:spacing w:line="240" w:lineRule="exact" w:before="3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not reproduced here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point of view, all delay in carrying out the project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reluctance to enforce linguistic redistribution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in the present depressing atmosphere. The exclusive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uppermost. Everyone thinks of himself and his family.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of the whole of India. The centripetal force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but it is not vocal, never boisterous; whereas the centrifugal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surface, and in its very nature makes the loudest noise,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all. It manifests itself most in matters communal.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rise to fear in other fields. The history of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Orissa and Andhra, Orissa and Bihar and Orissa and Bengal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in our minds. The whole of it has not died out even now.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illustration of an almost accomplished fact.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were never redistributed in law though they were in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Congress had a brand new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enabling it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life-and-death struggle with perhaps the greatest empire that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How will Madras, though divided by the Congress divide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four provinces, and Bombay do likewise in law?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claimants have come to the fore. They are not recognized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but they are not less vocal or less insistent.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command the prestige and authority it found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in 1920. Despair has given place to hope. Now,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freedom, we seem not to know what to do with it.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for suicidal anarchy. Even zealous reformers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controversial issues to a more hopeful time when,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country, the virtue of ‘give and take’ would be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and all sectional interests would be subordinate to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good of India, which will include the good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these who, like me, want constructive suggestions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play at this very moment, have to work to bring about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promoting concord in the place of discord, peace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strife, progress in the place of retrogression and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death. That happy day will be most manifest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strife has died out. Meanwhile, will the Southern linguistic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settle their disputes and boundaries, will Bombay produce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scheme of redistribution according to language, and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candidates withdraw their claims at least for the time being? Then </w:t>
      </w:r>
      <w:r>
        <w:rPr>
          <w:rFonts w:ascii="Times" w:hAnsi="Times" w:eastAsia="Times"/>
          <w:b w:val="0"/>
          <w:i w:val="0"/>
          <w:color w:val="000000"/>
          <w:sz w:val="22"/>
        </w:rPr>
        <w:t>linguistic redistribution can come into being today without the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slightest difficulty or fuss.</w:t>
      </w:r>
    </w:p>
    <w:p>
      <w:pPr>
        <w:autoSpaceDN w:val="0"/>
        <w:autoSpaceDE w:val="0"/>
        <w:widowControl/>
        <w:spacing w:line="260" w:lineRule="exact" w:before="40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undue strain upon the Congress,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have been shaken to their roots. It is ill-equipped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arbitrating between rival claimants or imposing its will upon </w:t>
      </w:r>
      <w:r>
        <w:rPr>
          <w:rFonts w:ascii="Times" w:hAnsi="Times" w:eastAsia="Times"/>
          <w:b w:val="0"/>
          <w:i w:val="0"/>
          <w:color w:val="000000"/>
          <w:sz w:val="22"/>
        </w:rPr>
        <w:t>recalcitrants.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23, 1947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UNBELIEVABLE</w:t>
      </w:r>
    </w:p>
    <w:p>
      <w:pPr>
        <w:autoSpaceDN w:val="0"/>
        <w:autoSpaceDE w:val="0"/>
        <w:widowControl/>
        <w:spacing w:line="294" w:lineRule="exact" w:before="204" w:after="34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8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Those who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advocate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policy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undivided Bengal shall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punishable with death is the Gazetted order of the East Bengal Government.</w:t>
      </w:r>
    </w:p>
    <w:p>
      <w:pPr>
        <w:autoSpaceDN w:val="0"/>
        <w:autoSpaceDE w:val="0"/>
        <w:widowControl/>
        <w:spacing w:line="260" w:lineRule="exact" w:before="7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the text of the order before I can believe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that even if there is any order to some such effect,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would bear a different meaning. I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criminality of such action. There are very few Hindus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Muslims who believe in the advisability or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But only a mad man would advocate any forcible measure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the settled fact. The partition can be undone only by the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both the parties. But even that consent will be impossible, if </w:t>
      </w:r>
      <w:r>
        <w:rPr>
          <w:rFonts w:ascii="Times" w:hAnsi="Times" w:eastAsia="Times"/>
          <w:b w:val="0"/>
          <w:i w:val="0"/>
          <w:color w:val="000000"/>
          <w:sz w:val="22"/>
        </w:rPr>
        <w:t>no one is allowed to convert public opinion to the side of unity.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23, 1947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DEATH—COURAGEOUS OR COWARDLY</w:t>
      </w:r>
    </w:p>
    <w:p>
      <w:pPr>
        <w:autoSpaceDN w:val="0"/>
        <w:autoSpaceDE w:val="0"/>
        <w:widowControl/>
        <w:spacing w:line="260" w:lineRule="exact" w:before="2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friend writes a long letter in Bengali on the exodus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East Pakistan. Its purport is that though workers like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my argument and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death—courageous and cowardly—the common man detects in my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a not-too-hidden advice in favour of migration. He says: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death is to be the lot in any case, courage becomes of no count; </w:t>
      </w:r>
      <w:r>
        <w:rPr>
          <w:rFonts w:ascii="Times" w:hAnsi="Times" w:eastAsia="Times"/>
          <w:b w:val="0"/>
          <w:i w:val="0"/>
          <w:color w:val="000000"/>
          <w:sz w:val="22"/>
        </w:rPr>
        <w:t>for man lives but to escape death.”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seems to beg the question.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but to escape death. If he does so, he is advised not to do so. He is </w:t>
      </w:r>
      <w:r>
        <w:rPr>
          <w:rFonts w:ascii="Times" w:hAnsi="Times" w:eastAsia="Times"/>
          <w:b w:val="0"/>
          <w:i w:val="0"/>
          <w:color w:val="000000"/>
          <w:sz w:val="22"/>
        </w:rPr>
        <w:t>advised to learn to love death as well as life, if not more so. A hard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harder to act up to, one may say. Every worthy act is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Ascent is always difficult. Descent is easy and often slippery.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livable only to the extent that death is treated as a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as an enemy. To conquer life’s temptations, summon death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aid. In order to postpone death a coward surrenders honour,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daughter and all. A courageous man prefers death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self-respect. When the time comes, as it conceivably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leave my advice to be inferred, but it will be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 language. That today my advice might be followed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none does not detract from its value. A beginning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a few, even one.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23, 1947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NATIONAL GUARDS</w:t>
      </w:r>
    </w:p>
    <w:p>
      <w:pPr>
        <w:autoSpaceDN w:val="0"/>
        <w:autoSpaceDE w:val="0"/>
        <w:widowControl/>
        <w:spacing w:line="294" w:lineRule="exact" w:before="24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East Bengal asks:</w:t>
      </w:r>
    </w:p>
    <w:p>
      <w:pPr>
        <w:autoSpaceDN w:val="0"/>
        <w:autoSpaceDE w:val="0"/>
        <w:widowControl/>
        <w:spacing w:line="240" w:lineRule="exact" w:before="108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Pakistan Government are sure to raise a volunteer army called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Guards or by some other name. What are the Hindus to do, if they are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join? What are they to do, if the army is confined only to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Muslims?</w:t>
      </w:r>
    </w:p>
    <w:p>
      <w:pPr>
        <w:autoSpaceDN w:val="0"/>
        <w:autoSpaceDE w:val="0"/>
        <w:widowControl/>
        <w:spacing w:line="260" w:lineRule="exact" w:before="7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difficult question to answer in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Almost every Muslim is a suspect in the Union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Sikh likewise in Pakistan, West or East. If there is a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invitation, I would advise joining the body, assuming of course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are equal and there is no interference with one’s religion.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invitation, I should, for the time being,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without harbouring any resentment.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23, 1947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30-11-1947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334. IN PRAISE OF DECONTROL</w:t>
      </w:r>
    </w:p>
    <w:p>
      <w:pPr>
        <w:autoSpaceDN w:val="0"/>
        <w:autoSpaceDE w:val="0"/>
        <w:widowControl/>
        <w:spacing w:line="260" w:lineRule="exact" w:before="198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taken from a very long thesis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 favour of decontrol at least so far as food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8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reducing rations from 1_ Ibs. to _ lb. the Government has . . .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bigger vicious circle. The . . . agriculturist . . . knows that the lesser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 the greater is the demand of the black market. . . . He will hoard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secretly. . . . The lower production figures will cause. . . . further reduction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ration. . . .</w:t>
      </w:r>
    </w:p>
    <w:p>
      <w:pPr>
        <w:autoSpaceDN w:val="0"/>
        <w:autoSpaceDE w:val="0"/>
        <w:widowControl/>
        <w:spacing w:line="260" w:lineRule="exact" w:before="40" w:after="0"/>
        <w:ind w:left="1990" w:right="14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think over what we import and what is being spoiled and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at storage places, it will be realized that our wastage is greater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imports! Hence we must not import. We must reduce wastage.</w:t>
      </w:r>
    </w:p>
    <w:p>
      <w:pPr>
        <w:autoSpaceDN w:val="0"/>
        <w:autoSpaceDE w:val="0"/>
        <w:widowControl/>
        <w:spacing w:line="260" w:lineRule="exact" w:before="40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have our leaders kept themselves entangled in the net created for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specific reasons by their predecessors, the British? How is it that things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become clear to them? Why are they guided by the figures put before them </w:t>
      </w:r>
      <w:r>
        <w:rPr>
          <w:rFonts w:ascii="Times" w:hAnsi="Times" w:eastAsia="Times"/>
          <w:b w:val="0"/>
          <w:i w:val="0"/>
          <w:color w:val="000000"/>
          <w:sz w:val="18"/>
        </w:rPr>
        <w:t>by the officers which in some cases are neither complete nor accurate? . . . .</w:t>
      </w:r>
    </w:p>
    <w:p>
      <w:pPr>
        <w:autoSpaceDN w:val="0"/>
        <w:autoSpaceDE w:val="0"/>
        <w:widowControl/>
        <w:spacing w:line="260" w:lineRule="exact" w:before="40" w:after="0"/>
        <w:ind w:left="1990" w:right="14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Food crop production is not less today than what it was six years back.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During the war period a large quantity was supplied to the military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unavoidable wastages. Foodgrain were also supplied to the Middle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East. These conditions do not obtain today. The public was then given 1_ Ibs.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ration. Thus . . . more stock was then available . . . than today. Six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. . . grain was stored according to old customs in underground stores.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merchant. . . had big stocks of grain. . . . There were heaps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foodgrain . . . . Today, neither the consumer nor the businessman nor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any stock. . . . The Congress, which is in power, is not 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defects in the present procedure, to give to the public what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fact is really available in the country and the public is displeased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parties are taking advantage of this situation to make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unpopular. It is only the Congress which can maintain peace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it once loses its hold over the public, which may happen if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show signs of improvement, and is allowed to deteriorate from day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as it is doing, it will be very difficult, if not impossible, for it to avoid the </w:t>
      </w:r>
      <w:r>
        <w:rPr>
          <w:rFonts w:ascii="Times" w:hAnsi="Times" w:eastAsia="Times"/>
          <w:b w:val="0"/>
          <w:i w:val="0"/>
          <w:color w:val="000000"/>
          <w:sz w:val="18"/>
        </w:rPr>
        <w:t>storm that may come.</w:t>
      </w:r>
    </w:p>
    <w:p>
      <w:pPr>
        <w:autoSpaceDN w:val="0"/>
        <w:autoSpaceDE w:val="0"/>
        <w:widowControl/>
        <w:spacing w:line="294" w:lineRule="exact" w:before="11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23-11-1947</w:t>
      </w:r>
    </w:p>
    <w:p>
      <w:pPr>
        <w:autoSpaceDN w:val="0"/>
        <w:autoSpaceDE w:val="0"/>
        <w:widowControl/>
        <w:spacing w:line="240" w:lineRule="exact" w:before="4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which are reproduced here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LETTER TO ARNOLD HEIM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ARNOLD HEIM,</w:t>
      </w:r>
    </w:p>
    <w:p>
      <w:pPr>
        <w:autoSpaceDN w:val="0"/>
        <w:autoSpaceDE w:val="0"/>
        <w:widowControl/>
        <w:spacing w:line="260" w:lineRule="exact" w:before="19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of 18th ultimo.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fear that service for the good of humanity might,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be less than prayer.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Laborare est prate,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labour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humanity. Though, therefore, there may be no fear of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ideals between us, I warn you against taking the trouble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India for the mere satisfaction of meeting me.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love to see you and to hear from you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exist in the Himalayas without alcohol and meat,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the temptation. Very often I have found the saying “Distance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lends enchantment to the view” verified. Moreover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we in India have been overtaken by unexpected insanity,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turned many of us into cut-throats. If, however,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come to India even apart from your desire to see me,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be most welcome.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letter to my friend Prof. Horace Alexander </w:t>
      </w:r>
      <w:r>
        <w:rPr>
          <w:rFonts w:ascii="Times" w:hAnsi="Times" w:eastAsia="Times"/>
          <w:b w:val="0"/>
          <w:i w:val="0"/>
          <w:color w:val="000000"/>
          <w:sz w:val="22"/>
        </w:rPr>
        <w:t>who may write to you.</w:t>
      </w:r>
    </w:p>
    <w:p>
      <w:pPr>
        <w:autoSpaceDN w:val="0"/>
        <w:autoSpaceDE w:val="0"/>
        <w:widowControl/>
        <w:spacing w:line="220" w:lineRule="exact" w:before="1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EOLOGY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OFSTRASSE </w:t>
      </w:r>
      <w:r>
        <w:rPr>
          <w:rFonts w:ascii="Times" w:hAnsi="Times" w:eastAsia="Times"/>
          <w:b w:val="0"/>
          <w:i w:val="0"/>
          <w:color w:val="000000"/>
          <w:sz w:val="20"/>
        </w:rPr>
        <w:t>100, Z</w:t>
      </w:r>
      <w:r>
        <w:rPr>
          <w:rFonts w:ascii="Times" w:hAnsi="Times" w:eastAsia="Times"/>
          <w:b w:val="0"/>
          <w:i w:val="0"/>
          <w:color w:val="000000"/>
          <w:sz w:val="16"/>
        </w:rPr>
        <w:t>URICH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7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FRAGMENT OF A LETTER</w:t>
      </w:r>
    </w:p>
    <w:p>
      <w:pPr>
        <w:autoSpaceDN w:val="0"/>
        <w:autoSpaceDE w:val="0"/>
        <w:widowControl/>
        <w:spacing w:line="27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1947</w:t>
      </w:r>
    </w:p>
    <w:p>
      <w:pPr>
        <w:autoSpaceDN w:val="0"/>
        <w:autoSpaceDE w:val="0"/>
        <w:widowControl/>
        <w:spacing w:line="260" w:lineRule="exact" w:before="24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no letter from you recently, I was beginning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lest you had fallen sick. You must regularly take sun-bath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mud-packs. Take complete rest and repeat Ramanama with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till you fall asleep. Give up all anxiety regarding your sons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Don’t start taking milk yet. Take whey, as much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as you can and some honey. Among fruits, avoid heavy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bananas. You can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or lemon; also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Stop all walking and reading. Get someone to 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Strictly avoid newspapers, because they publish all sorts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 reports about the country and about me,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anxious. Listen to newspaper reports only if you are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Bhagawat,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Bible, etc.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these instructions, you will recover soon and be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share my work.</w:t>
      </w:r>
    </w:p>
    <w:p>
      <w:pPr>
        <w:autoSpaceDN w:val="0"/>
        <w:autoSpaceDE w:val="0"/>
        <w:widowControl/>
        <w:spacing w:line="260" w:lineRule="exact" w:before="8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Babo must be going to school. Let them all do their own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hands. That will make them self-reliant.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 burden of work is heavy. Manu will be writing about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I am instructing Manu to write to you every week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able to do so.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340-1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3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1947</w:t>
      </w:r>
    </w:p>
    <w:p>
      <w:pPr>
        <w:autoSpaceDN w:val="0"/>
        <w:autoSpaceDE w:val="0"/>
        <w:widowControl/>
        <w:spacing w:line="260" w:lineRule="exact" w:before="20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have written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Shrimanji’s letter. Do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Why do we find the linguistic [problem] so difficult? But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settling our problems we think it is brave and clever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everything. Or this is considered some sort of a fashion </w:t>
      </w:r>
      <w:r>
        <w:rPr>
          <w:rFonts w:ascii="Times" w:hAnsi="Times" w:eastAsia="Times"/>
          <w:b w:val="0"/>
          <w:i w:val="0"/>
          <w:color w:val="000000"/>
          <w:sz w:val="22"/>
        </w:rPr>
        <w:t>nowadays.</w:t>
      </w:r>
    </w:p>
    <w:p>
      <w:pPr>
        <w:autoSpaceDN w:val="0"/>
        <w:autoSpaceDE w:val="0"/>
        <w:widowControl/>
        <w:spacing w:line="260" w:lineRule="exact" w:before="40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not all right here. People’s hearts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I am thinking what my duty is in these circumstances. I also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the leaders are no longer honest.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2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apologized to the radio men for his occasional breach of the rule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speech should not exceed twenty minutes, not even fifteen, if possible.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could not always observe the rule for his main purpose was to reach the hearts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audience that was physically before him. The radio came next. He did not know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there was any arrangement whereby the radio could record longer speeches.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in the habit of speaking without purpose or for the sake of hearing his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own voice.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ask me whether one should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if one’s rights are not granted. We cannot secure our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I would even say that we can secure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Apparently, it seems we can get our things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>But how? Supposing a child is having a rupee. If I slap him twice and</w:t>
      </w:r>
    </w:p>
    <w:p>
      <w:pPr>
        <w:autoSpaceDN w:val="0"/>
        <w:autoSpaceDE w:val="0"/>
        <w:widowControl/>
        <w:spacing w:line="240" w:lineRule="exact" w:before="3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“Linguistic Redistribution”, 23-11-1947.</w:t>
      </w:r>
    </w:p>
    <w:p>
      <w:pPr>
        <w:autoSpaceDN w:val="0"/>
        <w:autoSpaceDE w:val="0"/>
        <w:widowControl/>
        <w:spacing w:line="220" w:lineRule="exact" w:before="2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exhorted the audience to observe silence which was being disturbed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murmur among women who were present in a large number. Complete silence </w:t>
      </w:r>
      <w:r>
        <w:rPr>
          <w:rFonts w:ascii="Times" w:hAnsi="Times" w:eastAsia="Times"/>
          <w:b w:val="0"/>
          <w:i w:val="0"/>
          <w:color w:val="000000"/>
          <w:sz w:val="18"/>
        </w:rPr>
        <w:t>was then restored.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that rupee, I may have the satisfaction of having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rupee, but how much would I have lost in the bargain? What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child do? But it would prick me that I snatched away the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poor child by beating him. Of course there are any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rogues in the world. But I cannot do such a thing.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deprive anyone like that. Snatching away something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bad result. That is why I say that we cannot demand rights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There is only one way of securing our rights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explained.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Everybody approved of it. I have stated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rights of the people and how they can be achieved.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nothing like a right. For the one who has no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rights either. In other words, all rights emanate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duties—if there is no duty, there is no right either. When I do my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brings some result and that is my right. For instance, I eat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duty to do so. If I eat for pleasure, I fall victim to some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other.If I eat because it is my duty to eat, if I pray to God, if I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that itself is my right. What is my right? It is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You would ask me how that can be called a right.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 this if you thought over it a little.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itself becomes the right. Suppose I work for the whole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eight annas—I get those eight annas as my right. How did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right? Because I worked. If I do not work and take eight annas,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that amount, I do not have it as my right. I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only when I fulfil my promise to work and that too sincerely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But if I do not work with my heart in it,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employer and deceive him because he is not noticing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a sin. When I know that everybody is getting a rupee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a rupee for myself. But when can I have it?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employer’s permission. I would ask him why,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getting one rupee, I should work for eight annas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ask for at least fifteen annas. He may say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eight annas or leave. What should I do in that case?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his property? Obstruct his work? Do picketing? Go on fast?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would resign but not work for eight annas, then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like a gentleman. I would say that whatever you do,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a decent way. Decency means following one’s religion, doing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duty and earning one’s rights non-violently by performing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36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28-6-1947 and “Speech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29-6-1947.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duty. Let us not try to get anything through violence—that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sustain the world. Otherwise things go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talked to you about the Christians. Today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about the Harijans. It is a matter of shame for us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Rohtak, or, say, in Rohtak district—they were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before and are still there. There are the Jats and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Ahirs too. They felt that the Harijans were their slaves and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work done by them. Once again the question of their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they felt that the Harijans were born slaves.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water and food but they can get nothing by right. I regard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arrogance. This was prevalent during the days of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all the more there. These poor Harijans are timid,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and asked me what they should do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harassment. Should they remain slaves or die or leave Rohtak?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understandable that they cannot leave the place. If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Rohtak,other people would suffer, because their work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affected. But this means that Harijans have to remain slaves forever.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those poor people came. Some of them study in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studying further and some lag behind; some even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crafts, but what can they tell those who are harassing them?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reached a stage when we do not stop to think where we are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British days we used to be afraid of being beaten or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alien rule has ended we think that no one can do us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We feel that we can even intimidate a judge if we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him. We think that the judge can do nothing to us.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arrogant. The result is that the Harijans are ruined. 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them that they should go to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serve the Harijans and the tribals. He does everything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So those people went to him and came back to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doing anything for them. I knew what they wanted.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seated right here. I told them that they should go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What if he has become the Premier now? He used to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 (1869-1951); joined the Servants of India Society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1914; established the Bhil Seva Sadan in 1922; General Secretary,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Sevak Sangh; President, Gujarat Antyaja Seva Mandal; Secretary,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National Memorial Trust, 1944-51; established the Bharatiya Adimjati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Gopichand Bhargava (1889-1966); President, Harijan Sevak Sangh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Punjab; Chief Minister of the Punjab, 1947-51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every work of the Harijan Sevak Sangh at one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meet him since he was coming here today, and I met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be done when the people there have become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tyrants, resort to coercion and refuse to listen? The British rule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there, and the people cannot behave like that. Then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Harijans do? So, I thought that today I should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 plight of the Harijans. Can we not do even this much?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today? So far we have acted against dharma in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untouchables and slaves. We committed that mistake,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sin, and the Harijan Sevak Sangh came into being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expiation. The Sangh has done considerable work.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Hindus have taken the same stand. Millions of Hindus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accepted the Sangh. If all Hindus had accepted it, where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me to narrate this sad tale? During the days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abuse them and say that we would become good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did not rule us. Now the British have gone. But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good or bad? I would say that there is more degeneration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than before. We used to commit excesses and are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now. First we oppressed the Muslims. This too was a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Pakistan has come into being, don’t think of it. If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sin should we also do the same? You will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if you think over it. One wrong leads to another. We have killed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people. We have acquired false courage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kill the Christians, and then we want to have Jatistan,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Ahiristan and so many separate states. But no one is keen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India. We must accept the Harijans. They too are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us. They are not the fifth caste. Hinduism has no fifth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four, and these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graded as high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Among these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teaches religion,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people, the third practises trade— to collect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not for personal use but for the welfare of the people—-and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serves the society. But people belonging to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mingle with one another. It is not as though a Shudra,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barrister, could not practise law. He can serve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barrister. One who teaches religion serves, so does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who practises trade and is in employment and also the one who</w:t>
      </w:r>
    </w:p>
    <w:p>
      <w:pPr>
        <w:autoSpaceDN w:val="0"/>
        <w:autoSpaceDE w:val="0"/>
        <w:widowControl/>
        <w:spacing w:line="220" w:lineRule="exact" w:before="42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26, 1932, initially under the name of Anti-Untouch-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 League, with G. D. Birla as President and A. V. Thakkar as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sweeps. All these four are fields of service. The one who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to learn more. But that does not mean that he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by giving up his profession and going in for another.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do that. Similarly, we created so many castes and 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the fifth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wrong, it is an act of wickedness.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all right if each follows his religion. Now,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having the reins of power in our hands, it seems to me that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 right if the Hindus and the Sikhs followed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 I have finished for the day and the meeting is also over.</w:t>
      </w:r>
    </w:p>
    <w:p>
      <w:pPr>
        <w:autoSpaceDN w:val="0"/>
        <w:autoSpaceDE w:val="0"/>
        <w:widowControl/>
        <w:spacing w:line="294" w:lineRule="exact" w:before="1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109-12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339.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25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plenty of material today.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enclose the translations. Please, therefore, wait for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also. Can you make really good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there? Rajaji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sitting by my side just now— though,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I am observing silence. I will not, therefore, write more.</w:t>
      </w:r>
    </w:p>
    <w:p>
      <w:pPr>
        <w:autoSpaceDN w:val="0"/>
        <w:autoSpaceDE w:val="0"/>
        <w:widowControl/>
        <w:spacing w:line="22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9987. Also C. W. 6961. Courtesy: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20" w:lineRule="exact" w:before="210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Rajagopalachari, Governor of Bengal, who was officiating as the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from November 10 to November 26, when Lord Mountbatten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in England to attend the marriage of Princess Elizabeth with Prince Philip </w:t>
      </w:r>
      <w:r>
        <w:rPr>
          <w:rFonts w:ascii="Times" w:hAnsi="Times" w:eastAsia="Times"/>
          <w:b w:val="0"/>
          <w:i w:val="0"/>
          <w:color w:val="000000"/>
          <w:sz w:val="18"/>
        </w:rPr>
        <w:t>Mountbatten.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FRAGMENT OF A LETTER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1947</w:t>
      </w:r>
    </w:p>
    <w:p>
      <w:pPr>
        <w:autoSpaceDN w:val="0"/>
        <w:tabs>
          <w:tab w:pos="1990" w:val="left"/>
          <w:tab w:pos="2370" w:val="left"/>
          <w:tab w:pos="2950" w:val="left"/>
          <w:tab w:pos="3290" w:val="left"/>
          <w:tab w:pos="3970" w:val="left"/>
          <w:tab w:pos="4410" w:val="left"/>
          <w:tab w:pos="5150" w:val="left"/>
          <w:tab w:pos="5590" w:val="left"/>
          <w:tab w:pos="6470" w:val="left"/>
          <w:tab w:pos="6910" w:val="left"/>
        </w:tabs>
        <w:autoSpaceDE w:val="0"/>
        <w:widowControl/>
        <w:spacing w:line="260" w:lineRule="exact" w:before="24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observe silence; and also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somehow manage, but the letters pile up. I try to reply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care, but rarely succeed in the effort. Should I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my shortcoming? I get up at 3.30 in the morning and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after prayers to writing. I snatch some time to doze a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go for a walk. From this moment right up to the time I retire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I am so hard pressed for time that I do not get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respite.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 for which I am camping here. That is how the cart jogs </w:t>
      </w:r>
      <w:r>
        <w:rPr>
          <w:rFonts w:ascii="Times" w:hAnsi="Times" w:eastAsia="Times"/>
          <w:b w:val="0"/>
          <w:i w:val="0"/>
          <w:color w:val="000000"/>
          <w:sz w:val="22"/>
        </w:rPr>
        <w:t>along.</w:t>
      </w:r>
    </w:p>
    <w:p>
      <w:pPr>
        <w:autoSpaceDN w:val="0"/>
        <w:autoSpaceDE w:val="0"/>
        <w:widowControl/>
        <w:spacing w:line="260" w:lineRule="exact" w:before="8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since last night communal riots have flared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Who knows what scenes God intends to show me! My faith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increasing each day and the mind is tranquil. The body gets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required to speak a lot. Then I make some quick changes </w:t>
      </w:r>
      <w:r>
        <w:rPr>
          <w:rFonts w:ascii="Times" w:hAnsi="Times" w:eastAsia="Times"/>
          <w:b w:val="0"/>
          <w:i w:val="0"/>
          <w:color w:val="000000"/>
          <w:sz w:val="22"/>
        </w:rPr>
        <w:t>in my diet.</w:t>
      </w:r>
    </w:p>
    <w:p>
      <w:pPr>
        <w:autoSpaceDN w:val="0"/>
        <w:autoSpaceDE w:val="0"/>
        <w:widowControl/>
        <w:spacing w:line="260" w:lineRule="exact" w:before="8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us are, however, playthings in the hands of Rama.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dance to His tune. I hope you are all well.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there? It seems that the controls are now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347-8</w:t>
      </w:r>
    </w:p>
    <w:p>
      <w:pPr>
        <w:autoSpaceDN w:val="0"/>
        <w:autoSpaceDE w:val="0"/>
        <w:widowControl/>
        <w:spacing w:line="240" w:lineRule="exact" w:before="29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12240" w:h="15840"/>
          <w:pgMar w:top="1440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1947</w:t>
      </w:r>
    </w:p>
    <w:p>
      <w:pPr>
        <w:autoSpaceDN w:val="0"/>
        <w:autoSpaceDE w:val="0"/>
        <w:widowControl/>
        <w:spacing w:line="260" w:lineRule="exact" w:before="2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becoming quite delicate here. There is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rancour among the Sikhs. Only yesterday some Sikhs went inside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house in Chandni Chowk and beat up the inmates.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of us?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only this much. I have been awake since 3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am tired because I have written quite a lot. Just now I wish </w:t>
      </w:r>
      <w:r>
        <w:rPr>
          <w:rFonts w:ascii="Times" w:hAnsi="Times" w:eastAsia="Times"/>
          <w:b w:val="0"/>
          <w:i w:val="0"/>
          <w:color w:val="000000"/>
          <w:sz w:val="22"/>
        </w:rPr>
        <w:t>to lie down for some rest and Rajendra Babu will be here shortly.</w:t>
      </w:r>
    </w:p>
    <w:p>
      <w:pPr>
        <w:autoSpaceDN w:val="0"/>
        <w:autoSpaceDE w:val="0"/>
        <w:widowControl/>
        <w:spacing w:line="220" w:lineRule="exact" w:before="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1947</w:t>
      </w:r>
    </w:p>
    <w:p>
      <w:pPr>
        <w:autoSpaceDN w:val="0"/>
        <w:autoSpaceDE w:val="0"/>
        <w:widowControl/>
        <w:spacing w:line="260" w:lineRule="exact" w:before="24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good enough, when I enter the prayer-ground,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room for me and my daughters to allow us to pass through.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urge you to observe the same orderliness when after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out. There is an unseemly rush to touch me as I pass.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in upon me. I know and value your affection. I want it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not of effusiveness but of some constructive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such as I have pointed out on many an occasion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writings. The first and foremost today is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harmony. Formerly the discord was of a negative character. Today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most virulent type. The Hindus and the Sikhs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on the other have become enemies of each 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shameful results which we have already seen.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attend the prayer should not only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rancour against one another, but should actively assist in re-</w:t>
      </w:r>
    </w:p>
    <w:p>
      <w:pPr>
        <w:autoSpaceDN w:val="0"/>
        <w:autoSpaceDE w:val="0"/>
        <w:widowControl/>
        <w:spacing w:line="240" w:lineRule="exact" w:before="2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his written message in Hindustani was </w:t>
      </w:r>
      <w:r>
        <w:rPr>
          <w:rFonts w:ascii="Times" w:hAnsi="Times" w:eastAsia="Times"/>
          <w:b w:val="0"/>
          <w:i w:val="0"/>
          <w:color w:val="000000"/>
          <w:sz w:val="18"/>
        </w:rPr>
        <w:t>read out.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the communal harmony which was our pride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days. Have I not attended the huge friendly gatherings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days? They had gladdened my heart when I witnessed them. </w:t>
      </w:r>
      <w:r>
        <w:rPr>
          <w:rFonts w:ascii="Times" w:hAnsi="Times" w:eastAsia="Times"/>
          <w:b w:val="0"/>
          <w:i w:val="0"/>
          <w:color w:val="000000"/>
          <w:sz w:val="22"/>
        </w:rPr>
        <w:t>Will those days never return?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latest tragedy that took place in the heart of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yesterday. Some Hindu and Sikh refugees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out to an empty Muslim house and unlawfully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it. A scuffle ensued and some were injured, though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fatally. This incident, bad as it was, was exaggerated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proportion. The first report was that four Sikhs were murdered.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sequel was to be expected. Retribution followed and several stabbings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place. A new technique seems to have been established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with drawn swords, which seem to have taken the place of little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or without the Hindus, visit Muslim houses and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evacuation. This is a monstrous state of things in this, the capital 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is true. If it is untrue, it may be dismissed. If it is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urgent attention not only from the authorities but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as well. The former will be impotent, if the public is not behind them.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what my duty is in this case. Things are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from bad to worse. The full moon day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us. All kinds of rumours have been pouring in. I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all untrue, as they proved to be for the Dussehra and the Bakr-Id.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lesson to be learnt from these rumours is that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disturbed life, which is not good for any State or nation.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nation has to consider seriously the part he has to play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abatement of this corroding nuisance.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 consider at this stage a long letter from Sardar 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of Lyallpur, former M. L. A. (Central). He has put up a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for the Sikhs. He has read into my prayer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 meaning which the words do not bear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meant by me. Perhaps the good Sardar does know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connection with the Sikhs ever since my return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1915. There was a time when my word was law to them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Muslims. Manners have changed with the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 have not. The Sardar, perhaps, does not 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tendency among the Sikhs as I, their avowed, dispassionate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>friend without any axe of my own to grind, can and do. I speak freely</w:t>
      </w:r>
    </w:p>
    <w:p>
      <w:pPr>
        <w:autoSpaceDN w:val="0"/>
        <w:autoSpaceDE w:val="0"/>
        <w:widowControl/>
        <w:spacing w:line="240" w:lineRule="exact" w:before="4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19-11-1947.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frankly because I am their true friend. I make bold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time the Sikh situation was saved because the Sikhs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follow my advice. I need, therefore, no reminder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cautious about what I say about the Sikhs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Let the Sardar and every Sikh, who wishes well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carried away by the prevailing current, help in ridding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brave community of madness, drunkenness and all the 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flow from it. Let them sheathe the sword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flourished loudly and used badly. Let them not be fooled by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judgement if it means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sword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sacred when it goes into the hands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unprincipled drunkard or when it is used anyhow. A sacred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on sacred and lawful occasions.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strength, which adorns the possessor only if he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restraint over himself and uses it against enormous odds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himself.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will pardon me when I say that I have fairly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Sikhs and drunk deep of the essence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by the tenets of that scripture, what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by the Sikhs is indefensible and suicidal.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integrity must not be frittered away on any account.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an asset to the whole of India. In my opinion, it is a menace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should not be.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is nonsense to suggest that the Sikhs are enemy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of Islam. Have I not been described as such? Is the honour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between them and me? I have never desired the honour.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is a standing testimony against the charge. Can the same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 Sikhs? Let them learn the lesson from the Sikhs who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Sher-e-Kashmir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repent of the follies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name.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vicious suggestion that the Hindus would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would sacrifice the Sikhs who would never be tolerated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 can never be a party to any such fratricidal bargain.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rest for this unhappy land unless every Hindu and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with honour and in safety to West Punjab and every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to the Union, barring of course those who do not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for reasons of their own. The sin of mass exchange of</w:t>
      </w:r>
    </w:p>
    <w:p>
      <w:pPr>
        <w:autoSpaceDN w:val="0"/>
        <w:autoSpaceDE w:val="0"/>
        <w:widowControl/>
        <w:spacing w:line="240" w:lineRule="exact" w:before="4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Mohammed Abdullah; literally “the Lion of Kashmir”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must be washed out if we are to live as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>helpful neighbours.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asked to recount the evil deeds of Pakistan.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recounting won’t help either the Hindu or the Sikh sufferers.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bear the burden of its sins, which I know are terrible enough.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everybody to know my opinion (in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value) that the beginning was made by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15th of August. Nor am I able to say that they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new leaf on the 15th of August last. This statement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can’t help you. What is of moment is that we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the sins and thus became fellow-sinners. Odds became 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now awake from the trance, repent and change or must we </w:t>
      </w:r>
      <w:r>
        <w:rPr>
          <w:rFonts w:ascii="Times" w:hAnsi="Times" w:eastAsia="Times"/>
          <w:b w:val="0"/>
          <w:i w:val="0"/>
          <w:color w:val="000000"/>
          <w:sz w:val="22"/>
        </w:rPr>
        <w:t>fall?</w:t>
      </w:r>
    </w:p>
    <w:p>
      <w:pPr>
        <w:autoSpaceDN w:val="0"/>
        <w:autoSpaceDE w:val="0"/>
        <w:widowControl/>
        <w:spacing w:line="294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CHAMPS R. MEHTA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2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does not satisfy me in the least. I see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in it. Once one has begun to entertain a doubt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the latter cannot guide one. Please, therefore, excuse me and </w:t>
      </w:r>
      <w:r>
        <w:rPr>
          <w:rFonts w:ascii="Times" w:hAnsi="Times" w:eastAsia="Times"/>
          <w:b w:val="0"/>
          <w:i w:val="0"/>
          <w:color w:val="000000"/>
          <w:sz w:val="22"/>
        </w:rPr>
        <w:t>leave me out of this.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true that Bhansali’s attitude in this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mine.</w:t>
      </w:r>
    </w:p>
    <w:p>
      <w:pPr>
        <w:autoSpaceDN w:val="0"/>
        <w:autoSpaceDE w:val="0"/>
        <w:widowControl/>
        <w:spacing w:line="220" w:lineRule="exact" w:before="1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12240" w:h="15840"/>
          <w:pgMar w:top="1244" w:right="1440" w:bottom="11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344.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11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Ashadevi’s letter. Accordingly pay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35,000. You certainly can manage the amount. You already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deposits with Bachchharaj Company. Moreover Brijmohan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told me that he would deposit another Rs. 15,000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firm.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says that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reached there but she is very 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now enquire and know the details. She should have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on in Nagpur where she has been.</w:t>
      </w:r>
    </w:p>
    <w:p>
      <w:pPr>
        <w:autoSpaceDN w:val="0"/>
        <w:autoSpaceDE w:val="0"/>
        <w:widowControl/>
        <w:spacing w:line="240" w:lineRule="exact" w:before="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HIRAGAURI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HIRAGAURI,</w:t>
      </w:r>
    </w:p>
    <w:p>
      <w:pPr>
        <w:autoSpaceDN w:val="0"/>
        <w:autoSpaceDE w:val="0"/>
        <w:widowControl/>
        <w:spacing w:line="26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cheque. I am glad to learn about the family’s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well-being. Chi. Manu is now firmly settled there. Hence,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worry.</w:t>
      </w:r>
    </w:p>
    <w:p>
      <w:pPr>
        <w:autoSpaceDN w:val="0"/>
        <w:autoSpaceDE w:val="0"/>
        <w:widowControl/>
        <w:spacing w:line="240" w:lineRule="exact" w:before="1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CHUNIBHAI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CHUNIBHAI,</w:t>
      </w:r>
    </w:p>
    <w:p>
      <w:pPr>
        <w:autoSpaceDN w:val="0"/>
        <w:autoSpaceDE w:val="0"/>
        <w:widowControl/>
        <w:spacing w:line="26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don’t know who Subbayya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just today that I came to know of the incident you write about.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had respect for Rishi Aurobindo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Sharda, addressee’s daughter, married to Gordhandas Chokhawala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Aurobindo Ghosh (1872-1950); studied in England from 1880 to 1893;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in Baroda and Calcutta; organized revolutionary activities and 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year in May 1908; established an ashram in Pondicherry; author of </w:t>
      </w:r>
      <w:r>
        <w:rPr>
          <w:rFonts w:ascii="Times" w:hAnsi="Times" w:eastAsia="Times"/>
          <w:b w:val="0"/>
          <w:i/>
          <w:color w:val="000000"/>
          <w:sz w:val="18"/>
        </w:rPr>
        <w:t>Life Divine,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The Synthesis of Yoga, The Human Cycle, The Ideal of Human Unity, Essays on the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440" w:right="14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do not know what the Government here has to say.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rest assured concerning 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60" w:lineRule="exact" w:before="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good if institutions like the Nayee Talim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etc., get integrated. There will be substantial savings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definitely undergo a sea-change. But all these aspects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considered by the Ashram inmates themselves.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prospect of my going there. God will either save me or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here. Whatever the result I am patiently waiting for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two. And I look upon this as God’s grace.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60" w:lineRule="exact" w:before="20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down I am dictating this to Chi. Manudi.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numb from cold. Chi. Manudi is even more delicate,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much younger. Such is the plight of our girls. Let me now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the Junagadh problem remains unsolved.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had not run away and if he had handed over all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voluntarily, that would have constituted real victory. He ran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afraid of you. I do not consider this a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What I wanted was that the Nawab should have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done the will of his subjects. He could not become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This is possible only in a non-violent struggle. A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like England was subdued by a struggle based on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it transferred all power with its own hands. We have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Hindustani Talimi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illustration before us, and yet you could not win over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ruler of Junagadh through love. I am not prepared to give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Shamaldas for any success or bravery. He is my own nephew.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knows him as well as I do. But what is the use of stretching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point? It is enough for me if I can die with Rama’s name on my </w:t>
      </w:r>
      <w:r>
        <w:rPr>
          <w:rFonts w:ascii="Times" w:hAnsi="Times" w:eastAsia="Times"/>
          <w:b w:val="0"/>
          <w:i w:val="0"/>
          <w:color w:val="000000"/>
          <w:sz w:val="22"/>
        </w:rPr>
        <w:t>lips and truth and non-violence in my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 often gives me news about Kathiawar. 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like Balwantrai, Anantrai Pattani and Dhebar,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time to time. I cannot listen to them all. Manu has shaped </w:t>
      </w:r>
      <w:r>
        <w:rPr>
          <w:rFonts w:ascii="Times" w:hAnsi="Times" w:eastAsia="Times"/>
          <w:b w:val="0"/>
          <w:i w:val="0"/>
          <w:color w:val="000000"/>
          <w:sz w:val="22"/>
        </w:rPr>
        <w:t>well and can understand and discuss the problems.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355-6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PRABHAKAR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me April is very far off.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 shall let you know who should accompany me.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come. It is good that you met Mataji.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She should get well now.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9041. Also C.W. 9165.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KRISHNACHANDRA,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about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I have seen a part of it and the rest I shall see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>find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Akbar Chavda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60" w:lineRule="exact" w:before="20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you were an innocent girl. One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your mother and father are keen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married but I cannot have the marriage here.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in this fire-pit. Let us see what path God shows us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complete your nursing course.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many other things also about the Ashram.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is your duty to write to me about all this?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abide by the rules of the Ashram, you should leave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I, p. 355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60" w:lineRule="exact" w:before="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did not answer your letter till today. I beg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forgiveness. Today we are steadily going down and God knows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depth. Khwaja Saheb met me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come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am considering what my duty is when there is a threat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Khwaja Saheb and women like Sophiabehn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realize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we have committed in partitioning the country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make more and more blunders. It is possible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mistaken. Let us see what path God shows 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356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hearing from Khwaja Abdul Majid, President, All-India Muslim Majlis,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his experiences Gandhiji had remarked: “Had they killed you, I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danced (with joy). And by dying you would have rendered service both to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Seva Dal worker, who had come to see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353. SPEECH AT PRAYER MEETING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want to tell you something about the refugees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But the difficulty is whether they should be called refugees.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met me yesterday and asked me why I was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refugees. In a way they are right because those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are known as </w:t>
      </w:r>
      <w:r>
        <w:rPr>
          <w:rFonts w:ascii="Times" w:hAnsi="Times" w:eastAsia="Times"/>
          <w:b w:val="0"/>
          <w:i/>
          <w:color w:val="000000"/>
          <w:sz w:val="22"/>
        </w:rPr>
        <w:t>sharanarthi—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They said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here by their troubles, but why should they seek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here, especially since they have come to India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everyone? I think of Pakistan as also included in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part of India today and India is divided into two parts,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 belongs and should belong to everybody. So,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here, they do so as a matter of right.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those persons’ remark appeared right to me. When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hardships in a place and escapes from that place and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takes shelter on the lap of his mother, shall we call him a 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person who has come as a matter of right? I told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I had no ill feeling in my heart which would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harsh words. In fact, we have been such slaves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we cannot free ourselves from that slavish mentality.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word refugee, and it could mean only one thing,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 by the Press, namely,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sharanarthi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nirashrit.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remarked that there were many other words in English.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not be called ‘sufferers’. I know English sufficiently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how could I call them sufferers? Then, what should I call them?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they may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disconsolate.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way, we are all full of sorrow in this life. As a matter of fact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here in millions leaving their homes and property are </w:t>
      </w:r>
      <w:r>
        <w:rPr>
          <w:rFonts w:ascii="Times" w:hAnsi="Times" w:eastAsia="Times"/>
          <w:b w:val="0"/>
          <w:i w:val="0"/>
          <w:color w:val="000000"/>
          <w:sz w:val="22"/>
        </w:rPr>
        <w:t>in great misery. I would therefore like to talk about them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types of people came to see me today. One type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out altogether. The person had a big joint family in Lahore.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run some hotels, etc., and all his houses and property were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and he came here with his wife and children. He did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family members here. He narrated everything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me to find some accommodation for him.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no authority, and even if I had, I would not fix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him. As it was, there was housing shortage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the local people themselves were in great trouble;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requisitioned their houses. When an officer or a diplomat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arrived, he could not be put up in a tent. Hence,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some houses and made the allotment for the purpose.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occupants protested and asked where they could go,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asked to go anywhere. The Government, of course, did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extent, but it could go, and many people would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to vacate their houses. Under these conditions, how could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suffering people be provided accommodation?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come here after losing seventeen members [of his family].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at least he had seventeen members in his family.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some families where there was no one apart from a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 told him that if he believed that he belonged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even after the loss of the seventeen members who were dead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the rest of India was there for him. Well, this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philosophizing, so let us leave it here. Then I told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live in the camps. All types of people were living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wrong about it. He said that he was no beggar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charity. I assured him he certainly was not one and if I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refugee camps, I would not give food on charity.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them that they were able-bodied and should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themselves and weave their own cloth. I would of course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cover themselves during the night and protect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dew. But they needed no covering during the day.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 and they should take warmth from the heat of the sun.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stay inside during the day. I enjoyed the sun outside. But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do that. He had young children with him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 house to live in. I asked him if he was the only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children. I found in every camp I visited mothers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Some women were pregnant and gave birth to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there in the camps. What was his objection then to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camp? I said he should eat what other refugees were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as others did; he was strong and sturdy and might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 hotel or something. Why then should he not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might bring relief to others?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me: “Why should the Muslims living here not vacate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 and go away? Why are they still here?” I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hear this. In the first place the Muslims are already running </w:t>
      </w:r>
      <w:r>
        <w:rPr>
          <w:rFonts w:ascii="Times" w:hAnsi="Times" w:eastAsia="Times"/>
          <w:b w:val="0"/>
          <w:i w:val="0"/>
          <w:color w:val="000000"/>
          <w:sz w:val="22"/>
        </w:rPr>
        <w:t>away in panic and even from among those who have stayed back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being slaughtered daily. Everyone goes and tells them: “Go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we want to live in your houses.” If everybody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who will be the subjects and to whom would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belong? Everybody cannot wield authority. Nowhere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 like this. Of course, it is said that among the savages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leader. But even bandits have a leader. In the case of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 and the forty thieves there was at least one leader. Thus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the world where all would be leaders or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at all. We, however, do not know how to wield power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ourselves. That is the reason why we are in trouble today.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 that you should have designs on the houses of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fled in panic or have been killed or arrested by the police.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befit you. If at all, you can say that to me because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stay is like a palace. You can ask me to leave this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live in a camp. You can say that it would make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for I have no wife, no sons, no daughters, that I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girls from somewhere and call them my daughters,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camps and regard all the girls there as my daughters.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listen to you if you said that to me. I would certainly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amused, for, even if I ran away, would you stay here? This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someone else. It is not mine. Of course the owner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has made me the owner and insisted that I should keep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anyone from staying here as I please. How can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their houses? Only Gandhi is in a position to do that.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here and dumped somewhere no one is going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unattended. Somebody would give him milk, fruits, dates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his things would be managed. He is not going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unclothed. For even clothes would be provided for him. When I talked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to that gentleman he felt ashamed.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some Sikh gentlemen came to me. They said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 Sikhs here. The surprising thing was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them the reason. However, they did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 wristlets on their wrists and I think they also had beards.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they were in great distress. They belonged to the Hazara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where they owned and tilled land. They were ready to live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 if they were provided land and implements. I was 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said and felt they were right. I asked them why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East Punjab. They informed me that the East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accommodate only people coming from West </w:t>
      </w:r>
      <w:r>
        <w:rPr>
          <w:rFonts w:ascii="Times" w:hAnsi="Times" w:eastAsia="Times"/>
          <w:b w:val="0"/>
          <w:i w:val="0"/>
          <w:color w:val="000000"/>
          <w:sz w:val="22"/>
        </w:rPr>
        <w:t>Punjab. They were told that the Government could not accommodate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coming from every place. Since they belonged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they were asked to approach the Union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Central Government does not have land,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nice if it could get land for these people.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arrange to get for them oxen, ploughs, seeds, etc.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there is sufficient land in the province of Delhi.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use the plough should be settled somewhere. Had I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Government, I would have set up a separate camp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where they could produce their own requirements of food.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possible, let the Government give them loan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these things. These people say that they do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now, but they are industrious and if they could get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produce everything and would not sit idle.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is losing much because such farmers are just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in so many places. They are our brothers and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them. I do not know whom I should approach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through you I want to make it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it is our duty to help such people. They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could go and stay and how they could eat.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separate camp for them. But till that is arranged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and manage their things in the camps that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they cannot be given any place here, any vacant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India is as good. They do not insist 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only here. They do not even say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any Muslim house. They say that they do not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pass through the hardships they have known. They say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They are strong enough but their strength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intimidating others. They want to live in whatever way they can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God in their hearts. I told them that their trouble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phase. They wondered how that could be—just as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wonders—how it could happen that the people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Pakistan would go back there and the Muslims who have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Pakistan would return here, as I have been saying.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happen, if not today, then tomorrow. But the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on our side should become good. Let us convince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none who is our enemy. Even the Muslims are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Some people say that even here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fifth-columnists. How could the poor things be fifth columnists?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harass us here and if anyone dares to do so, God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to him or our Government will put him down. If we come to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here today, everything will be well tomorrow; I too will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very much disturbed. My life has become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wonder why I am still here. I could become strong if Delhi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sanity, and then I would rush to West Punjab and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have gone away from here that I have prepared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them and they could come back any time they wanted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wherever they chose. Such an occasion is bound to come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for how long can crores remain enemies of each other?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kill or drive away 350 to 400 million Muslims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India. One cannot even dream of it and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such dream. But today I have become a sort of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my word was law. But it is no longer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run away in that case? Whether I live or die,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misery will certainly return to their homes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not in order to pick up a fight with anyone but to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brethren. Similarly, the Muslims should come back here.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can keep us alive and in no other way can we </w:t>
      </w:r>
      <w:r>
        <w:rPr>
          <w:rFonts w:ascii="Times" w:hAnsi="Times" w:eastAsia="Times"/>
          <w:b w:val="0"/>
          <w:i w:val="0"/>
          <w:color w:val="000000"/>
          <w:sz w:val="22"/>
        </w:rPr>
        <w:t>survive.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117-22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B. BANERJI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ADVOCATE BANERJI,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24th instant about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forgotten to tell me where these displaced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located or whether they are wandering about the streets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shelter. You have also omitted to inform me whether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Home Minister, because, as you should know,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Minister has jurisdiction over all these areas. In order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have spared relevant facts and thereby added further burden </w:t>
      </w:r>
      <w:r>
        <w:rPr>
          <w:rFonts w:ascii="Times" w:hAnsi="Times" w:eastAsia="Times"/>
          <w:b w:val="0"/>
          <w:i w:val="0"/>
          <w:color w:val="000000"/>
          <w:sz w:val="22"/>
        </w:rPr>
        <w:t>upon me and harmed your clients. Please, therefore, take the trouble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the Harijans living in the slums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Turkman Gate and the Delhi Gate had been displaced and were yet to be rehoused.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give me full information without embellishment. Then it is possible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might be helpful.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the information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Kamins,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interesting and instructive.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B</w:t>
      </w:r>
      <w:r>
        <w:rPr>
          <w:rFonts w:ascii="Times" w:hAnsi="Times" w:eastAsia="Times"/>
          <w:b w:val="0"/>
          <w:i w:val="0"/>
          <w:color w:val="000000"/>
          <w:sz w:val="16"/>
        </w:rPr>
        <w:t>ANERJI</w:t>
      </w:r>
      <w:r>
        <w:rPr>
          <w:rFonts w:ascii="Times" w:hAnsi="Times" w:eastAsia="Times"/>
          <w:b w:val="0"/>
          <w:i w:val="0"/>
          <w:color w:val="000000"/>
          <w:sz w:val="20"/>
        </w:rPr>
        <w:t>, M.A., L.L.M.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arrived very promptly. Take care of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devote yourself entirely to your studies. Ponder over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digest it; then everything will become easy. My blessings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with you. Your studies must be your first concern.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by anything you hear about me. If you want to honour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your paramount task is to pass your examinations.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being well looked after. You will be rendering enough service </w:t>
      </w:r>
      <w:r>
        <w:rPr>
          <w:rFonts w:ascii="Times" w:hAnsi="Times" w:eastAsia="Times"/>
          <w:b w:val="0"/>
          <w:i w:val="0"/>
          <w:color w:val="000000"/>
          <w:sz w:val="22"/>
        </w:rPr>
        <w:t>if I do not have to worry about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the Rs. 100 from me. Do you need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urgently? If you do, shall I give you a note to someone or shall I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sum by money order?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you left I remember to have taken clove and sugar only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came—even if you had to pay first-class 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about to become a doctor, so occasionally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travel first-class.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that Punjab Harijans, described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Kamins,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live in and own land in villages or build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pucca </w:t>
      </w:r>
      <w:r>
        <w:rPr>
          <w:rFonts w:ascii="Times" w:hAnsi="Times" w:eastAsia="Times"/>
          <w:b w:val="0"/>
          <w:i w:val="0"/>
          <w:color w:val="000000"/>
          <w:sz w:val="18"/>
        </w:rPr>
        <w:t>structures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Stay calm. I have written you a long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should get by now. If I have a copy it will be enclosed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this. Go to Noakhali only after you have completely recovered.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Hyderabad problem has erupted in a more unpleasant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Kashmir is in the cauldron. I was not in favour of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because I could foresee these developments. Hence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this crisis we are facing today. Those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joined the Congress or courted imprisonment are scrambling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fame, as if they had done me a favour in doing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receive heaps of letters on this subject every day. They evoke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anger but pity in my mind at the mentality of our patriots.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grant good sense to 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361-2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Nizam of Hyderabad had sent a second delegation to Delhi adopting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 that Hyderabad would prefer to remain an independent sovereign State “in close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with the two Dominions”.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29 a standstill agreement for one year was signed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Nizam and the Government of India, under which “all agreements and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as to matters of common concern, including External Affairs,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Communications, which were existing between the Crown and the Nizam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15, 1947, shall. . . continue as between the Dominion of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Nizam.”.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FRAGMENT OF A LETTER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40" w:lineRule="exact" w:before="1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well by now. Your present duty is to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gain nothing by giving up studies and coming to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consider, and so should you, that you are serving me if you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and render service appropriate to your education.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one could serve me only by massaging my feet or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On the contrary, those who 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some useful service of my liking render real service.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foremost duty is to recover.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 is well. She takes down copious notes. She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 lot. There is, in fact, a Gujarati proverb which says “The goat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nibbles away the cold of a child.” But here it is the reverse The old </w:t>
      </w:r>
      <w:r>
        <w:rPr>
          <w:rFonts w:ascii="Times" w:hAnsi="Times" w:eastAsia="Times"/>
          <w:b w:val="0"/>
          <w:i w:val="0"/>
          <w:color w:val="000000"/>
          <w:sz w:val="22"/>
        </w:rPr>
        <w:t>man’s cold has been nibbled away by the goat!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enough today—haven’t I ? Do the duty that falls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lot with a steady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</w:t>
      </w:r>
      <w:r>
        <w:rPr>
          <w:rFonts w:ascii="Times" w:hAnsi="Times" w:eastAsia="Times"/>
          <w:b w:val="0"/>
          <w:i w:val="0"/>
          <w:color w:val="000000"/>
          <w:sz w:val="18"/>
        </w:rPr>
        <w:t>362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S. M. QASIM RIZVI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SYED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we met. What you said amazed me. It was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it. I had asked you if I could send you copies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in my possession. I have many other complaints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about you and the Muslims of Hyderabad but I think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>samples are sufficient.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IZVI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ARUSSALAAM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Crisp, thin, paper-like </w:t>
      </w:r>
      <w:r>
        <w:rPr>
          <w:rFonts w:ascii="Times" w:hAnsi="Times" w:eastAsia="Times"/>
          <w:b w:val="0"/>
          <w:i/>
          <w:color w:val="000000"/>
          <w:sz w:val="18"/>
        </w:rPr>
        <w:t>chapatis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Ittehad-ul-Mussalmeen, an organization which was terrorizing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of the State, opposed accession of the State to India and wanted independence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Nizam.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addressee had persuaded the Nizam to dissolve the first delegation and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 another to resume negotiations with the Government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translations that appear in the newspapers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wrong and that is why I myself translate into English. God </w:t>
      </w:r>
      <w:r>
        <w:rPr>
          <w:rFonts w:ascii="Times" w:hAnsi="Times" w:eastAsia="Times"/>
          <w:b w:val="0"/>
          <w:i w:val="0"/>
          <w:color w:val="000000"/>
          <w:sz w:val="22"/>
        </w:rPr>
        <w:t>knows how it happened in spite of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only yesterday Khwaja Saheb had come.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the same. I was very much surprised to hear all this.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if somebody had killed him! And he is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died bravely taking the name of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go and stay in a Muslim locality.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as yet. Let us see. The Hyderabad issue is a difficult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Junagadh’s has become a sort of a farce. I don’t think it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on our part. After all, didn’t we have the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army?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362-3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written a letter to me. It is accompanied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from a Bombay newspaper. It is stated in that cutting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only carrying on propaganda for the Congress, but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interested in hearing it. If the Congress uses the radio, etc.,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its own propaganda, it is bound to bring about dictatorship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It is absolutely incorrect to say that I sing praises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 do not sing anybody’s praises and, if I do, I 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 of the whole world. The cutting also says that the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just for show, the real purpose being self-glorification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But I would say that no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in self-glorification can survive. And I only want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speak to you only about things related to dharma.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are not interested in hearing what I say.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who write to tell me that they feel greatly encouraged by what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say. Nobody forces people to listen to me against their wishes.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somewhere else, you are free to leave this place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what I say. If you leave me alone, I would neither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here, nor deliver the speeches. I am not particular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radio. I do not like it. Even here I do not come with a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speech.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women are in Pakistan. They are being molested.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unfortunate women are made to feel ashamed. In my view,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to feel ashamed. It would be gross injustice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considered worthless by society and abandoned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parents, and husband because she had been abducted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is my belief that any woman who has the purity of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touched by anyone. But where can we find women like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And not all women can be like Sita. Should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the woman who had been forcibly abducted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tyrannized? She is not a woman of loose character. My daughter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too could be abducted and raped. But I would not hate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reason. Many such women had approached me in Noakhali.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 women also came. We have all become goondas.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consoled those women. It is the men who commit rape that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ashamed, not these poor women.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remarks that supposing controls are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start producing food for themselves in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start helping in harvesting the crops, etc., the prices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but the prices will still rise if the farmers have to hire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It was customary at one time for one farmer to invite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to help in harvesting and threshing and thus take the grains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house. That practice is now forgotten, but should be revived.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accomplished single-handed. That friend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at least one of the Ministers should be a peasant.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none of our Ministers is a peasant. The Sardar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by birth and has some knowledge of agriculture, but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by profession. Jawaharlal is a scholar and a great writer,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he know about farming? More than 80 per cent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are peasants. In a true democracy, there should be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peasants in our country. They need not become barristers.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how to be good farmers, how to increase their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and keep the soil fertile. If we had such peasants, I would ask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a Provincial Congress Committee, who was a farmer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to be their secretary. Our peasant ministers would stay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palace but in a mud-house, and would toil on the land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day. Then alone can there be a true peasant rule.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Pravachan—II,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123-4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have a talk with Jawaharlal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 you mention. Only if he wants can something be done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 was not aware that Beg was to be replaced.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also appreciate what you write about the port.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how far I can reach. Just now my mind is engaged in a single task.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don’t succeed in it there is nothing but darkness before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associations, viz., the Talimi Sangh,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Sabha, the A. I. S. A. and the Village Industries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meeting here by the 12th of December. You will have to come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that; we shall do what we can then.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Christmas have the same importance now or even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 for it? However, let the time come and let things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course.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363. LETTER TO SURENDRA MEDH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MEDH,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today. It reached here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May you have success in your resolve; take it as my blessing.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remember your resolve, don’t you, never to lose temper,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health in order to render service and to be fearless.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you convey from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startling, yet not quite so. I know our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too well to be startled by the news. And I am alarmed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not yet learnt the true lesson. Are we ever going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How can I guide you from this distance? And where do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for that? Weigh everything on the scales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follow the resultant verdict. And don’t be afraid.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turn out that you had gone there to exploit and instead </w:t>
      </w:r>
      <w:r>
        <w:rPr>
          <w:rFonts w:ascii="Times" w:hAnsi="Times" w:eastAsia="Times"/>
          <w:b w:val="0"/>
          <w:i w:val="0"/>
          <w:color w:val="000000"/>
          <w:sz w:val="22"/>
        </w:rPr>
        <w:t>were yourself exploited. The best way is not to bother about what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‘ism’ says but to associate yourself with any action after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merit. Dr. Dadoo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a favourable impression on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here. Our Government here consults me on its various actions.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  <w:tab w:pos="1690" w:val="left"/>
          <w:tab w:pos="2910" w:val="left"/>
          <w:tab w:pos="5750" w:val="left"/>
          <w:tab w:pos="61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perhaps seen [the report] or you would see,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have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that I had 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 time now it will be in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I called on Liaquat Ali also. I got an opportunity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them. We talked at length and they are working on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that Liaquat Ali was not only ill but also confined to bed.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having pain in the chest and palpitations. He is better now,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very weak. He is staying at the Viceregal Lodge, hence 1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looked him up. He is the Prime Minister of Pakistan as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Prime Minister of India. Thus he and the Finance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whose name I have forgotten, Sardar Patel and two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and they have arrived at some decision. I cannot give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If it is carried out it is possible that we might to some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our present confusion and hardships. But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does not happen is in the hands of God. Man, after all,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the papers that Sheikh Abdullah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The Kashmiris refer to him as Sher-e-Kashmir. And so he </w:t>
      </w:r>
      <w:r>
        <w:rPr>
          <w:rFonts w:ascii="Times" w:hAnsi="Times" w:eastAsia="Times"/>
          <w:b w:val="0"/>
          <w:i w:val="0"/>
          <w:color w:val="000000"/>
          <w:sz w:val="22"/>
        </w:rPr>
        <w:t>is. He has done a lot of work; but the remarkable thing is that he has</w:t>
      </w:r>
    </w:p>
    <w:p>
      <w:pPr>
        <w:autoSpaceDN w:val="0"/>
        <w:autoSpaceDE w:val="0"/>
        <w:widowControl/>
        <w:spacing w:line="22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 . Y. M. Dadoo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resumed office on November 27 on his return from England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Ghulam Mohammed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 over all the Hindus, Muslims and Sikhs. There Muslims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and the Hindus and the Sikhs are just a handful.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he carries them all with him. He does nothing that would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discontented. Then we saw that while coming here he also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Jammu. There have been considerable excesses by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has not been fully reported in the newspapers.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and his new Premier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went there. I asked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Abdullah jokingly if there were two Premiers. He said he also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it but this much he could say, that he was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Government there, whether there were one or two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So he too went to Jammu. I do not know if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Jammu was at the instance of the Maharaja or his new Premier.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happened there and it is a matter of great shame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Sheikh Abdullah did not lose his balance and the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Jammu fully supported him. Where then was the need to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But he has still to convince Kashmir and the entire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only way for Hindus, Muslims and Sikhs is to live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 and to trust one another. Then alone can Kashmir and India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His attempts are no doubt in that direction, but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obstruction. It is a mountain region which is at a height of 10,000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14,000 feet. It snows heavily there. That is why movement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to another is not very easy. The movement would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Pakistan. But who could say that Pakistan would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movement? Apart from that, fighting is already going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Afridi invaders who may well be said to belong to Pakistan.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how can the Kashmiris 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Indian Union has already sent help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have a straight road only through India.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 in Kashmir, but the people of Kashmir are industrious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skilled in handicrafts. Kashmir is a huge fruit garden. But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all those things from there and how? Everything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air. And how can those vendors travel by air?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So, the only way is through Pathankot in East Punjab.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road but at least there is one. But the Hindus of East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bad that no Muslim can cross that road. The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that is the greatest danger. He is a very big man but he says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for him it is difficult to pass through that way. Not only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Mehrchand Mahajan, Judge of the Punjab High Court, was appointed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Jammu and Kashmir in November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guards but even ordinary people try to enquire from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that way who he is and would like to lift his turban to see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a tuft and do similar things. If he happens to be a Hindu,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Sikh, well and good, but if he is a Muslim then he is doomed. Such is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 prevailing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Governor-General and these four have met.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if they are able to do something. And they have done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bit. But what is the use of their doing anything?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caught in a frenzy, then nothing can be done.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of East Punjab that enough damage had been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let us forget everything. Or, would things always be like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that road should be absolutely clear.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fully carry out its responsibility. If the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this, what is the use of our having sent the army by air?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help in carrying on trade in Kashmir? If not, is the Indian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feed the Kashmiris? That is not possible. If today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come to possess millions of rupees, would it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squandering that money? I hear that every officer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have a secretary. I just do not know what he would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monthly salary he would get. If we go on squandering money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rate, we will perish in no time. Ours is not a land of millionaires.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poor country where people earn even a few copper coins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difficulty. There are only a handful of millionaires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businessmen. And how much money do even these people have?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squandered like this, it will all be spent in no time. Then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to be looked after. We cannot waste money like that.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have to see how that road can be made safe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anybody can pass on safely. Kashmiris make beautiful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brought by that road. Shawls and other handicrafts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brought. So also the Kashmir dry fruits. Today you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apple with great difficulty. Kashmir has acceded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Union, but how long can it remain with India in this way?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does not find a safe thoroughfare, I do not know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Now, after mentioning the third point, I will wind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Pakistan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are prominent dailies of Pakistan. When something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Pakistan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dismiss it. That 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Pakistan can dismiss the reports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they? So this is a useless argument.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Pakistan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good 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 by Muslims and run by leading Muslims. They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of Kathiawar in their papers. When the Sardar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I was happy to see that even the Muslims had welcomed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said it was good he went there because they were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When the Princes and the people of Kathiawar are all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how long could Junagadh remain apart? Hence, I was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problem was solved without any violence.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strictly non-violent, but whatever violence they used was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thought and consideration. I was very happy to know all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hear and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the view that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 cannot live in peace. I have received a telegram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at the right moment. Kathiawar is a region where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live in peace and nobody ever disturbed them.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Muslims there and also rebellious Muslims.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one another, but struggled for livelihood. Now,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Kathiawar such a situation has developed that they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live there at all. In such a situation, should all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run away or should the Hindus slaughter them all?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terribly harassed, and for me, this is unbearable because I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Kathiawar, and I know all the Princes and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Shamaldas Gandhi, who is like a son to me, has become all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has also formed a Provisional Government there.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that Provisional Government if, in spite of it, innocent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killed? When people thus take the law into their own hands,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Muslims feel safe there? I cannot say what will happen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spreads to all other places. I do not know if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actually happened there, but I have read the report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also received some telegrams. Later I asked some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and they said that there had been some cases of arson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loot, but they could not say if there were any cases of murder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abduction of Muslim women.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happened and that too on a wide scale. I had received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but only one telegram was shown to me and by mistake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were not shown. Perhaps some fifty telegrams would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from Muslims at different places. And they have a right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my son has become all-powerful there. But how can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everything that my son may do?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convince the world or the Muslims that way? What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is true. But when could I have conveyed my feelings to my son?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it only today. Hence, through you I wish to convey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my son but to the whole of Kathiawar that if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bad—they can be only Hindus because there are no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 except perhaps some who might have settled there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livelihood—then Kathiawar cannot remain undivided.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Junagadh, no doubt, but we have done it in such a way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lose it—just as we won our freedom but to lose it.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remind me of what the Sardar had said in Junagadh. He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 would touch even a Muslim child provided he was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Kathiawar, that is, the whole of India. He said he would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could even touch a young Muslim girl. He could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at once the Sardar and the Home Minister of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right to say that. But after his saying it, what has happened?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to see that such things could happen in Kathiawar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become so mad. We have lost our dharma,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in this way we are going to lose our country. It was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all these things before you. These things are not reported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But I get all the news. It was of course my duty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inquiries, but where do I have time for it? Hence, I have told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heard. Even when I met Liaquat Ali I told him that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him a question if he permitted. He agreed. Then I asked him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aware of what was happening in Kathiawar. He said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everything—that such things had happened and all the four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place—but he could not say on what scale. He is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Pakistan. That is why he openly told me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was talking with great restraint. Then I thought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convey to you this evening how pained I am by all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my home. When that very home is on fire,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do I have to say anything? What can I say to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Delhi? Something or the other is always happening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me. How can I remain unmoved in such a situation?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human being can remain unmoved in such an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sad tale, rather, the sad tale of the whole of India,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placed before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125-31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NO COMPARISON POSSIBLE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asked me the other day whether I shared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expressed that as between nationalism and religion,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superior to the latter. I said that the two were dissimilars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comparison between dissimilars. Each was equal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 its own place. No man who values his religion as also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can barter away the one for the other. Both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him. He renders unto Caesar that which is Caesar’s and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which is God’s. And if Caesar, forgetting his limits, oversteps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 man of God does not transfer his loyalty to another Caesar,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knows how to deal with the usurpation. A rehearsal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gave rise to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homely illustration. Suppose I have mother,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All the three must be equally dear to me in their own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vulgar error to think that a man is entitled to forsake his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daughter for the sake of his wife. He dare not do the converse.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any of the three oversteps her limits, the law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his assistance for the restoration of the equilibrium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forces.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28,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366. LETTER TO P. KODANDA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KODANDA RAO,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nothing about Mr. Satchell’s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receiving your letter. Nothing remains to be done by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though I am not quite clear about it from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Mr. Satchell is free to be in India as long as he likes.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comes to Delhi, where I am fixed for the time being,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meet him, who, from the account you give me, is a brave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Father Lash had become Bishop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>Is it a matter for condolence or congratulation?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the better for the little relaxation she had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America, if it was relaxation.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things are not quite so bad there as they are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go farther from here to make the acquaintance of </w:t>
      </w:r>
      <w:r>
        <w:rPr>
          <w:rFonts w:ascii="Times" w:hAnsi="Times" w:eastAsia="Times"/>
          <w:b w:val="0"/>
          <w:i w:val="0"/>
          <w:color w:val="000000"/>
          <w:sz w:val="22"/>
        </w:rPr>
        <w:t>hell.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two,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. K 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ODANDA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6281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MANKUMAR NAG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MANKUMAR,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had written to me about your difficulty. 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powerless to do anything. You should approach some </w:t>
      </w:r>
      <w:r>
        <w:rPr>
          <w:rFonts w:ascii="Times" w:hAnsi="Times" w:eastAsia="Times"/>
          <w:b w:val="0"/>
          <w:i w:val="0"/>
          <w:color w:val="000000"/>
          <w:sz w:val="22"/>
        </w:rPr>
        <w:t>monied man.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368. LETTER TO MANIBEHN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inability to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receipt of the two resignations. It is your clear duty to 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your present work. I can understand the resignation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was, however, not prepared for the one by Kakubhai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Who can know a man’s nature? If his views on non-violence undergo</w:t>
      </w:r>
    </w:p>
    <w:p>
      <w:pPr>
        <w:autoSpaceDN w:val="0"/>
        <w:autoSpaceDE w:val="0"/>
        <w:widowControl/>
        <w:spacing w:line="220" w:lineRule="exact" w:before="4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V. Jerajani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K. Jerajani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change, all that will remain will be trading in khadi which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to him. I would certainly wish that with the change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he does not go over to the other extreme. I am returning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both the brothers read my letter. We are all put to test </w:t>
      </w:r>
      <w:r>
        <w:rPr>
          <w:rFonts w:ascii="Times" w:hAnsi="Times" w:eastAsia="Times"/>
          <w:b w:val="0"/>
          <w:i w:val="0"/>
          <w:color w:val="000000"/>
          <w:sz w:val="22"/>
        </w:rPr>
        <w:t>to prove whether the metal we are made of is brass or gold.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misfortune that Kasturba is not alive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alive, she would have actually demonstrated the kind of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expected from women in the present circumstances.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place our women have achieved today is due to Kasturba’s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purity and steadfast faith. She might have been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woman, but she possessed all the virtues which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have. On the strength of these virtues, India and I have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high. I do not hesitate to say that the country or any of her citizens </w:t>
      </w:r>
      <w:r>
        <w:rPr>
          <w:rFonts w:ascii="Times" w:hAnsi="Times" w:eastAsia="Times"/>
          <w:b w:val="0"/>
          <w:i w:val="0"/>
          <w:color w:val="000000"/>
          <w:sz w:val="22"/>
        </w:rPr>
        <w:t>can hardly repay the debt.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380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khadi and all allied activities have slackened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achieved swaraj. I am caught in the flames at the moment.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this work, the other activities will take care of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present climate, what can one hope for all these activities?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of course, India will get what is ordained for her.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p. 380</w:t>
      </w:r>
    </w:p>
    <w:p>
      <w:pPr>
        <w:autoSpaceDN w:val="0"/>
        <w:autoSpaceDE w:val="0"/>
        <w:widowControl/>
        <w:spacing w:line="220" w:lineRule="exact" w:before="2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“Unfortunately Kasturba is not alive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she been alive and had she been abducted, you would have understood our </w:t>
      </w:r>
      <w:r>
        <w:rPr>
          <w:rFonts w:ascii="Times" w:hAnsi="Times" w:eastAsia="Times"/>
          <w:b w:val="0"/>
          <w:i w:val="0"/>
          <w:color w:val="000000"/>
          <w:sz w:val="18"/>
        </w:rPr>
        <w:t>feelings.”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SPEECH AT GURU NANAK BIRTHDAY FUNCTION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I might not be able to say all that I want to.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you, having gone through the military machine,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perfect silence. But the discipline has not reached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they are not able to observe the laws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had the same experience when, some years ago,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Amritsar. You will admit that the fault lies with the men. As 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place I saw the remains of bananas and oranges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anyhow. These have not only made the place dirty,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walk. We should learn to keep the roads and footpaths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as the floors in our houses. In the absence of proper receptacles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disciplined people putting these in a piece of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temporarily in their pockets until they are cast in their places.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men, if they have learnt the rules of social conduct,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them to the womenfolk.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Baba Bachittar Singh came to me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I should attend the Guru Nanak birthday celebrations.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probably over a lakh of men and women had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that most of them would be sufferers from West Pakistan.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because I felt that many Sikhs had been displeased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Baba nevertheless insisted and said that I should say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before the meeting. I yielded and felt that even as a mother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bitter pills to her children, I would take the liberty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which might appear to be bitter. In reality and in effect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for your good. My mother often used to administer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drugs, but I could not feel elsewhere the comfort that her lap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Whatever I have said to you up to now, I do not regret.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those things as your sincere friend and servant. I have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Datar Singh’s daughter. You perhaps know him. He has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Punjab. He was the owner of large tracts of land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fine cattle. He has lost many relatives and dear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Montgomery, but I am glad to be able to tell you that he has not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tear over the misfortune, nor has he felt any bitterness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I would like you to follow his example. Sikh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me that one Sikh is considered equal to 1,25,000 men.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that bravery today? Have things come to such a pass that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minority of Muslims cannot live in your midst in perfect safety?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free to admit that the mischief commenced in Pakistan,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of East Punjab and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have not been behindhand in copying the mischief.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the Hindus have not the courage of the Sikhs, who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use the sword.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Sheikh Abdullah with me. I was disinclined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me, for I know there is a great gulf between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on the one side and the Muslims on the other.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Sheikh, known as the Lion of Kashmir, although a pucka Muslim,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hearts of both by making them forget that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three. He had not been embittered.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Jammu recently the Muslims were killed by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Sikhs, he went to Jammu and invited the evil-doers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and repent over the evil they had done. The Hindus and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Jammu listened to him. Now the Muslims and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of Kashmir and Jammu are fighting together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valley of Kashmir. I am glad, therefore,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the two of us with cordiality.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auspicious day mark the beginning of a new chapter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life. Let the disgrace of driving out the Muslims from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from today. I found to my shame that as our motorcar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Chandni Chowk, which used to be filled with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Muslims, I did not notice a single Muslim passer-by.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come to such a pass as to be afraid of the minority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scattered throughout the Indian Union.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 in their midst, our Government is strong enough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must be ashamed of hurting children, women or old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must be considered innocent before he is found guilty by </w:t>
      </w:r>
      <w:r>
        <w:rPr>
          <w:rFonts w:ascii="Times" w:hAnsi="Times" w:eastAsia="Times"/>
          <w:b w:val="0"/>
          <w:i w:val="0"/>
          <w:color w:val="000000"/>
          <w:sz w:val="22"/>
        </w:rPr>
        <w:t>a properly constituted court of law.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fervently hope that such misdeeds will become now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symbol of sanctity to be exhibited and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defence of the helpless and the innocent. The tenth and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undoubtedly wielded the sword, but never, so far as I know,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the weak. He had imposed many restraints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had many reputed Muslim disciples. So had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Gurus beginning with Nanak Saheb. Your bravery will be testified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Guru Govind Singh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those who belong to different faiths including Muslims </w:t>
      </w:r>
      <w:r>
        <w:rPr>
          <w:rFonts w:ascii="Times" w:hAnsi="Times" w:eastAsia="Times"/>
          <w:b w:val="0"/>
          <w:i w:val="0"/>
          <w:color w:val="000000"/>
          <w:sz w:val="22"/>
        </w:rPr>
        <w:t>become your sincere friends.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drinks, drugs, dancing, debauchery and the 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many of us become addicted are not for the followers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witness,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make the resolution that you will keep your hearts clean </w:t>
      </w:r>
      <w:r>
        <w:rPr>
          <w:rFonts w:ascii="Times" w:hAnsi="Times" w:eastAsia="Times"/>
          <w:b w:val="0"/>
          <w:i w:val="0"/>
          <w:color w:val="000000"/>
          <w:sz w:val="22"/>
        </w:rPr>
        <w:t>and you will find that all other communities will follow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7-12-1947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today is Guru Nanak’s birthday. Someone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an invitation to me also but at that time I had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excused. But today Baba Bachittar Singh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I should go. He came to me at 10 o’clock and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an hour’s time. I then decided that I should go. Although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from my side, my Sikh friends are angry with me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tried to push a bitter pill down their throat.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things go on in the world. The Baba insisted on my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He said there must be thousands of Sikh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and—some of them must be really in distress—who are eager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agreed and told him that he should take me with him at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He came at 11 a.m. with Sheikh Abdullah. He was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there. I asked him how Sheikh Abdullah could come there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and the Muslims could not bear to look at one another.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Sheikh Abdullah had done one great thing. He had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Sikhs and Muslims united in Kashmir and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which they would wish to live and die together.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Sheikh Abdullah too should go with us, and we took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along. I was very glad about it. There were thousands of Sikh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I spoke but little; but Sheikh Abdullah spoke fairly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length, and people heard him with attention. There was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even in their eyes, then where was the question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noise? After all, we had been invited there.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are a brave community, so it all turned out well. I felt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pass on this little information to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Bengal. It is from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Commerce. I cannot reply to that letter;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it and also enquired from Ghanshyamdas if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it. He told me that the Muslim Chamber of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have dealings with the Government and wants to correspond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But the Government belongs to everyone, whether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Muslim or Parsi. Then, how can the Muslims, Hindus,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Englishmen have separate Chambers of Commerce?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refused to recognize it. That gentleman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that it is indeed strange that while the Marwari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Chambers of Commerce are allowed to exist,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Chamber is not being granted the permission.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point and it pained me. If the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any dealings with the Muslim Chamber of Commerce,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anything to do with the Marwari Chamber of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have anything to do with the European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Commerce, either. All these existed till now and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came into being because Europeans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since we were being ruled by them the Viceroy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President. And since he had to go to Calcutta during Christmas,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deliver long speeches there. But now that practice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continued. How can the Europeans, Muslims and Marwaris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Chambers of Commerce? There can be only one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Commerce. If the Hindus, Muslims and Parsis start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separate Chambers of Commerce, what is the use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Especially the Europeans should yield now.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anything by remaining in isolation. They should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 special privileges, and insist on having the same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That would become a great hallmark of India’s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Chamber of Commerce used to invite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But, in my view, they cannot invite our Prime Minister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Prime Minister or even Lord Mountbatten. Lord Mountbatten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go and meet them as a European. But the Chamber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cannot invite him. I am a small man, but I have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opinion. Similarly, the Marwari Chamber of Commerce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anybody from the Government. It can invite anyone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Marwari, but not on behalf of the Chamber. They all exist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exists. Even the Muslims cannot live here as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Let them live here as Indians. In the same manner, all </w:t>
      </w:r>
      <w:r>
        <w:rPr>
          <w:rFonts w:ascii="Times" w:hAnsi="Times" w:eastAsia="Times"/>
          <w:b w:val="0"/>
          <w:i w:val="0"/>
          <w:color w:val="000000"/>
          <w:sz w:val="22"/>
        </w:rPr>
        <w:t>Sikhs, Hindus and Europeans can live here only as Indians. They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stay here as loyal citizens of India, and in no other capacity.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 should convey to them this important point.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hear my voice before they receive what I write from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insist on having a separate existence politically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then that wish cannot be granted. The Europeans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Christians and practise the wonderful things in Christianity.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after all, is their social or religious sphere. But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and politics are concerned, they must all be treated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basis. Similarly, trade also belongs to everybody.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Marwaris, Gujaratis, Punjabis want to have their exclusive shares,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remain for India? We cannot carry on our work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thing, which I should not have forgotten.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mentioned it at the meeting of the Sikhs. But here too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and also Hindus. And what applies to one also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Then I would say that we must regard today as the New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the Sikhs. Hence, from today, the Sikhs have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all the rest as their brethren. Guru Nanak taught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even went to Mecca and has written quite a lot [about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harmony]. There are many such references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Guru Govind do? Many Muslims were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 and he even killed some people to accommodate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them. He never killed anyone just for the sake of saving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Sikh. He did wield the sword, but he had accepted certain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use. Thus, the Muslims may have done anything,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imitate them. Let us all remain good and do our duty.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address the meeting of the Sikhs today, I was pained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 single Muslim on the road. What would be more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than the fact that not a single Muslim could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Chandni Chowk? I found the area crowded with men and unending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rows of cars. But there was no Muslim among them. The only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Abdullah, was seated next to me. How can we succeed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me about the renovation of the Somnath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needs money and the Provisional Government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Junagadh, formed by Shamaldas Gandhi, has sanctioned Rs.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One lakh is promised from Jamnagar. When the Sardar came </w:t>
      </w:r>
      <w:r>
        <w:rPr>
          <w:rFonts w:ascii="Times" w:hAnsi="Times" w:eastAsia="Times"/>
          <w:b w:val="0"/>
          <w:i w:val="0"/>
          <w:color w:val="000000"/>
          <w:sz w:val="22"/>
        </w:rPr>
        <w:t>here I asked him whether even though he was in the Government,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desecrated and destroyed by Mahmood Gazni during his invasion </w:t>
      </w:r>
      <w:r>
        <w:rPr>
          <w:rFonts w:ascii="Times" w:hAnsi="Times" w:eastAsia="Times"/>
          <w:b w:val="0"/>
          <w:i w:val="0"/>
          <w:color w:val="000000"/>
          <w:sz w:val="18"/>
        </w:rPr>
        <w:t>in 1025 A. 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acquiesce in its giving as much money as it liked for Hinduism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its treasury. After all, we have formed the Government for all.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‘secular’ government, that is, it is not a theocratic government,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rather, it does not belong to any particular religion. Hence it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spend money on the basis of communities. For it, the only thing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 is that all are Indians. Individuals can follow their 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religions. I have my religion and you have yours to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gentleman has written well in a note. He says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gross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if either the Junagadh Government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Union Government gives money for the renovation of the Somnath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temple. I think he has made an absolutely correct point. I then asked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Sardar if that was hue. He said that that was not possible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was alive. He said not a single pie could be taken out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treasury of Junagadh for the renovation of the Somnath temple. If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not going to do it, he said, what could poor Shamaldas do alone?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enough number of Hindus who could donate money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Somnath temple. If they became miserly and did not part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money, let the temple remain in its present state. There were already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lakh and a half rupees and Jamsaheb had already given a lakh.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able to manage for more.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one thing more. You must have known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Pakistan have abducted our young girls. Attempts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and must be made to rescue them. Let us try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every abducted girl who is still alive there. If these girls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raped, have they lost everything by it? At least, I do not think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even talked about it yesterday. Coercion cannot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religion. But I hear that there is some talk of making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to reclaim these girls. Some hoodlums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back the girls if they are paid Rs. 1,000 per girl. Has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business then? If somebody kidnapped one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with me and then demanded at least a hundred if not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I would tell him that he had better kill the girl. My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return if God wished to save her. Why should he bargain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her? Not only did he abduct the girl but he also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bullying. Having abandoned his own religion he had come to bully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she was my daughter. I would refuse to give him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cowrie. Similarly no parent should make such bargains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They must think that their daughters are with God and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everywhere. If a girl loses her husband, where would she go?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different matter if the girl wants to come over from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we give her the fare if she does not have it. But if a hoodlum comes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demands ransom money, his demand just cannot be accepted.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such instances from there and also from here, because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too we have done such things and abducted Muslim girls.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 indulge in such meanness? Should the East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Union Government ask Jinnah Saheb to pay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rupees for the return of Muslim girls in its custody?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single cowrie to the Government. How could it demand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reward for such abominable deeds?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its mistake, make a solemn promise never to repeat it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along with a compensation. We are not going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if we ourselves do not become pure and brave.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discussed Kathiawar yesterday. I told you whatever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Pakistani newspapers and subsequently heard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today I consulted the Sardar when he came to me.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when he went there he had made big speeches assuring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touch a single Muslim boy or girl there, but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Muslims were being looted and beaten up, their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burnt and their young girls kidnapped. He said that as far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aware, certainly not a single Muslim was killed nor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house looted or burnt. All these things happened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prevailing before he visited the place. There were some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and probably one house was burnt. But as for killing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abducting, these two things did not take place there even then.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the central Government or some Commissioner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there. He had been ordered to see that such things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allowed. He had been instructed to have perfect bandobast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even touched any Muslim, let alone robbing or killing.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no such thing happened. I asked the Sardar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thing in the prayer meeting in the evening. He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certainly do so. He said that if something had happened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pursued the matter. He also said that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there at great risk to their lives saved the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property. No hooliganism could persist there. The Sardar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long as he was there and was in charge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he would not allow such a thing to happen.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hear all that and asked his permission to refer to it in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I could gladly do so and also mention his name. I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yesterday I had talked about it and today itself I got this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131-8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LETTER TO YVONNE PRIVAT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1947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910" w:val="left"/>
          <w:tab w:pos="3490" w:val="left"/>
          <w:tab w:pos="5450" w:val="left"/>
          <w:tab w:pos="631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glad to receive your argued letter of 27th August.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grasped the fundamental difference between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non-violent resistance. Resistance both forms are,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pay a very heavy price when your resistance is passive,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the weakness of the resister. Europe mistook the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resistance full of wisdom by Jesus of Nazareth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as if it was of the weak. As I read the New Testament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 I detected no passivity, no weakness about Jesus as depicted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gospels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I read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Harmony of the Gospels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writings. Has not the West paid heavily in regarding Jesus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resister? Christendom has been responsible for the wars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shame even those described in the Old Testament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records, historical or semi-historical. I know that I speak under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 for I can but claim very superficial knowledge of history—</w:t>
      </w:r>
      <w:r>
        <w:rPr>
          <w:rFonts w:ascii="Times" w:hAnsi="Times" w:eastAsia="Times"/>
          <w:b w:val="0"/>
          <w:i w:val="0"/>
          <w:color w:val="000000"/>
          <w:sz w:val="22"/>
        </w:rPr>
        <w:t>modern or ancient.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my own personal experience, whilst we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through passive resistance our political freedom, over which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like you and your good husband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enthusiastic, we are daily paying the heavy price for the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we made or, better still, I made in mistaking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non-violent resistance. Had I not made the mistake,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spared the humiliating spectacle of a weak brother killing his </w:t>
      </w:r>
      <w:r>
        <w:rPr>
          <w:rFonts w:ascii="Times" w:hAnsi="Times" w:eastAsia="Times"/>
          <w:b w:val="0"/>
          <w:i w:val="0"/>
          <w:color w:val="000000"/>
          <w:sz w:val="22"/>
        </w:rPr>
        <w:t>weak brother thoughtlessly and inhumanly.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only hoping and praying and I want all the friends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other parts of the world to hope and pray with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blood-bath will soon end and out of that, perhaps, inevitable butchery,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this and the addressee’s letter to Gandhiji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7-12-1947, under the title “Do Not Lose Heart”.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given by Gandhiji to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Edmond Privat, whom Gandhiji addressed as “Anand”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rise a new and robust India—not warlike, basely imitating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its hideousness, but a new India learning the best that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give and becoming the hope not only of Asia and Africa, but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aching world.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this is hoping against hope, for we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swearing by the military and all that naked physical force implies.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have for over two generations declaimed against the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armaments under the British regime,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political serfdom has come, our military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increased and still threatens to increase and of this we are proud!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voice raised against it in our legislative chambers.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spite, however, of the madness and the vain imitation of the tinsel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West, the hope lingers in me and many others that India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this death dance and occupy the moral height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her after the training, however imperfect, in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for an unbroken period of 32 years since 1915.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last paragraph of your letter, I must confess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psycho-analysis. Richard Gregg of U. S. A. has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in a more concrete form than you have. You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and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will find you both in the same vigour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be during those happy days that you passed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wonder if you will ever again come to India and see it, not in </w:t>
      </w:r>
      <w:r>
        <w:rPr>
          <w:rFonts w:ascii="Times" w:hAnsi="Times" w:eastAsia="Times"/>
          <w:b w:val="0"/>
          <w:i w:val="0"/>
          <w:color w:val="000000"/>
          <w:sz w:val="22"/>
        </w:rPr>
        <w:t>her madness, but wisdom, inspiring every department of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RIVAT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6"/>
        </w:rPr>
        <w:t>VENUE DE LA GARE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EUCHATEL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2342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Psychological Explanation”, 11-11-1947.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ANASUYA SARABHAI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asked for a message for the “Majoor Din”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message. If the workers have assimilated the teaching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division of Hindus and Muslims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of untouchability among the Hindu workers.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divisions among workers? If the worker wants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owner, he should look upon the mill as his own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it. The Ahmedabad workers have already learnt how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But they have many more lessons to learn before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become partners with the original owners of the mills. Do </w:t>
      </w:r>
      <w:r>
        <w:rPr>
          <w:rFonts w:ascii="Times" w:hAnsi="Times" w:eastAsia="Times"/>
          <w:b w:val="0"/>
          <w:i w:val="0"/>
          <w:color w:val="000000"/>
          <w:sz w:val="22"/>
        </w:rPr>
        <w:t>they know this? Let them remember it and march forward.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labourers</w:t>
      </w:r>
    </w:p>
    <w:p>
      <w:pPr>
        <w:autoSpaceDN w:val="0"/>
        <w:autoSpaceDE w:val="0"/>
        <w:widowControl/>
        <w:spacing w:line="266" w:lineRule="exact" w:before="6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7-12-1947. Also from a facsimile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Majoor Sandesh, </w:t>
      </w:r>
      <w:r>
        <w:rPr>
          <w:rFonts w:ascii="Times" w:hAnsi="Times" w:eastAsia="Times"/>
          <w:b w:val="0"/>
          <w:i w:val="0"/>
          <w:color w:val="000000"/>
          <w:sz w:val="18"/>
        </w:rPr>
        <w:t>5-12-1973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FRAGMENT OF A LATTER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how long I shall have to stay here. Perhaps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here for ever. Every day the situation seems to be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control.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I, p. 389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Ambalal Sarabhai; President, Majoor Mahajan, a union of mill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Labour Day, which was to be observed on December 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it was a day of momentous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Sikhs. It should hold the same importance for us too.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truly started a new life and desire to follow the principles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Guru Nanak for all of us, then Delhi should not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grip of the things that it is in at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in the newspapers and also heard otherwise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 in Delhi are given to drinking. We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things people can do under the influence of alcohol.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told that drinking has become a difficult problem and has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entire city, so much so that it has become extremely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 it. If a new chapter has started from yesterday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should become even less than before. Alcohol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make us mad. Why then be a slave to it? How can I tell you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thing? All kinds of things are brought to my notice.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thing. As for the other, I am told that the mosques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had damaged are still in that state, and the mosques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turned into temples are closed since the police or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 them. But even this hurts me. For how can such a thing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if we have opened a new chapter from yesterday?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converted the mosques into temples. The Sikhs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community, and, if they decide to remain pure from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only pure deeds I have no doubt that it is bound to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Then the Sikhs would become propagators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This would become their profession, i. e., to stand for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peace everywhere. If this happens, the very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would change. Hence, those who have converted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into temples should promptly remove the idols from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restore the mosques. In that event, what need would there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or the military guarding those places? When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>become good, there need be no police.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third thing is that a large number of our girls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carried away to Pakistan. We do not know where they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I had said yesterday that we should not give even a cowrie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back the abducted girls. Those who have committed the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abducting our girls should restore them to us, and also do penance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It would not do to give any money to claim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But there is a very alarming report. It is reported that in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we are ill-treating the Muslim girls, whom we have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I just cannot understand how we could have stooped so low.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I cannot bear to see this. We should regard those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mothers or daughters. Those Muslim girls are like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How can I indulge in pleasures, be alive and eat and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somebody ill-treats my daughters? I have a feeling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exaggeration in this report. But on that ground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disregarded. And, if there is some exaggeration it is only for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would then make us think how low a man could stoop.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which we would shudder to think. We have opened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from yesterday, for, if the Sikhs have done so,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have done it too. Let us forget about the Muslims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them helpless in the Indian Union. But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are not helpless. And so, they must think what they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are not indulging in such acts here. But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crime anywhere I feel I am the culprit. You too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If I were to commit any crime you should also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were guilty of it. Let us all merge in each other like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If the drops of ocean remain apart they would dry up.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mingle together in the ocean they can carry huge 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their expanse. As with the ocean so with us. After all we also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ocean of human beings. If one person commits a crime, it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of us committing it. Then it ceases to be a crime.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alert. That is why I talked about these things. But now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come to the subject of controls.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on sugar has been removed. I hope and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on cloth and food would also be removed. But how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controls go and what would be our duty after that? Since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sugar has been removed, I would first talk about it. Now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sugar factories. But the owners of the factories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free to squeeze as much money from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fancy. If they raise the price of sugar, people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poverty. Fortunately the entire population of India does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consume sugar. People should consume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on it. The villagers can easily make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make sugar. There are huge factories in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>millionaires employ workers to produce sugar. But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wherever sugar-cane is grown. Moreover,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thing to eat if it is clean. When I was a child my father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or I used to go with his attendants to the villages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sugar-cane was grown. People of those villages used to give us fresh </w:t>
      </w:r>
      <w:r>
        <w:rPr>
          <w:rFonts w:ascii="Times" w:hAnsi="Times" w:eastAsia="Times"/>
          <w:b w:val="0"/>
          <w:i w:val="0"/>
          <w:color w:val="000000"/>
          <w:sz w:val="22"/>
        </w:rPr>
        <w:t>and clean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sort of food which sugar can never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poor people should only eat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today,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taking tea and in their tea they put sugar rather than gur.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tell them that they should put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tea;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they listen to met? And when the price of sugar goes up,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would be better to have control on sugar so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cheaper. Under these circumstances, it is the supreme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sugar merchants and factory-owners to have a mutual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entire country knows that with the freedom we have won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earn only clean money. We would not cheat or deceive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root out all unclean and corrupt practices. If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I would be blamed because I have worked quite a bit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controls, and am still working for it. If the sugar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factory-owners increase their margin of profit, the price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rise. If they take five per cent profit, it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earning. But it cannot be called honest earning if they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or 20 per cent profit. Five per cent is more than sufficient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more than that. And, then, other controls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go. Let not the Government get a chance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were removed because we wanted them to be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how the poor are now going to survive when they do not get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That should not be the case. The factory-owners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form a committee to fix a uniform price of sugar.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factory-owner should charge more than that price.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who grow sugar-cane should not get less than their due.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rises because the cultivators are given more, then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honest earning. They should maintain proper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public announcement of what they pay to the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against what they were paid earlier, that the amount goes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into the pockets of the cultivators and no middleman could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it and that as against the ten or twenty per cent they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they are not taking even five and a quarter per cent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factory-owners do not take more than five per cent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middlemen charge higher prices, consumers of sugar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doomed. In that case, the factory-owners should sell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the consumers. I have no doubt that things would run </w:t>
      </w:r>
      <w:r>
        <w:rPr>
          <w:rFonts w:ascii="Times" w:hAnsi="Times" w:eastAsia="Times"/>
          <w:b w:val="0"/>
          <w:i w:val="0"/>
          <w:color w:val="000000"/>
          <w:sz w:val="22"/>
        </w:rPr>
        <w:t>smoothly under such an arrangement.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say that the train fares for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travellers have been increased, though the increase is less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first and second classes, but he asks, and rightly,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fares had to be raised even by this much. Granted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of progress are high and we require more funds to achieve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if need be, we can increase the levy on tobacco and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as well as indigenously produced non-essential items.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our purpose to some extent. The men in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ought to consider and examine the feasibility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But the point certainly needs to be understood,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also know that I have got people who give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suggestions. They are not unintelligent people. Rather,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sensible. If today we have millions of rupees with us,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should squander away everything. We should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small amounts, out of those millions, after careful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enough for me if these small amounts thus spent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villagers of India. Out of the crores of rupees drawn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how much are we able to return to them?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democracy has got to draw its resources from the people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they should benefit the people tenfold. For instance, if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 people for education, I should give such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and have such an estimate of expenditure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back their money tenfold. For example, if I start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villages and build roads for the village people,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money they give is being used for their own benefit.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result, we would not be as crazy about our military as we are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would decide to spend as little as possible on the army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possible on the general public. In such a situation,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become the army and start acquiring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affairs. When they are thus able to defend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neighbours, the defence of India is automatically ensured.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no one can have designs on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right now, even though the British have gone,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the British rule has not yet gone. Let us change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The British used to spend extravagantly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get any return from such expenditure. But now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back everything they give. Then it would be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This is all I would like to say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138-43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ITS WISE USE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correspondent who knows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tragedy. I have not the least doubt that this tragedy can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account by the correct behaviour of the sufferers, as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amongst whom their lot is cast for the time being.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consummation, I have no doubt that all specially qualified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such as doctors, lawyers,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vaids, hakims,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nurses,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bankers should make common cause with the others and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co-ordinated camp life in perfect co-operation, feeling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dependents on charity, but resourceful, independent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making light of their sufferings and looking forward to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enriched by their sufferings, a life full of promise for the future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imitation by the people amongst whom the camp life is </w:t>
      </w:r>
      <w:r>
        <w:rPr>
          <w:rFonts w:ascii="Times" w:hAnsi="Times" w:eastAsia="Times"/>
          <w:b w:val="0"/>
          <w:i w:val="0"/>
          <w:color w:val="000000"/>
          <w:sz w:val="22"/>
        </w:rPr>
        <w:t>lived.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when the professional people have been inured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unselfish life and when they can be spared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camps, they would branch out into villages or otherwise, shedding the </w:t>
      </w:r>
      <w:r>
        <w:rPr>
          <w:rFonts w:ascii="Times" w:hAnsi="Times" w:eastAsia="Times"/>
          <w:b w:val="0"/>
          <w:i w:val="0"/>
          <w:color w:val="000000"/>
          <w:sz w:val="22"/>
        </w:rPr>
        <w:t>fragrance of their presence wherever they may happen to be.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November 30,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7-12-1947</w:t>
      </w:r>
    </w:p>
    <w:p>
      <w:pPr>
        <w:autoSpaceDN w:val="0"/>
        <w:autoSpaceDE w:val="0"/>
        <w:widowControl/>
        <w:spacing w:line="220" w:lineRule="exact" w:before="10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correspondent, a refugee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medical profession, had suggested that “all members of the medical and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professions” should be absorbed in Government service to help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“to carry out their rural uplift programmes”.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378.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preserved your letters for such a long time. Now I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cope with the work. So I have to give up the idea of 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things. I include in this your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am forced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and the two scripts repeatedly.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</w:t>
      </w:r>
    </w:p>
    <w:p>
      <w:pPr>
        <w:autoSpaceDN w:val="0"/>
        <w:autoSpaceDE w:val="0"/>
        <w:widowControl/>
        <w:spacing w:line="266" w:lineRule="exact" w:before="6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10733. Courtesy: Gomatibehn Mashruwala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SATISH D. KALELKAR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7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SATISH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30,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letter. I know nothing about Valji’s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it. Anyway we may not stretch the point.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learn anything from it. Such articles would seldom appear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[your] initials.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‘D’ came in. If [the blame] is put on Kaka he will not grow </w:t>
      </w:r>
      <w:r>
        <w:rPr>
          <w:rFonts w:ascii="Times" w:hAnsi="Times" w:eastAsia="Times"/>
          <w:b w:val="0"/>
          <w:i w:val="0"/>
          <w:color w:val="000000"/>
          <w:sz w:val="22"/>
        </w:rPr>
        <w:t>small. He is what he is and will always be.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Kishorelal G. Mashruwala”, 29-9-1947.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among those of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D. B.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380.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plight of those who have been uprooted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homes. But we have to find a way out of this situation.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a boon if one can find happiness in adversity.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that, if those who live in groups behave properly,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interest will be served. If the doctors,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traders, jewellers, and people of other professions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help one another it cannot but have pleasing results.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presents its own opportunities. If we could only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and regulate our lives properly no one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distress. We could then show the world that though we had </w:t>
      </w:r>
      <w:r>
        <w:rPr>
          <w:rFonts w:ascii="Times" w:hAnsi="Times" w:eastAsia="Times"/>
          <w:b w:val="0"/>
          <w:i w:val="0"/>
          <w:color w:val="000000"/>
          <w:sz w:val="22"/>
        </w:rPr>
        <w:t>lost our all, we were still fully prepared to face any calamity.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that if only women displayed a little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themselves from narrow religious ideas they could render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service to the nation. I am convinced that no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slaves can ever make any progress. I am amazed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barbarities are being perpetrated on women, men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brave merely look on. Look at the plight of the Punjab.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sort of thing enjoined in the Shastras? I fear that if we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do not wake up betimes it will be difficult to recover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>that have been carried away to Pakistan.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girls are brought back it is necessary to resettle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Girls forcibly abducted are not to be treated as defiled.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defilement only apply to women and not to men?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 go on writing? What can I write? My heart is crying.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shedding tears avail? I have had long talks with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no hopes that anything will be achieved.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should take care of yourselves. I am well. Manu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rest. She is still weak, for in the midst of work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her health. I do, and therefore I keep fit.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393-4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381.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1947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RAIHANA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to publish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version. I understand your point. The [publication]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Hindus nor the Muslims. If we meet some time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leisure we shall have a talk and a good laugh. I shall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 better. You are in the midst of it all and so you hold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since I am at a distance I hold a different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right in our respective views. Or we might both be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all we can. Today the situation is very different.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life and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MUSLIM CHAMBER OF COMMERCE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SALAJI,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in English? From your name you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Gujarati. It is possible that you belong to north India.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written to me in Urdu, Gujarati, Hindi or Bengali. But </w:t>
      </w:r>
      <w:r>
        <w:rPr>
          <w:rFonts w:ascii="Times" w:hAnsi="Times" w:eastAsia="Times"/>
          <w:b w:val="0"/>
          <w:i w:val="0"/>
          <w:color w:val="000000"/>
          <w:sz w:val="22"/>
        </w:rPr>
        <w:t>let this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wish to come to your letter. I feel that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relations with any other Chamber of Commerce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should have none with yours. But in my opinion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the partition of India there should 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associations of trade, etc. I have said something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during my speech the day before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</w:t>
      </w:r>
    </w:p>
    <w:p>
      <w:pPr>
        <w:autoSpaceDN w:val="0"/>
        <w:autoSpaceDE w:val="0"/>
        <w:widowControl/>
        <w:spacing w:line="220" w:lineRule="exact" w:before="2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Abbas Tyabji; a devotee of Lord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“Hindustani Written in Nagari Only”, 1-11-1947.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28-11-1947.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wind up your Chamber of Commerce. If Bengal does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unitary Chamber of Commerce, you will help in setting up one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hard towards this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SPEECH AT PRAYER MEETING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wanted to mention one point; but since I had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many other things, it was left out. You must have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sit on the floor and they feel cold. I had told them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papers and newspapers which we have read already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could be used for sitting on. But it is good that a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 sheet today. In a way it is good to be unconcerned.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so delicate that we feel cold by sitting on the floor?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sit on grass, if we can have a piece of paper and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wet, then we would not feel cold. If this does not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then we have our age-old custom of carrying our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we go and spreading it whenever we have to sit.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that practice and given ourselves to comfortable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we should forget about a piece of paper or newspaper,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one if you want and if it is thick, but the best thing would be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wool or jute or even cloth or hay. All you have to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it wherever you want to sit and tuck it under your arm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go. Since I am feeling cold, everybody must be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Moreover, doctors also say that we should not sit on wet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or where it is cold. If men wearing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wearing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skirts use thick cloth as undergarments, they can serve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women too have become very delicate and so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must be soft. How can they wear thick clothes?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undergarments have to be soft. Hence, they cannot protect them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cold.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telegrams from Kathiawar.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what I heard and what subsequently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Pakistani newspapers. Those papers are read by thousands of people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mat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27-11-1947 and “Speech at Prayer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28-11-1947.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May be some ten thousand or so. I do not know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be reading them. But nothing would be achieved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thinking whether those things had really happened.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that I placed before you what I had read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do not know if all those things are true. If they are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matter of great shame for Kathiawar. And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is a matter of shame for the newspapers. Thus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either side. I have also told you what the Sardar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the matter. He came today also and told me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came from there were not worth mentioning.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highly exaggerated.</w:t>
      </w:r>
    </w:p>
    <w:p>
      <w:pPr>
        <w:autoSpaceDN w:val="0"/>
        <w:tabs>
          <w:tab w:pos="550" w:val="left"/>
          <w:tab w:pos="21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telegram I have received from Rajkot is worth noting.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fairly long telegram and I would like to mention it to you in brief.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I know the Muslims of Kathiawar. I do not know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individually, but I know the Khojas, Meenas, Vaghers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Kumbis among the peasants, and Mahers. After all, I was born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lived there for almost 17 years. In fact I lived there for full 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because I did not go out to study anywhere. My father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anywhere. I completed my studies there and attended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months, and that too at Bhavnagar. Even for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go beyond Ahmedabad. That was my condition.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happened there and, later too, kept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visiting them. So, the sender of that telegram says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worried on their account, and, in turn, my worry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worry. He says it is true that some Hindus in Kathiawar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balance, but is there any place where this has not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resorted to violence and even harmed some Muslims.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their houses and even burnt them down. But, he says,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did not let the situation go far. They were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of Dhebarbhai. I know him very well. He went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Muslims and succeeded to a great extent. Not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involved in those acts of loot and arson. Had that been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Muslim houses in Rajkot would have been set ablaze,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large-scale violence and some people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But things did not reach that point. The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took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precaution. Dhebarbhai was abused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manhandled. Even though he is a big man and also a lawyer,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gets excited all considerations of big and small are forgotten.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harassed him because he was trying to protect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Some people who accompanied Dhebarbhai write, that, though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was caused, Dhebarbhai was saved by other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also mentions help from the Thakore Saheb and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case, who are left to be suspected of creating the trouble? They </w:t>
      </w:r>
      <w:r>
        <w:rPr>
          <w:rFonts w:ascii="Times" w:hAnsi="Times" w:eastAsia="Times"/>
          <w:b w:val="0"/>
          <w:i w:val="0"/>
          <w:color w:val="000000"/>
          <w:sz w:val="22"/>
        </w:rPr>
        <w:t>say “the Hindu Mahasabha and the Rashtriya Swayamsevak Sangh—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organizations have certainly done some mischief—their aim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out the Muslims at least from Rajkot. However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now we have nothing more to worry and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Muslims. So you also should not worry. We are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elsewhere too and we would send you another telegram.”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a Muslim gentleman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place. He expresses his extreme gratitude to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tried their best to save the life and property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there is yet another telegram from Bombay also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gentleman. He states that what I had said earlier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was correct but what I have been told later about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That lots of things have happened there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should believe the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the one from the other Muslim gentleman. But I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about the telegram from Bombay because it has been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while the other one has been sent by those who are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Moreover, the people of Kathiawar cannot deceive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would they escape after deceiving me? Hence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Bombay gives an exaggerated version.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would be known to me in due course. For the present, let me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put all this before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telegram from Bhavnagar. It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Bhavnagar. I know him too, because I have lived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or four months. So he felt concerned about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why I was so much worried. He has said in the telegram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worry. He says that they are all vigilant. The Hindus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vigilant. They would not let any harm come to the Muslims and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 doubt at all about it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telegram from Junagadh sent by some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I am being deceived, and I should set up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inquire whether the Muslims are being harassed or not.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have also been sent to Jawaharlal, the Sardar and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say that it is not possible to appoint a commission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and everything. Setting up a commission is no joke. Where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need for having a commission even though some harm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done? As for Kathiawar, I am like a commission myself.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comes to my notice, I can check it. I can handle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people of Kathiawar. I do not claim to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undertake or that they abide by everything I say.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Kathiawar the same as Bihar? If someone wants me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in Bihar, do you think I would oblige? I am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myself. People there love me and listen to me. And so,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proper to set up any commission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several letters from the Muslims in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are friendly with the Hindus and also happy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Then, who belongs to the Hindu Mahasabha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Rashtriya Swayamsevak Sangh? I can have no enmity towards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theirs is the only way of saving Hinduism.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Hinduism will not be saved in that manner.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opposition to those who commit an evil act. But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fighting an evil by another evil will help. We have got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Take it to task and demand an explanation as to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are happening. Moreover, our Government is vigilant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trying its best. And so I would like to tell the Hindu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the Rashtriya Swayamsevak Sangh—both are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many influential and educated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them as in other organizations—that they cannot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in this manner. Is it true that they have harassed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Muslims? If not, who has? The Congress has not harassed them,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either of the Governments done it. Who then are the other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it? Today all the Hindus and Sikhs are to be blamed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in Pakistan all the Muslims are to be blamed, and rightly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would suggest that those who are innocent and yet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accused, should clear their names. The Muslims in Junagadh can get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if they want. Why then should we set up a commission?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talked about the situation there, let me also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here. The Sardar has made some arrangements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protect all the mosques we have here. You must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sent by him in the newspapers that the occupied premises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should be vacated in a week’s time, otherwise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 with the help of the police. But I ask you what will he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police? If some Hindus have installed an idol in some </w:t>
      </w:r>
      <w:r>
        <w:rPr>
          <w:rFonts w:ascii="Times" w:hAnsi="Times" w:eastAsia="Times"/>
          <w:b w:val="0"/>
          <w:i w:val="0"/>
          <w:color w:val="000000"/>
          <w:sz w:val="22"/>
        </w:rPr>
        <w:t>mosque—the idol may be of gold or silver or brass or earth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stone—but it is said, and I also believe, that so long as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sanctified and not worshipped by pure hands, in my view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but a mere piece of stone or gold. Such idols have been installed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mosque at the corner of Connaught Place. In my view,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Hanuman in those idols. To me it is a mere piece of stone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shaped like Hanuman and to which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sindoor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applied. In my view it is not worthy of worship.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only if it is legitimately installed and sanctified.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done. Hence it is the duty of those who have installed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idols to remove them from there at daybreak and then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choose. By thus installing idols in the mosques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desecrating the mosques and also insulting the idols. As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we are idol-worshippers, but worshipping any idol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is not religion but the opposite of it. So,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send the police there? Those who are Hindus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watchmen and remove the idols so installed.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offer to repair the mosques which have been damaged.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says that the Government would bear the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repairs of those mosques. Why should the Government do it?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cause we are not doing it ourselves? The Government has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But it would be a matter of shame for us all—Sikhs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today. Of course I have not heard about any Sikh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the idols, for the Sikhs have only one idol or, say,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treatise, that is,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known of any Sikh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mosque. Even if any of them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 has insulted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holy Sikhs keep it on a high pedestal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nicely decorating it. Somebody like me would wrap it in a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cloth. But today, even though people do not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or foreign things we do manufacture beautiful woollens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silks by hand. If we spread such silk cloth and keep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it would be worthy of worship. And if any Sikh goes and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 mosque, he insults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worship.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gentleman came to see me today. I could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he wanted to say. But he was holding a copy of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half burnt. Even that was sacred for him and so he had </w:t>
      </w:r>
      <w:r>
        <w:rPr>
          <w:rFonts w:ascii="Times" w:hAnsi="Times" w:eastAsia="Times"/>
          <w:b w:val="0"/>
          <w:i w:val="0"/>
          <w:color w:val="000000"/>
          <w:sz w:val="22"/>
        </w:rPr>
        <w:t>wrapped it in a very clean cloth. He opened the cloth and showed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Vermilion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Koran to me. He did not say anything but looked at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tearful eyes and then went away. He talked a few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Brajkishan, since I was busy with my work. Similarly, if any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here and instals the Koran here and beats you and me up,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he is insulting the Koran. The Koran does not ordain </w:t>
      </w:r>
      <w:r>
        <w:rPr>
          <w:rFonts w:ascii="Times" w:hAnsi="Times" w:eastAsia="Times"/>
          <w:b w:val="0"/>
          <w:i w:val="0"/>
          <w:color w:val="000000"/>
          <w:sz w:val="22"/>
        </w:rPr>
        <w:t>that people should be compelled to accept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very respectfully wish to tell the Hindu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Rashtriya Swayamsevak Sangh and others who wish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also the Sikhs, that the Sikhs are great and if they turn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true followers of Guru Nanak, the Hindus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become good. I have great respect for the Sikhs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but today, everybody, whether Hindu or Sikh, is going astray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is being destroyed. Are we going to drag India into 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raising her high? Are we going to destroy our religion, our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achievements and our country? May God save us from all this.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144-50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TELEGRAM TO NAWAB MOHAMMAD ISMAIL KHAN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LIGARH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6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SHOULD GO NOW. WORK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PAKISTAN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750" w:right="0" w:hanging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PEOPLE CREATE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76"/>
        </w:trPr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SUITABLE    ATMOSPHERE.    READ    MY    RELEVANT    SPEECH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30"/>
            <w:vMerge/>
            <w:tcBorders/>
          </w:tcPr>
          <w:p/>
        </w:tc>
      </w:tr>
    </w:tbl>
    <w:p>
      <w:pPr>
        <w:autoSpaceDN w:val="0"/>
        <w:tabs>
          <w:tab w:pos="73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scribbled on the addressee’s telegram dated November, 1947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“Many thanks for granting interview University Union Vice President. He </w:t>
      </w:r>
      <w:r>
        <w:rPr>
          <w:rFonts w:ascii="Times" w:hAnsi="Times" w:eastAsia="Times"/>
          <w:b w:val="0"/>
          <w:i w:val="0"/>
          <w:color w:val="000000"/>
          <w:sz w:val="18"/>
        </w:rPr>
        <w:t>informs that you approve of delegation of students going Punjab and induce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 remain in their homes. I would prefer their going with you. Wire whether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proceed now or later.”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reference is to Gandhiji's “Speech at Prayer Meeting”, 4-11-</w:t>
      </w:r>
      <w:r>
        <w:rPr>
          <w:rFonts w:ascii="Times" w:hAnsi="Times" w:eastAsia="Times"/>
          <w:b w:val="0"/>
          <w:i w:val="0"/>
          <w:color w:val="000000"/>
          <w:sz w:val="18"/>
        </w:rPr>
        <w:t>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LETTER TO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1947</w:t>
      </w:r>
    </w:p>
    <w:p>
      <w:pPr>
        <w:autoSpaceDN w:val="0"/>
        <w:autoSpaceDE w:val="0"/>
        <w:widowControl/>
        <w:spacing w:line="260" w:lineRule="exact" w:before="2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my battle has to be fought and won in Delhi itself.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for me to do here. . . .The six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this time were practically mine. . . . It now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seen how they are implemented.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519-20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wire and let me know how much truth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contains. Show it to Dhebarbhai and others. If you know the sender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who he is. The more information you can give the better.</w:t>
      </w:r>
    </w:p>
    <w:p>
      <w:pPr>
        <w:autoSpaceDN w:val="0"/>
        <w:autoSpaceDE w:val="0"/>
        <w:widowControl/>
        <w:spacing w:line="22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p. 319. Also C. W. 8647.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along with other workers was working in Noakhali to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>cordial relations between Hindus and Muslims.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 I. C. C. Resolutions”, 15/16/17-11-1947.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LETTER TO NARANDAS NALIERWALA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NARANDAS,</w:t>
      </w:r>
    </w:p>
    <w:p>
      <w:pPr>
        <w:autoSpaceDN w:val="0"/>
        <w:autoSpaceDE w:val="0"/>
        <w:widowControl/>
        <w:spacing w:line="260" w:lineRule="exact" w:before="11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understand why all of you have English letter-heads. </w:t>
      </w:r>
      <w:r>
        <w:rPr>
          <w:rFonts w:ascii="Times" w:hAnsi="Times" w:eastAsia="Times"/>
          <w:b w:val="0"/>
          <w:i w:val="0"/>
          <w:color w:val="000000"/>
          <w:sz w:val="22"/>
        </w:rPr>
        <w:t>I get your letters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you shouldn’t believe that those who are called ‘my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 are also votaries of the non-violence to which I am devoted.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letter to Vaikunthbhai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Forget Ratilal. If he returns, do not have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You did what you could. He is of that type. He would beg </w:t>
      </w:r>
      <w:r>
        <w:rPr>
          <w:rFonts w:ascii="Times" w:hAnsi="Times" w:eastAsia="Times"/>
          <w:b w:val="0"/>
          <w:i w:val="0"/>
          <w:color w:val="000000"/>
          <w:sz w:val="22"/>
        </w:rPr>
        <w:t>anywhere.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Didimoni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pitiable. It should not be.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advise that she should stay at Khadi Pratishthan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too should live and be brought up there. I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her but I cannot think of any other course.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Babua is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1716</w:t>
      </w:r>
    </w:p>
    <w:p>
      <w:pPr>
        <w:autoSpaceDN w:val="0"/>
        <w:autoSpaceDE w:val="0"/>
        <w:widowControl/>
        <w:spacing w:line="22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Vaikunthbhai Lallubhai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Taralika, addressee’s daughter, who had lost her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Sodepur, established by the addressee’s husband, Satis Chandra Das Gupta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389. NOTE TO LT. GEN. K. M. CARIAPPA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1, 1947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050" w:val="left"/>
          <w:tab w:pos="5810" w:val="left"/>
        </w:tabs>
        <w:autoSpaceDE w:val="0"/>
        <w:widowControl/>
        <w:spacing w:line="260" w:lineRule="exact" w:before="2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something of my having written in my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on non-violence in London last month.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 again . . . I would like further to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 with you.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523-4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resent my using ‘if ’s in my statements.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should first of all make sure whether something is true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whenever I have made a tentative statement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thereby. It has only done good to the work I then had in </w:t>
      </w:r>
      <w:r>
        <w:rPr>
          <w:rFonts w:ascii="Times" w:hAnsi="Times" w:eastAsia="Times"/>
          <w:b w:val="0"/>
          <w:i w:val="0"/>
          <w:color w:val="000000"/>
          <w:sz w:val="22"/>
        </w:rPr>
        <w:t>hand.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just now is about Kathiawar. Friends say that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to false allegations of atrocities on the Kathiawar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allegations were entirely unfounded. What little mischief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occurred had been quickly brought under control. But if I</w:t>
      </w:r>
    </w:p>
    <w:p>
      <w:pPr>
        <w:autoSpaceDN w:val="0"/>
        <w:autoSpaceDE w:val="0"/>
        <w:widowControl/>
        <w:spacing w:line="240" w:lineRule="exact" w:before="3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“Outside his Field”, 7-11-1947.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said that he felt greatly honoured that Gandhiji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the trouble to notice at length the views of a person like him whom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met. He further said: “We soldiers are a very much maligned community,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community which dislikes wars is the soldier community. It is . . .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we have of the utter futility of wars to settle international disputes.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one war merely leads to another. History has taught us this. . . . In a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soldiers do not initiate wars. . . .We merely carry out the orders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therefore . . . Of the people. . . .Why blame us?”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signalled to him to return the slip of paper he had given him and </w:t>
      </w:r>
      <w:r>
        <w:rPr>
          <w:rFonts w:ascii="Times" w:hAnsi="Times" w:eastAsia="Times"/>
          <w:b w:val="0"/>
          <w:i w:val="0"/>
          <w:color w:val="000000"/>
          <w:sz w:val="18"/>
        </w:rPr>
        <w:t>added the following.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silence, his written speech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 those allegations with the conditional ‘if ’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to truth. The Congress and the administrators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will gain to the extant that they take their stand on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assert that though truth comes out in the end the harm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done, for people who have no scruples about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dishonestly use my statements for their own purposes.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guard myself against untruth being propagated.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people have resorted to such tactics they have failed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exposed as dishonest and false. If I mention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‘if ’s it should not perturb anyone. The only thing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those against whom the allegations are levelled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wholly innocent.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other side of the matter. Take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for example. If I had not paid attention to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some major newspapers of Pakistan which even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Pakistan had declared were true in substance,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them as gospel truth. But now the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doubt their veracity.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friends in Kathiawar and elsewhere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lesson that we will not let any trouble occur in our own house;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welcome criticism even if that criticism should be bitter;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truthful and we will rectify any error we discover in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delude ourselves with the belief that we can never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Our bitterest critic is one who has some grudge, fancied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real, against us. We shall correct him if we are patient with him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occasion arises, show him his error, or correct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found to be in error. By doing so we shall never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No doubt a balance must be preserved. Discrimination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required. One must never take notice of statements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nature. I feel that after long experience I have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>art of discrimination.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atmosphere is poisoned. Allegations are being hurled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each other by parties. To imagine in such a situation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mistakes would be folly. We have not the good fortune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make such a claim. It will be enough if with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we succeed in eradicating the mischief and root it out.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only if our eyes and ears are open to see and hear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shortcomings. Nature has so made us that we cannot see our own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shortcomings. We can see only those of others. Wisdom requires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benefit from others seeing our shortcomings.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was not able to deal fully with the long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Junagadh, which I had received as I was about to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meeting, for I had only cursorily glanced through it.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studied it fully. Those who had sent the wire state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to which had referred the other day were founded in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so it is very bad for Kathiawar. If attempts have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the allegations that our workers have admitted as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published, then those behind this wire have done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They invite me to go to Kathiawar and see things for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know that today I am not in a position to do that.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 inquiry commission but before that they must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case. I grant that their purpose is not to bring a bad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or Kathiawar. They want the truth to be brought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security for the life and property and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community. They know, as everyone knows, that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especially when it is not wholly based on truth can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life nor property nor honour. To protect all these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sending the wire should adhere to truth and they should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Hindu friends. They know their friends amongst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also that though I am at some distance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 am doing their work even from here. I have said this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deliberation and now I am collecting all the facts.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Patel. He says that to the extent that it lies within his power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riot will be permitted and anyone misbehaving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brothers and sisters will be severely punished.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who are quite impartial, are trying to find out the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trying to alleviate the sufferings of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They love Muslims as much as they love their own selves. </w:t>
      </w:r>
      <w:r>
        <w:rPr>
          <w:rFonts w:ascii="Times" w:hAnsi="Times" w:eastAsia="Times"/>
          <w:b w:val="0"/>
          <w:i w:val="0"/>
          <w:color w:val="000000"/>
          <w:sz w:val="22"/>
        </w:rPr>
        <w:t>Will the Muslims help them?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151-3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LETTER TO BAPSY PAVRY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172" w:after="10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 that you have told me about Lalkaka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is nothing for me to write about it.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interesting. But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answer your three questions: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When a portrait of someone has to be painted,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shown as he is. Therefore, neither I nor anyone else can </w:t>
      </w:r>
      <w:r>
        <w:rPr>
          <w:rFonts w:ascii="Times" w:hAnsi="Times" w:eastAsia="Times"/>
          <w:b w:val="0"/>
          <w:i w:val="0"/>
          <w:color w:val="000000"/>
          <w:sz w:val="22"/>
        </w:rPr>
        <w:t>select the colours.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Kasturba’s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used to be white.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it had lines or dots in colour. The hem and the borders </w:t>
      </w:r>
      <w:r>
        <w:rPr>
          <w:rFonts w:ascii="Times" w:hAnsi="Times" w:eastAsia="Times"/>
          <w:b w:val="0"/>
          <w:i w:val="0"/>
          <w:color w:val="000000"/>
          <w:sz w:val="22"/>
        </w:rPr>
        <w:t>used to be coloured. There was no particular choice in the colours.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pose should be a sitting or standing one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artist to decide. It should be a pose in which the subject was most </w:t>
      </w:r>
      <w:r>
        <w:rPr>
          <w:rFonts w:ascii="Times" w:hAnsi="Times" w:eastAsia="Times"/>
          <w:b w:val="0"/>
          <w:i w:val="0"/>
          <w:color w:val="000000"/>
          <w:sz w:val="22"/>
        </w:rPr>
        <w:t>often seen.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photograph. The Naoroji sisters can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information in this respect. Among them, Gosibehn Captain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a position to give the maximum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portrait of your father will come out well.</w:t>
      </w:r>
    </w:p>
    <w:p>
      <w:pPr>
        <w:autoSpaceDN w:val="0"/>
        <w:autoSpaceDE w:val="0"/>
        <w:widowControl/>
        <w:spacing w:line="220" w:lineRule="exact" w:before="186" w:after="322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8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APSY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10227. Courtesy: Bapsy Pavry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Khurshedji Erachji Pavry, High Priest of Parsis in India. She later </w:t>
      </w:r>
      <w:r>
        <w:rPr>
          <w:rFonts w:ascii="Times" w:hAnsi="Times" w:eastAsia="Times"/>
          <w:b w:val="0"/>
          <w:i w:val="0"/>
          <w:color w:val="000000"/>
          <w:sz w:val="18"/>
        </w:rPr>
        <w:t>became Premier Marchioness of Winchester, England.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artist who painted portraits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GHULAM RASOOL QURESHI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compassion. But I don’t think we can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our sentiment by having the dogs castrated. We must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keeping dogs. And we should kill stray dogs in the least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don’t mean to say that it involves no violence,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claim that this is the least violent method.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Hindu-Muslim relations has reached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stage. It is for everybody to see how best it can be tackled.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say that Amina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all right?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393. LETTER TO DILKHUSH DIWANJI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DILKHUSH,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22nd [ultimo].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khadi woven by the weavers out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yarn. My thanks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these friends initially weavers? If they were,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difference they found in the weaving of mill-yarn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hand-spun yarn. Compared to that of others,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superior or inferior? How many such weavers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trained? How many new weavers as well as spinners have been trained? </w:t>
      </w:r>
      <w:r>
        <w:rPr>
          <w:rFonts w:ascii="Times" w:hAnsi="Times" w:eastAsia="Times"/>
          <w:b w:val="0"/>
          <w:i w:val="0"/>
          <w:color w:val="000000"/>
          <w:sz w:val="22"/>
        </w:rPr>
        <w:t>Has there been any improvement in their performance?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all the letters from Khar. Bisen had acknowledged receipt </w:t>
      </w:r>
      <w:r>
        <w:rPr>
          <w:rFonts w:ascii="Times" w:hAnsi="Times" w:eastAsia="Times"/>
          <w:b w:val="0"/>
          <w:i w:val="0"/>
          <w:color w:val="000000"/>
          <w:sz w:val="22"/>
        </w:rPr>
        <w:t>of them. How is it you did not get his letter?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 of Abdul Kadir Bawazeer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JAYASHANKAR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JAYASHANKAR PANDYA,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wire I received from Junagadh.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about it. Also tell me who the signatories are. Please also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Bhai Moosa who had come with you has to say. I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>me two varying reports; I am therefore rather confused.</w:t>
      </w:r>
    </w:p>
    <w:p>
      <w:pPr>
        <w:autoSpaceDN w:val="0"/>
        <w:autoSpaceDE w:val="0"/>
        <w:widowControl/>
        <w:spacing w:line="266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UNAGADH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395. LETTER TO JAMNA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keeping well. I have heaps of work.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whenever he wishes; so also Abha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have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Don’t worry at all. One should give up one’s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and served by one’s children after having given them </w:t>
      </w:r>
      <w:r>
        <w:rPr>
          <w:rFonts w:ascii="Times" w:hAnsi="Times" w:eastAsia="Times"/>
          <w:b w:val="0"/>
          <w:i w:val="0"/>
          <w:color w:val="000000"/>
          <w:sz w:val="22"/>
        </w:rPr>
        <w:t>away for social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the asthma persist? Won’t it go?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1-12-1947.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and daughter-in-law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running the Kushtha Ashram, an institution for leprosy patients, at </w:t>
      </w:r>
      <w:r>
        <w:rPr>
          <w:rFonts w:ascii="Times" w:hAnsi="Times" w:eastAsia="Times"/>
          <w:b w:val="0"/>
          <w:i w:val="0"/>
          <w:color w:val="000000"/>
          <w:sz w:val="18"/>
        </w:rPr>
        <w:t>Dattapur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SATYEN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SATYEN,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bring up [the matter] of Manohar Diwan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right that the work you are doing at Nalwadi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supervision of Vinoba, but if any such venture is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undertaken at Sevagram you should have permission from Arya-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nayakum and Ashadevi. It would therefore be better to give up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serve no purpose for a Harijan to call himself a Brahmin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quite a lot is accomplished by a Brahmin becoming a Bhangi.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397.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RAIHANA,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How can I argue with you?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my last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follow your suggestion when I am convinced.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let us bear with our differences.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consult Nanavati regarding Urdu script?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>quite a lot in this connection.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question has significance in its own place.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 who inter-dine have fought with one another.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with Muslims at Karbala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what about the friction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Shias and the Sunnis?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promote unity by retaining only the Urdu script.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have reforms in all directions.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Raihana Tyabji”, 30-11-1947.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scene of battle in Iraq where Imam Hussain, the Shia leader and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were killed by the Sunnis in 680 A. 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TALK WITH MUSLIMS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ANIPAT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go to Pakistan of your own free will, don’t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leaders came to me and pleaded that I should visit Panipat,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me that people were leaving for Pakistan against their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from what you say I gather that you yourselves want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All the same I must tell you that this is your home.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here. Your safety is the responsibility of Dr. Gopichand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Bhargava—your Chief Minister—and he will fulfil that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all men have to die one day. There are 28,000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all of you are cut down to the last man at the hands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you will have shown true bravery. It will have brought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religion. You should say, ‘Remove the military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will protect us., I am sure if you show such trust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will certainly protect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TALK WITH MUSLIM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ANIPAT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60" w:lineRule="exact" w:before="16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been patiently listening. I have not said a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discussion is becoming heated and at last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offer advice. I must then tell you that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die at the hands of the refugees or the Hindus,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 to kill you, you will have rendered a great service to Islam.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in Pakistan is a matter for God to see.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advise you to go away from here. If, of course, you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>of your own will, no one can stop you. But you will never hear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Panipat at about 11.30 a. m. and met the Muslim refugees </w:t>
      </w:r>
      <w:r>
        <w:rPr>
          <w:rFonts w:ascii="Times" w:hAnsi="Times" w:eastAsia="Times"/>
          <w:b w:val="0"/>
          <w:i w:val="0"/>
          <w:color w:val="000000"/>
          <w:sz w:val="18"/>
        </w:rPr>
        <w:t>who desired to go to Pakistan.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Bhargava, Swaran Singh, Hifzur Rehman, Deshbandhu Gupta </w:t>
      </w:r>
      <w:r>
        <w:rPr>
          <w:rFonts w:ascii="Times" w:hAnsi="Times" w:eastAsia="Times"/>
          <w:b w:val="0"/>
          <w:i w:val="0"/>
          <w:color w:val="000000"/>
          <w:sz w:val="18"/>
        </w:rPr>
        <w:t>and the Deputy Commissioner were also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utter the words that you should leave India. Gandhi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you should stay, for India is your home. And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should kill you, you should bravely meet death.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way I am made. That is the way I would have people behave.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Pakistan many Hindu girls have been forcibly converted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extreme barbarities. Hindus too have done similar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telling you how you should behave like true Muslims.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help from the Pakistan Government and persuade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there to console the young women who have been abducted.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them: ‘Sisters, you have been cruelly treated.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that we were human. From now on you are our mothers,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our daughters., If you work in this spirit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really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pak—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pure. Of the three things—human dignity,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property—you should make it your business to safeguard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devote yourselves wholly to service. Then, I assure you,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worship you and you will be able to serve not only Pakistan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Muslims living in India. Geographically you are separated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the world can separate the hearts. Where can you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and relatives? Someone among you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Gurubachan Singh had behaved treacherously. I tell you that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honest it can do him no harm if the other party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treacherous. I say this from personal experience. I am not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Christian. Deception and lies can never succeed. Otherwise truth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at a discount in the world; anyone could get away with lies.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have assured you that they will protect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their own lives. Still if you are resolved to go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any trust in their word there is nothing further I can say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to reassure you? If I should die tomorrow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have to flee. Therefore you cannot go by what others say.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decide for yourselves after considering what your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country, towards your brothers, towards the land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birth, where you grew up. This will not be because Gandhi says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wished to live a hundred and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Today I do not have that wish any more. I do not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freedom as freedom. I consider it as the undoing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You are destroying the independence that we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shedding a drop of blood. You are cutting off your own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Punja Saheb cannot be visited by any Sikh pilgrim. What a </w:t>
      </w:r>
      <w:r>
        <w:rPr>
          <w:rFonts w:ascii="Times" w:hAnsi="Times" w:eastAsia="Times"/>
          <w:b w:val="0"/>
          <w:i w:val="0"/>
          <w:color w:val="000000"/>
          <w:sz w:val="22"/>
        </w:rPr>
        <w:t>sorry pass we have come to after we became free. If even now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 of service without asking where and by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tide of violence was started, you can still taste the nectar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Where are all the proclamations of Jinnah ?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on these matters the more unhappy I become.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shedding tears. But today, having heard you and seen you,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weeps.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God guides you. I have said what I had to say.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pray to God to grant us good sense.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8-10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400. SPEECH AT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ANIPAT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a mass meeting mostly of refugees from West Punjab that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very happy on his second visit to Panipat. During his last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assured by the non-Muslims of the locality that they would not let the Muslims 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Panipat. He was hurt to hear from Mr. Gopalaswami Ayyangar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arrangements were now complete for sending the Muslims to Pakistan. He hoped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hear about the Hindus persuading the Muslims not to go to Pakistan. Why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the Muslims of Panipat, who were previously not eager to go to Pakistan,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to leave?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Muslims in the camp here want to go.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get all the protection here. But one should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protection rather than on the protection of the army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Supposing you are eating and death comes while food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mouth, no army or police, no doctors or drugs, will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If we could only stop to think how God holds in his own hand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 of death, the prevailing conflict between trust and distrust would </w:t>
      </w:r>
      <w:r>
        <w:rPr>
          <w:rFonts w:ascii="Times" w:hAnsi="Times" w:eastAsia="Times"/>
          <w:b w:val="0"/>
          <w:i w:val="0"/>
          <w:color w:val="000000"/>
          <w:sz w:val="22"/>
        </w:rPr>
        <w:t>end. If my brother has become mad and wants to kill me, does it mean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 report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(1882-1953); Prime Minister of Kashmir, 1937-43; Minister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Portfolio, Government of India, 1947-48; Leader of Indian Delegation to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Security Council; Union Minister of Railways and Transport, and later of </w:t>
      </w:r>
      <w:r>
        <w:rPr>
          <w:rFonts w:ascii="Times" w:hAnsi="Times" w:eastAsia="Times"/>
          <w:b w:val="0"/>
          <w:i w:val="0"/>
          <w:color w:val="000000"/>
          <w:sz w:val="18"/>
        </w:rPr>
        <w:t>Defence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should also go mad? To return evil for evil makes for the fall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parties. No one can be forced to accept another’s faith.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conversions, Gandhiji said that there had been conversions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Sikhs in Pakistan. To repeat the same here to Muslims would be denial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 and did not speak of humanity. By these conversions people neither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enriched their religion nor themselves. By such acts people degraded themselves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country for which they had made much sacrifice.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had imagined that the freedom that came would be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terrible thing. But that was the will of God. If we can pass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 we shall have risen very high. Sjhariar asks, if India fails what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of his country? The whole of Asia today has its eyes fixed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God has given us a jewel in the person of Jawaharlal.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likes him. We have a leader such as the Sardar. The two make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inseparable pair. Neither can do without the other. India has a name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world because of Jawaharlal. Who otherwise would care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India? But Pandit Nehru will not be able to do his job without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co-operation. Let us not allow India’s name to fall into disrepute.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refugees from West Punjab, Gandhiji said that he knew that they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encountered untold sufferings. It might also be a fact that the Muslims staying 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be having some property and enjoying themselves a bit. But, just because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suffered, they should not deprive the Muslims of their property. He would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all refugees were bad people.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28,000 refugees in this camp. Not all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there are goonda elements among them you should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and make of them good men by your love.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here, so what need is there for the military? If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in a family does it need any police force to guard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salvation lies in learning to protect one another.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Muslim brothers and sisters and plead with them not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you do not cast covetous eyes on their homes,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live for ever. We must forget what has happened.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lies our good. You may listen to an experienced old man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care, for today my voice is a voice in the wilderness. However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I consider my duty to say. Today I do not have the wish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zest to go on living. Time was when I wanted to live 125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Ramarajya. But if I do not have your co-operation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I do all by myself 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said, Gandhiji continued, that the Muslims had arms in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possession. There might be arms with the Hindus and Sikhs too. He said that all arms,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they be with Hindus, Sikhs or Muslims, should be licensed.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II, pp. 10-2,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3-12-1947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I should be going to Panipat today.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back by four o’clock. But there was so much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come before thirty-five minutes—at any rate thirty-three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past five. Then I heard the prayer. I have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should begin whether I am present or not and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regular. Then I went and washed myself. Hence the delay,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hinted at the purpose of my visit to Panipat.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hoping and I continue to hope even now that by some means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the Muslims of Panipat should be stopped from going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Pakistan]. It will be good for us, good for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it will be good for India it will be good for Pakistan as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living in distress there—the refugees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Pakistan—and they must continue to live in distress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do not return to their homes. Similarly the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forced to flee to Pakistan will be unhappy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 doubt about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I went there. It was my duty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Bhargava had come and so had Sardar Swaran Singh,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Minister. I had no idea that Dr. Gopichand was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Swaran Singh had of course sent word that if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he would come. I said there would be no need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because whatever had to be done would have to be done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he came. East Punjab is after all his region and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come. Deshbandhu Gupta had sent a message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and so would not be able to come. I had agreed, but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there he did come. It was good that all of them came.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Maulana whom we often see here. I then spoke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spoke to the Muslims separately, though the two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thought that the Ministers should be there,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Muslim Delegation”, 2-12-1947.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good of my saying something which the Ministers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about and which I would not be able to enforce 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admitted that they had agreed in talks earlier not to go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later the situation had worsened; that nothing had been done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lines I had assured and they had felt harassed; their honour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protected. When they could not protect their lives, their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honour, how could they stay? They said they would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destruction of their houses, they would put up with arson,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put up even with loss of lives but they would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the last. If they could do that they would stay. I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who loves mankind loves God. He has nothing to fear.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spoke to the refugees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time I was done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past three. I had set out from here at 10.30 and reached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11.30. My talks with the Muslims continued up to 3;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to talk about. Then I spoke to the refugees. After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Bhargava addressed them. But when Sardar Swaran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got up to speak there was pandemonium. People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shouting; not because they wanted to insult him but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contain themselves. They became angry that he dared to speak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large crowd. There must have been some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people. The ground was filled to capacity. Roofs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people. They heard me in silence. But when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began, people stood up. It has become customary with us to give 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anger. They stood up and began to shout that the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expelled. I told them that it would not be good to drive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They had their homes, and they should not be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leave; that forcing the Muslims to leave would undo all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was ready to resume my seat but Sardar Swaran Singh,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Minister and also a brave man, would not be cowed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this would not do. He tried to speak but nothing came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continued their shouting and continued to stand. Then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their leader came forward. He began with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Punjabi. I had not known that he was a poet. He knew that Punjabis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he admonished them in Punjabi and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their representative and they must listen to him, that shouting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achieve nothing. What would they gain by disturbing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It would only harm them. Peace was restored at last but it </w:t>
      </w:r>
      <w:r>
        <w:rPr>
          <w:rFonts w:ascii="Times" w:hAnsi="Times" w:eastAsia="Times"/>
          <w:b w:val="0"/>
          <w:i w:val="0"/>
          <w:color w:val="000000"/>
          <w:sz w:val="22"/>
        </w:rPr>
        <w:t>took some doing. People sat down and the proceedings were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Meeting”, 2-12-1947.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continued in Punjabi.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speak Punjabi but I understand it. I liked what [Sardar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Swaran Singh] said. When we were with the Muslim leaders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them that whatever might happen in Pakistan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inhuman. He said that ours was a democratic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such things happen here. If any Muslim girl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kidnapped she would be restored by every means. Help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needed for they would not know where an abducted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But if it was known she would be brought back. The 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do was about the Muslims who had been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or Sikhism. They were still Muslims. Such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accepted as lawful, for it was against morality.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were still here would be protected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protected [the Hindus and Sikhs]. Thirdly, Sardar Swaran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said that the mosques would be protected. Of course,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and property was a difficult matter. There was the police,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Government—they would do what they could, but if everyone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 and pillage they could not be shot down.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helpless. Our freedom was crippled and we had to confess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They could certainly plead with people but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their helplessness. He was very persuasive. He pleaded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saying that India’s honour and dignity were in their hands,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theirs, for it was they who had elected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And since the Government was there it would do its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it must and they must help. He explained all this. It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In the end there was peace at the meeting. Every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 when people lose their temper on such occasions,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understand things after a time when they calmly think 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this during the course of our struggle for freedom.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occasions when it looked as if the meeting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terminated, but in the end they saw the point. Afterwards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refugees came and followed me. I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in the car. If I was not to do so,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delayed. I had to count every minute, for I wanted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time. I have forgone my siesta. When everyone is unhappy,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seek rest? I am certainly much more comfortable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They tell me that the refugees there are in much distress.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something has been done. Things are certainly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seen them last. Some arrangements have been made. Some </w:t>
      </w:r>
      <w:r>
        <w:rPr>
          <w:rFonts w:ascii="Times" w:hAnsi="Times" w:eastAsia="Times"/>
          <w:b w:val="0"/>
          <w:i w:val="0"/>
          <w:color w:val="000000"/>
          <w:sz w:val="22"/>
        </w:rPr>
        <w:t>roofs have been put up. They certainly have tents to live in, but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not all that it should be. The Governor of East Punjab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it and admitted that it should be improved. As to clothing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decent clothing is taken away by some people. What shall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who does it? The result is that the refugees get only rags.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so. They must get the things that are intended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die too, which is only natural. Two persons had died;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firewood to cremate them. A whole day was lost. I forget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doctor in charge. He was not to be found anywhere. By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seven in the evening. Since no arrangement could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firewood, some people approached a relative of one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raise a contribution of ten to fifteen rupees. But the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 strong man refused to accept the donation. He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firewood he would bury the dead. Burial is not common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Hindus and I was sorry that he had to do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afterwards that well-to-do refugees are able to get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poor ones because the arrangements are not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senior officers. The workers were taken from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everything is done through them. If they are good,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dedicated to service things go well. But if they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it becomes difficult. I like to have everything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Let us not resort to physical violence. It generates poison.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alternative method and that is to speak up frankly.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hide things. One must call a spade a spade. What is lost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accusing those who indulge in evil practices? If they are guilty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should be made. That is why I tell you that it is a bad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already unhappy. Hundreds of thousands of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uprooted from their homes and have come here. If we indulge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it would be very bad. Today a small boy confronted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wearing a sweater. He took it off and stood glaring at me as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eat me up. He was just a child. What could he do? “You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come to protect us”, he said, “but my father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Get me my father back.” But his father was dead.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back. The boy became angry. I can imagine that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his age and in his position perhaps, I would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 I was not annoyed. I felt sorry for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such scenes today. The refugees say that all of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are not bad; that the management should be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them, for after all magistrates and others were there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L. Trivedi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supervise. Other people too had to be supervised.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blankets should be entrusted to them.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milk but the milk does not reach them. The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appropriates it. Would it not be better to give them the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rather than that the members of the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it up? Then some of them have been receiving letters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elsewhere. They ask them in the letters to tell the Mahatma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them too. It is good I went there. I told them to be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persuade the Muslims to stay on. I told them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unique for Panipat which has been the scene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>battles.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28,000 refugees living in the camp. I told them,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refugees join you what can it matter to you? It is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get food to eat, clothes to wear and a roof or even a 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under. You can get nothing more than this wherever you may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create many things out of these three things.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developments are taking place all over India,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are coming up and how we can solve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there, but the Government cannot force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Jawaharlal said a beautiful thing. I happened to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papers today; it is rarely that I get a chance to read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says that he does not like being called Prime Minister.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ever become Prime Minister? He would like it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appropriate to call him the first servant of the nation.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became the first servant he would have to think of others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twenty-four hours of the day. If the officers under Jawaharlal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so, our country would become a land of gold.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Ramarajya, the kindgom of God upon earth. Then our freedom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complete. If after attaining freedom we continue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manner we are doing now then that freedom will 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Is this the kind of freedom we are going to have? No,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154-9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402. LETTER TO CHAMPA MEHTA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not help me in any way to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still do not feel confident about you. The final decision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Chimanlal and others. You can stay on only if you win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But how can you stay on if you yourself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They have no axe to grind. They assumed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you stay there for my sake. Be calm now and do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you. Don’t hurt their feelings.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SHAMALDAS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a wire from Junagadh. If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are true, I would say you are out of your senses.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lies you have nothing to lose. I get a fairly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against you from Hindus. They say that you cannot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the sword. The problem of Kathiawar is not as simple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might be thinking. Even after you have eliminated the Princes,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do not have a humble and selfless leadership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Kathiawar. We might have found it easy to win swaraj but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and making it worth while has become difficult.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404.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In one you say that Dwarkadas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recovered, and Damayanti also is all right.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say that another operation may be necessary.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a room somewhere.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note for Rs. 100.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you not manage to borrow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from some source? I hesitate to send even a draft.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at the hospital for encashing it, how far will you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for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put in regular hard work and clear your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That will be the end of a struggle. Really speaking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up our minds to do a thing, then there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it is all play.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liquorice tablets. You wasted your time over it. But now </w:t>
      </w:r>
      <w:r>
        <w:rPr>
          <w:rFonts w:ascii="Times" w:hAnsi="Times" w:eastAsia="Times"/>
          <w:b w:val="0"/>
          <w:i w:val="0"/>
          <w:color w:val="000000"/>
          <w:sz w:val="22"/>
        </w:rPr>
        <w:t>I shall use the same mostly and cloves very rarely.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BACHCHHARAJ &amp; CO.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Bachchharaj &amp; Co.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Rs. 100 (Rupees one hundred only) to Lilavati Udeshi who </w:t>
      </w:r>
      <w:r>
        <w:rPr>
          <w:rFonts w:ascii="Times" w:hAnsi="Times" w:eastAsia="Times"/>
          <w:b w:val="0"/>
          <w:i w:val="0"/>
          <w:color w:val="000000"/>
          <w:sz w:val="22"/>
        </w:rPr>
        <w:t>is studying medicine and debit it to my public account.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406. TALK WITH LT.-GEN. K. M. CARIAPPA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turned to him and said smilingly:</w:t>
      </w:r>
    </w:p>
    <w:p>
      <w:pPr>
        <w:autoSpaceDN w:val="0"/>
        <w:tabs>
          <w:tab w:pos="550" w:val="left"/>
          <w:tab w:pos="3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again removed your shoes outside. You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when you came two days ago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replied: “It is but proper that I should do so when coming to see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godly man like you.”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numerous complaints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the army personnel. They take bribes and are biased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their own community. If the seed itself is rotten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 the plants and the foliage? Not even thorns will then grow.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and the police are potent limbs of the country. It is a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following the partitioning of the country the army also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partitioned on communal lines. But it is the duty of policemen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caste and communal bias. They must bravely serve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armed force to protect the minority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will not heed my word, but if you the Generals of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Union listen to me and help me, I shall believe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gained freedom in a non-violent way. Let us make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such freedom. In the swaraj gained in such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 personnel of the army and the police must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above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wonderful example of this unity is set by Netaji,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of the Indian National Army; “Let every Hindu,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Parsi and others think that India is their country and work </w:t>
      </w:r>
      <w:r>
        <w:rPr>
          <w:rFonts w:ascii="Times" w:hAnsi="Times" w:eastAsia="Times"/>
          <w:b w:val="0"/>
          <w:i w:val="0"/>
          <w:color w:val="000000"/>
          <w:sz w:val="22"/>
        </w:rPr>
        <w:t>unitedly for it.” He has proved this unity before us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Pakistan has no use for non-violence. How then can we win their hearts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 the efficacy of ahimsa?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only be overcome through non-violence. This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as the proposition that two and two make four. But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have faith. Even a weapon like atom bomb when used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non-violence will prove ineffective. This applies to true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in </w:t>
      </w:r>
      <w:r>
        <w:rPr>
          <w:rFonts w:ascii="Times" w:hAnsi="Times" w:eastAsia="Times"/>
          <w:b w:val="0"/>
          <w:i/>
          <w:color w:val="000000"/>
          <w:sz w:val="18"/>
        </w:rPr>
        <w:t>Dilhiman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Lt.-Gen. K. M. Cariappa”, 1-12-1947.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very few people have grasped this eternal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by itself also will not do. It must be supplemented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Training in ahimsa is not to be had like training in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weapons in military training colleges and institutions.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heart and soul-force. The difficulty we find in pitting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against violence only shows our inner weakness.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even Mr. Jinnah had clearly stated that in political disputes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Mr. Jinnah meant what he said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must be eschewed.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that today engulfs us can be brought to an end in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Pakistan does not stop violence, the violent killings can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if Hindus in the Union have faith in non-violence.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will not allow the slightest hint of violence to enter his </w:t>
      </w:r>
      <w:r>
        <w:rPr>
          <w:rFonts w:ascii="Times" w:hAnsi="Times" w:eastAsia="Times"/>
          <w:b w:val="0"/>
          <w:i w:val="0"/>
          <w:color w:val="000000"/>
          <w:sz w:val="22"/>
        </w:rPr>
        <w:t>heart. How then can his conduct be violent?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said: “. . . . If we have to have an army at all . . . it must be a good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one. . . . I would . . . like to remind them in my own way of the need for and the value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non-violence. Tell me, please, how I can put this over, i.e., the spirit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to the troops . . . without endangering their sense of duty to train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well professionally as soldiers. I am a child in this matter. I want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guidance.”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laughed. He was still at his charkha. He paused, looked at the General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. . . you are all children, I am a child too, but I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bigger child than you because I have given more thought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than you all have. You have asked me to tell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and concrete form how you can put over to the troops you </w:t>
      </w:r>
      <w:r>
        <w:rPr>
          <w:rFonts w:ascii="Times" w:hAnsi="Times" w:eastAsia="Times"/>
          <w:b w:val="0"/>
          <w:i w:val="0"/>
          <w:color w:val="000000"/>
          <w:sz w:val="22"/>
        </w:rPr>
        <w:t>command the need for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groping in the dark for the answer. I will find it and I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it to you some day.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went on to recount how even Lord Wavell and Lord Mountbatten, both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veteran professional soldiers, had expressed their implicit faith in the value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Wavell was very impressed with the non-violent way in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troubles between Hindus and Muslims had been tackled by us. They both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our ideologies of non-violence and pacifism would be understood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peoples of the world and practised by all in solving international disputes.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they had at the same time said that one should always be prepared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self-defence. At parting Gandhiji repeated: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Joint Appeal”, 12-4-1947.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think about this seriously in the next few days and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about it soon. However, I would like to see you more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may further discuss this important subject. . . 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had the greatest admiration for the discipline in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for the importance you army people pay to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hygiene. I tell my people in my talks to them to copy the army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respects.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pp. 524-5, and </w:t>
      </w:r>
      <w:r>
        <w:rPr>
          <w:rFonts w:ascii="Times" w:hAnsi="Times" w:eastAsia="Times"/>
          <w:b w:val="0"/>
          <w:i/>
          <w:color w:val="000000"/>
          <w:sz w:val="18"/>
        </w:rPr>
        <w:t>Dilhiman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13-5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  <w:tab w:pos="1330" w:val="left"/>
          <w:tab w:pos="2370" w:val="left"/>
          <w:tab w:pos="3370" w:val="left"/>
          <w:tab w:pos="3770" w:val="left"/>
          <w:tab w:pos="4170" w:val="left"/>
          <w:tab w:pos="5170" w:val="left"/>
          <w:tab w:pos="58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many visitors. I do not relate to you everything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do let you know if something is important enough. Today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visitors. It appeared they had had some business with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They said the Prime Minister had earlier made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them and that he was now going back on the promise.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that, I asked. They said they had his letter. I asked them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letter. After all I had no more power than they. I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Yes, I was a servant, a friend of the Prime Minister,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co-worker, and so I would speak to him. But how was I to mention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him? Then I reflected on the matter and I asked myself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thing happened,—people saying one thing and doing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bear the brunt of all this. I am sure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implications, one may say something in all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without any dishonest motives. And yet a person may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thinking that he has been deceived. Often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understood and the result is breach of faith. But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breaks a promise it is a bad thing. This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The best thing is to keep quiet. Once we have put into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feel, we must act accordingly. Only then can we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our word. And now especially when we are free and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name of the millions we must be very careful.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show restraint, discretion and humility. We must not be arrogant. </w:t>
      </w:r>
      <w:r>
        <w:rPr>
          <w:rFonts w:ascii="Times" w:hAnsi="Times" w:eastAsia="Times"/>
          <w:b w:val="0"/>
          <w:i w:val="0"/>
          <w:color w:val="000000"/>
          <w:sz w:val="22"/>
        </w:rPr>
        <w:t>Only then can we take our work to a successful conclusion. No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be able to charge us with breach of faith. If we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distribute a certain thing free of cost and later say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something even a little for it, then it is breach of faith.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such a state that we do not value our word.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promise today and wriggle out of it the very next day. If I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with you for 4 o’clock tomorrow but at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 off to a dance, it is breach of faith. So I say that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careful. We must stick to our word, we must weigh our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utter them. We must not say anything on impulse.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we may say that there was rioting and later colour it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murder. This sort of thing cannot be hidden for long.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comes out in the end. So we must be careful.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from Sind has written to say that the Harijans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there are in a pitiable condition.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only Harijans were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in Sind and caste Hindus went away, nothing but annihilation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awaited them. The only condition for life there would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ultimate acceptance of Islam. This is a bad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situation is such that if the Pakistan Government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the officials at its behest do not implement it.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is true of India. Jawaharlal and the Sardar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protect Muslims, they shall not allow even a single Muslim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away to Pakistan, but it does not happen.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enforce what they say. Their subordinates do not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wishes and the people too do not pay any heed. Yesterday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had been to Panipat. All the Hindus and Sikhs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 are in a miserable plight. They were ill-treated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they had to flee. They came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oppressed. Otherwise what was the need for them to run away?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run away from oppression, does it behove them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into a similar situation? But this happens. How then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to Pakistan? But I have to do so.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detail. He says no Harijan wants to continue living in Sind.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stay together at one place they are not left in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labour is extracted from them. They are told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lavatories, do the sweeping and so on. A Bhangi should not be forced </w:t>
      </w:r>
      <w:r>
        <w:rPr>
          <w:rFonts w:ascii="Times" w:hAnsi="Times" w:eastAsia="Times"/>
          <w:b w:val="0"/>
          <w:i w:val="0"/>
          <w:color w:val="000000"/>
          <w:sz w:val="22"/>
        </w:rPr>
        <w:t>to clean lavatories today. If he can become a barrister, why should he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telegram sent by Choithram Gidwani to B. R. Ambedkar,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in Sind and Baluchistan were being prevented from migrating to India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Essential Services Ordinance.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stopped? Why should we insist that his only work is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lavatories? They must be free to act according to their inclination.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told that they can stay only if they embrace Islam,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and where can they go? You will have seen the long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 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issued. He says that Harijans must come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If they want to come they should be given facilities to do so.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in Pakistan they must be allowed to go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unhampered; otherwise they should be allowed to leave.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done it is going to leave a permanent sore spot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the Sikh minds. Although India and Pakistan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we cannot forget one another. We have to conduct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gentlemen. We must not hurt anyone. We must not force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Muslim. We must not molest and abduct anyone’s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Dr. Gopichand Bhargava and Sardar Swaran Singh also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India could not tolerate such things.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has become so polluted that if a Muslim says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Hinduism this should not be accepted as genuine.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non-Muslim. If they say that they have embraced Islam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It is only fear that makes them say so. All such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conversions should be considered null and void.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reports are coming from Kathiawar. Some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situation in Kathiawar is as bad as described.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effect has come only today. Other reports are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sources and these say that such is not the case,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can never indulge in such things.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and the Rashtriya Swayamsevak Sangh say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burnt anybody’s house. Which reports am I to accept as true?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believe the Congress, or the Muslims, or the Hindu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Rashtriya Swayamsevak Sangh? It has become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at the truth. If mistakes have been committed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them. If the Hindus have been in the wrong,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excesses, it must be admitted. But if this is not the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exaggerate when they say that their properties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burnt, they were forced to become Hindus, that their daughters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abducted, we must proclaim it to the world that that was not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if the Hindu Mahasabha and the R.S.S. have not</w:t>
      </w:r>
    </w:p>
    <w:p>
      <w:pPr>
        <w:autoSpaceDN w:val="0"/>
        <w:autoSpaceDE w:val="0"/>
        <w:widowControl/>
        <w:spacing w:line="220" w:lineRule="exact" w:before="3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 1908); President, All India Depressed Classes’ League, 1936-46;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in the Interim Government; later held important portfolios like Railways, </w:t>
      </w:r>
      <w:r>
        <w:rPr>
          <w:rFonts w:ascii="Times" w:hAnsi="Times" w:eastAsia="Times"/>
          <w:b w:val="0"/>
          <w:i w:val="0"/>
          <w:color w:val="000000"/>
          <w:sz w:val="18"/>
        </w:rPr>
        <w:t>Food and Agriculture and Defence in the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anything wrong I must congratulate them. What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know, though I am trying to find out.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there. I have also written to Muslims.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me all the details so that I may be able to see what shapes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taking there and what the upshot is going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South Africa. You will have seen what Vijayalakshmi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has said. She says we have been defeated because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secure the required two-thirds of votes.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have been helpful and supported her stand.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on our side and in a way we have secured a victory.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should therefore not be disheartened.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 have to say. Vijayalakshmi could not have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represented the Government of India. You do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but I have one which I had applied in South Africa.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or victory? The whites of South Africa and Smuts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us there, that we must leave. They may deny us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as is happening to non-Muslims in Pakistan and to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They have driven away Hindus and Sikhs from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threats. There are still a large number of Hindus and Sikhs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Bannu. What will happen to them I do not know. Meharchand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to see me today. He says that in other places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whose lives may or may not be saved. If they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embrace Islam. But at Bannu the number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What should they do? They are like prisoners. They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>out and if they stay on what are they to eat? They are in a sad plight.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Jayashankar Pandya”, 2-12-1947 and “Letter to Shamaldas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3-12-1947.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Resolution calling for a Round Table Conference on the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Indians in South Africa failed to obtain the requisite two-third majority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Nations General Assembly, 31 having voted in favour, 19 against, with 6 </w:t>
      </w:r>
      <w:r>
        <w:rPr>
          <w:rFonts w:ascii="Times" w:hAnsi="Times" w:eastAsia="Times"/>
          <w:b w:val="0"/>
          <w:i w:val="0"/>
          <w:color w:val="000000"/>
          <w:sz w:val="18"/>
        </w:rPr>
        <w:t>abstentions and one country absent.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had said: “ours has been a moral victory of no small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Field Marshal Jan Christiaan Smuts, Prime Minister of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Ex-Minister for Finance in N.W.F.P.; Secretary of the Khudai Khidmatgar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Party. He was sentenced to six months’ rigorous imprisonment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27 and on being released on bail came to Delhi. He expressed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about the safety of the 40,000 Hindus and Sikhs who were still in Peshawar,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Mardan, Bannu, Dera Ismail Khan and Parachinar, awaiting evacuation as no refugee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was allowed to leave the N. W. F. P. since October 28. He was also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non-Muslim prisoners and under-trials in the Frontier jails.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Government do? It has its own problems. What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here applies also to the Hindus, Muslims and Sikhs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I must tell them that victory and defeat are of no consequence.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must say that you will live in South Africa with honour,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leave. You did not go there because you wanted to.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invited. You went as indentured labourers and afterwards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there. If it is a question of rights no one except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be there. The Boers do not have even as much right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have’. There were delegations from all over the world at the </w:t>
      </w:r>
      <w:r>
        <w:rPr>
          <w:rFonts w:ascii="Times" w:hAnsi="Times" w:eastAsia="Times"/>
          <w:b w:val="0"/>
          <w:i w:val="0"/>
          <w:color w:val="000000"/>
          <w:sz w:val="22"/>
        </w:rPr>
        <w:t>U.N.O.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also had to send a delegation. We acted rightly.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assemble there to bring about justice, that they cannot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 another matter. We must continue our fight in South Africa,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sword but with soul-force. Even the little girl sitting beside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soul-force, others too have it. The soldiers, too, have soul-force.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can be snatched away from us. We can be disarmed.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can be cut off but no one can take away our soul. It is eternal.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today and it will remain tomorrow and the day after.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worthless without the soul. The body one day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of. My wife died and I could not keep her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died who was of so much help to me. But I could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his body had to be cremated. So I shall say that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have self-respect which I think they have,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they must say that even if they did not secure two-thirds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votes at the U. N. they did secure a very large number.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whites of South Africa to let them stay in the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They must tell them that they intend to conduct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dignity. They do not want government service.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help from the whites but they must be allowed to breathe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drink the water and live on the land. After all they pay their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keep, wherever they want to stay. They do not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vote. If they want the vote they must have it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whites have it; otherwise they will do without it.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satyagraha for franchise but they must safeguard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They must have bread and they must have water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land. Also their children must have education.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if no grants are forthcoming for the purpose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the children is their right and they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this. It is not a question of victory or defeat but of laying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one’s life. They must do or die. There is no other recourse.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live in this world in dignity they must do or die.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clear and admits of no argument. This is what I have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South Africa and to you. I have nothing else to </w:t>
      </w:r>
      <w:r>
        <w:rPr>
          <w:rFonts w:ascii="Times" w:hAnsi="Times" w:eastAsia="Times"/>
          <w:b w:val="0"/>
          <w:i w:val="0"/>
          <w:color w:val="000000"/>
          <w:sz w:val="22"/>
        </w:rPr>
        <w:t>offer.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160-5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KANU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 m., December 4,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has now begun in right earnest here. We have an electric </w:t>
      </w:r>
      <w:r>
        <w:rPr>
          <w:rFonts w:ascii="Times" w:hAnsi="Times" w:eastAsia="Times"/>
          <w:b w:val="0"/>
          <w:i w:val="0"/>
          <w:color w:val="000000"/>
          <w:sz w:val="22"/>
        </w:rPr>
        <w:t>heater for the night.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enclosed copy of your suggestions.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 as carefully as I should. I like your suggestions.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should become self-supporting. That will be the true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genuineness. True, we are faced with the question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‘self-supporting’, and then there is always such a thing as </w:t>
      </w:r>
      <w:r>
        <w:rPr>
          <w:rFonts w:ascii="Times" w:hAnsi="Times" w:eastAsia="Times"/>
          <w:b w:val="0"/>
          <w:i w:val="0"/>
          <w:color w:val="000000"/>
          <w:sz w:val="22"/>
        </w:rPr>
        <w:t>self-deception.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of you may come over if you can. I should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then it would still be doubtful if I can give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verdict. I need to see things for myself and it can be only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present in Noakhali. It remains to be seen whether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will come in my present life. Hence I leave it to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choose to come here or not to come. Whoever wants to, may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on worrying on Abha’s account. Rid yourself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if you can. You can always ask her to go to you. Jamna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both of you merely because of her attachment.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me. Give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Amtussalaam to read.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Gujarati so that I may do it quickly.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409.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the morning prayer, December 4,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A. S.,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and asked Abha not to give the note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told me this; I told her it was her duty to give it to 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handed it over to me at night. I read it just now. You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sent it and [yet] left instructions that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me—all this gives a complete picture of your unsteady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seek my guidance and your mind works in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This is no sign of a desire for guidance.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about this matter, and helped you to understand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good as well as mine only in that. That alone is real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go to Borkamta on your own. You may not ask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You can stay there at your own free will and at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the Punjab. If I could take a definite decision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 one. But I am not perfect, I am not omniscient, am 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whenever I am doubtful about my own view I might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an opinion. I cannot do so in your case. You can come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either with the others or even alone, provided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from there. I have no such desire. Calm down! Calm down !! </w:t>
      </w:r>
      <w:r>
        <w:rPr>
          <w:rFonts w:ascii="Times" w:hAnsi="Times" w:eastAsia="Times"/>
          <w:b w:val="0"/>
          <w:i w:val="0"/>
          <w:color w:val="000000"/>
          <w:sz w:val="22"/>
        </w:rPr>
        <w:t>Calm down!!!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1-11-1947.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Afternoon, December 4,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A. S.,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did not understand that it was an afterthought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not to let me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Abha strongly takes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and says that my letter is sharp and would pain you.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surely be pained if I did not at all write to you. This is true, isn’t it?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Charu Babu today. Am I forbidding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going to the Punjab? Only you cannot go with my </w:t>
      </w:r>
      <w:r>
        <w:rPr>
          <w:rFonts w:ascii="Times" w:hAnsi="Times" w:eastAsia="Times"/>
          <w:b w:val="0"/>
          <w:i w:val="0"/>
          <w:color w:val="000000"/>
          <w:sz w:val="22"/>
        </w:rPr>
        <w:t>consent.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TALK WITH BURMESE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1947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you could come. But there is nothing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from our country today. It is our misfortune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is cutting the throat of brother. You will not take away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with you. Our country is very ancient; it has a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We must admit with shame that today we have brought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into disrepute. You must not remember our disgrace.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generous. You must ignore our lapses and see our virtues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your own. That we have secured freedom for our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 people without a drop of blood having been shed is something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Thakin Nu, Prime Minister of Burma, accompanied by U Tin Tut,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and U Pe Kin, High Commissioner for Burma in Pakistan, called on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in the afternoon.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the Gujarati version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Dilhiman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unprecedented. Of course it is possible that the British had got tired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too weak to take up arms. But non-violence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the weak. It is a weapon of the brave. Its immense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measured only when the brave take it up and use it.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copy from us not our brutalities but the noble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in this country. We have to sustain without the sword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that we have gained without the sword. Today,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India has an army. But it is my dream that this army will wield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guns and rifles but pickaxes and shovels, and they will be suitably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this art as they are today trained in martial arts.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them that he hoped Burma would prove equal to any situation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might arise in the wake of its attaining independence. He was happy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Burmese people were united and that there was no trouble so far.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Thakin Nu invited Gandhiji to visit Burma. Gandhiji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to do so but could not until peaceful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India.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5-12-1947, and </w:t>
      </w:r>
      <w:r>
        <w:rPr>
          <w:rFonts w:ascii="Times" w:hAnsi="Times" w:eastAsia="Times"/>
          <w:b w:val="0"/>
          <w:i/>
          <w:color w:val="000000"/>
          <w:sz w:val="18"/>
        </w:rPr>
        <w:t>Dilhiman 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19-20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you yesterday about Kathiawar. Today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from Shamaldas. Yesterday I had a telegram from Dhebar-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too. Both say that the news I have been receiving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exaggerated. So far as they know no women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abducted and there was not a single case of murder. In fact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went there nothing untoward happened. Before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some little rioting and looting. Shamaldas was upset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and that was but natural. He has gone to Kathiawar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will make an investigation and let me know.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telegrams also from the U. S. A., Iran and London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the Muslims in Kathiawar have been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atrocities. Truthful people should not indulge in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 And what has Iran got to do with what happens in India?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Burmese peasant-hat was then presented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Gandhi says that he makes no distinction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I would like to help the Muslims who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are on the path of truth. But if they give up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mountain out of a molehill and if they spread stories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that will be two much. I can understand wires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>inside India but when wires come from abroad it pains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a Muslim in Hoshangabad.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letter. Guru Nanak’s birthday is an important day.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are celebrate it. At Hoshangabad also they celebrated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invited the Muslims. They assured them that they were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had no quarrel with them. Perhaps I told you once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Hoshangabad station a Muslim was on the point of being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had come to his rescue. So if on Guru Nanak’s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really did what the correspondent describes,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 this example is followed everywhere the blot on us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 thought that the newspapers should give publicity to such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want to talk to you about is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Commerce. I have already hinted to you about the Marwari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Chamber of Commerce.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can have a Marwari Vyapari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why can we not have a Muslim Vyapari Mandal too?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Vyapari Mandal people say that it is for all and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Marwaris are represented on it. I enquired as to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it had and how many Hindus, how many Sikhs,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The letters I have received from them are in English.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a statement of their policy and their rules and their report—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English as if I did not know Hindustani or Hindi. I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English as well as I know my own language.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language that I imbibed with my mother’s milk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importance to English which I first started learning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twelve? I asked if there were many Englishmen on that body.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me what it is all about. If the name is Marwari Vyapari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Mandal, then how can everyone join it? The Muslim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can similarly say that it represents everybody. It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on it a Hindu or two. This sort of thing does not convince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of Burma had been to see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full of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28-11-1947.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 told him that it was a very good thing that he had paid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India. Our country was geographically large and its culture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ancient. But what was happening today—the mutual mistrust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and Muslims—was not something from which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learn anything. Guru Nanak preached that the Sikhs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with both Muslims and Hindus. In fact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Hindus and Sikhs. Tara Singh has said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separate Hindus and Sikhs. I should be very happy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ourselves thus. The two religions are fundamentally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Guru Nanak never said that he was not a Hindu nor did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Guru. If we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that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teachings of the Vedas and Upanishads. The teachings of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similar. The same is true of the teachings of Guru Govind Singh.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taught is also to be found in the Hindu scriptures.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wholly new. He has only emphasized certain things.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originate from the Vedas. It cannot be said that Sikhism,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Buddhism and Jainism are separate religions. All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and their offshoots are one. Hinduism is an ocean into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rivers run. It can absorb Islam and Christianity and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only then can it become an ocean. Otherwise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stream along which large ships cannot 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Burma can take from India is its culture which today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into disrepute. Never before in history has there been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so large a country with such immense population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freedom not by violent conflict but through non-violence.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the English had got fed up and they left. That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to be learnt from India, it is non-violence.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learnt the lesson of non-violence fully. We are weak. We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 because we had not the weapons for a violent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best weapon. Only the pure of heart can use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told the Burmese Prime Minister that if he wished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India it should be this non-violence. He must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India lapsed into barbarity, how could Burma which took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from India advance? I told him that if he wanted to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he must copy the good qualities that India once had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retained. He must not take anything barbarous. We must export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so that the world may learn from us. Had India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its freedom, Burma and Ceylon also would not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And India did not become free by resorting to the sword. And </w:t>
      </w:r>
      <w:r>
        <w:rPr>
          <w:rFonts w:ascii="Times" w:hAnsi="Times" w:eastAsia="Times"/>
          <w:b w:val="0"/>
          <w:i w:val="0"/>
          <w:color w:val="000000"/>
          <w:sz w:val="22"/>
        </w:rPr>
        <w:t>if we did not need the sword for securing freedom, we will not need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sustaining it. If we cannot keep our freedom without the sword,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shall think that India has done nothing for the world.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army.Attempts are being made to strengthen it. Attempts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being made to further enlarge the Navy and the Air Force.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in this way we are not really strengthening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doing no good to the world in this way. And 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this kind of thing from us it is not going to gain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>rather it will be doomed.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166-8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Patel and Dr. Dinshaw Mehta are going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for themselves the condition of Muslims in Kathiawar.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in their individual capacities and not on my behalf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authority. They feel that this is the best contribution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towards the service of the country. Introduce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you think it necessary for them to meet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They will not stay in Kathiawar for long.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eight to ten days. They know the Jamsaheb.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meet the other Princes too. We have to consider what truth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in the allegations made by the Muslims.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p. 320. Also C. W. 8648.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SHARDA H. KOTAK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sorry that Harjivan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away. He suffered a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tried so many remedies but the disease was fatal.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prefer to pass away in one’s bed. I am not surprised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there helped. I would have been surprised, pained,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remains to be seen what you will do now. Remain calm and </w:t>
      </w:r>
      <w:r>
        <w:rPr>
          <w:rFonts w:ascii="Times" w:hAnsi="Times" w:eastAsia="Times"/>
          <w:b w:val="0"/>
          <w:i w:val="0"/>
          <w:color w:val="000000"/>
          <w:sz w:val="22"/>
        </w:rPr>
        <w:t>do as Lakshmidas and other elders advise.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Harjivan see my last letter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await your letter.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528" w:space="0"/>
            <w:col w:w="2979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Was he conscious till the end?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528" w:space="0"/>
            <w:col w:w="29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TALK WITH GHANSHYAMSINGH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English have left the country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inter-provincial communication can only be Hindustani.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respect for the English language. But it can never be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India. We do not persevere in learning our two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scripts, which only means that we do not have enough patriotism.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so far as to say that every Indian should, if possible, learn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languages of India. One should have a zest for it.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this. It will only develop our minds and increase our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p. 26</w:t>
      </w:r>
    </w:p>
    <w:p>
      <w:pPr>
        <w:autoSpaceDN w:val="0"/>
        <w:autoSpaceDE w:val="0"/>
        <w:widowControl/>
        <w:spacing w:line="220" w:lineRule="exact" w:before="7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Harjivan Kotak”, 9-11-1947.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SPEECH AT PRAYER MEETING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given to me here are sometimes too long.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go through them and answer them, because it takes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read them. I cannot read them here for it would be wasting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yours. I have a note which mentions my meeting Liaquat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Khan. The writer asks if I am still not satisfied that nothing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in Kathiawar. If the writer of the note is present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nothing has happened in Kathiawar. Shamaldas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nothing has happened to justify the reports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There had been incidents but minor ones. They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by the Pakistan newspapers and telegrams were dispatched.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were terrible but such terrible things did not happen.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another wire from Shamaldas. He says 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 and found that such things had not taken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after the Sardar’s visit to Kathiawar nothing untoward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reports I had earlier received appeared to suggest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Sardar who incited the people to rowdyism. But after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Kathiawar no incidents took place. This changes the complexion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Shamaldas Gandhi says that he will tell Muslims not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telegrams. I have received further telegrams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had earlier made the allegations, admitting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exaggerated and that they had made a mistake.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say that the reports carried by the Pakistan newspapers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incorrect, that the extent of the damage reported was also wrong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said that the Muslims were scared and nervous.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hear it. I have said that I shall do whatever I can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brethren. We must never kick one who is already down.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raise him up. This is the demand of humanity, of love,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behaviour. I shall never throw anyone down even if he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enemy—though of course I have no enemy. It was a mere dream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would get everything once Pakistan came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it is not as if only those who are in Pakistan would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>alive and those outside Pakistan would be killed. Pakistan is a veritable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 of Hindus and Muslims. Will they drive out all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from there? Those that have come out did not really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their homes. But it has happened. I have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saying that they will know no rest till they are able to go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a person may have a thousand-acre farm near Lyallpur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had been growing wheat, bananas, cotton and fruits.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leave it for good? He will not rest till he can go back.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India? The displaced Sikhs were furious and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I said it was not humanity. It was barbarism.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it, that good should be returned for evil. We must not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wrong-doer, we must emulate the man who does good.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gave me satisfaction when I received that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 shall tell my Muslim brethren: if something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they should have toned it down to a half or even a quarter;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have exaggerated it and given it publicity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After all if Hindus and Sikhs—though there are no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there—go wild, can the world save the Muslims? Yes, they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made the right use of our freedom. They can threaten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away. All that is possible. But the dead will not return to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We should therefore never exaggerate. Our agony is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outsider can take it on himself. We should try to make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impress the world only when we exaggerate the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>done by another, not his folly.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thing I must tell you. It does not concern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convey it through you. I have told Brijkrishna not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any appointment to see me from the 6th to the 13th.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see people does not mean that I am ill or that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myself. For many months now this matter has been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cannot go to Sevagram. So people from Sevagram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The Kasturba Trust will be sitting from tomorrow.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meetings of the Spinners’ Association, Nayee Talim,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Association. The four associations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during this time. If they are properly conducted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consume some time. How am I to give my time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to visitors? I have therefore requested people not to try </w:t>
      </w:r>
      <w:r>
        <w:rPr>
          <w:rFonts w:ascii="Times" w:hAnsi="Times" w:eastAsia="Times"/>
          <w:b w:val="0"/>
          <w:i w:val="0"/>
          <w:color w:val="000000"/>
          <w:sz w:val="22"/>
        </w:rPr>
        <w:t>to see me during this time. Not that I shall not be doing my own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people coming from outside want to see me out of curiosity.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said there have been talks going on about </w:t>
      </w:r>
      <w:r>
        <w:rPr>
          <w:rFonts w:ascii="Times" w:hAnsi="Times" w:eastAsia="Times"/>
          <w:b w:val="0"/>
          <w:i w:val="0"/>
          <w:color w:val="000000"/>
          <w:sz w:val="22"/>
        </w:rPr>
        <w:t>lifting the control on cloth, also on food. Not that it is going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tomorrow, but a process has started and everybody says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good thing by suggesting it. I have received letters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saying that it would be good if the controls were lifted.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if the controls are lifted it will not mean that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our obligations. Once decontrol comes into effect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devolve on the traders. I must tell Ghanshyamdas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more cloth. He may say that he only carries out orders.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what cloth he is asked to produce and he takes the price.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cloth is decontrolled, what will Ghanshyamdas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do? Does it mean they will be free to loot the people?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shall be having a very bad time. People will hold me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 am a servant of India irrespective of my status. If what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appeal to the Government, that is, to those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will have no effect however much I may shout.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God so that whatever I may say will prevail. I discuss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say that the control on cloth and other articles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lifted. It means that if five maunds of foodgrain is available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ten maunds tomorrow because I feel that some of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hoarded. But if the peasants do not have any foodgrain and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control should be lifted, will the people not then starve?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fool who will let the people starve. I myself do not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Ghanshyamdas makes available to me goat’s milk and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vegetables. I believe that the farmers have enough foodgrain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price offered is so low that they cannot even feed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They part with whatever the Government forces out of them.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they say they will declare their stocks after the control is lifted.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the farmers can clear their stocks at a good price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starve. Admitting that we do not have as much foodgrain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does it mean that a person should eat all that he can lay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on, while his neighbours starve? If we have sunk so low,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cure. Control certainly is not the cure. If that happens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run by our Ministers must abdicate.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deceit. They are not truthful. The traders who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trade for the benefit of the people are interested in filling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coffers and in amassing wealth for their sons and daughters.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do? Should it use force or should it shoot </w:t>
      </w:r>
      <w:r>
        <w:rPr>
          <w:rFonts w:ascii="Times" w:hAnsi="Times" w:eastAsia="Times"/>
          <w:b w:val="0"/>
          <w:i w:val="0"/>
          <w:color w:val="000000"/>
          <w:sz w:val="22"/>
        </w:rPr>
        <w:t>people down? We do not have such power nor do we want such power.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a police force but not for shooting down people.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shooting down people who will be left alive? Where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thirty-year old training? Where is our humanity? This cannot go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we shall only lose our newly gained freedom.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controls must go. If the Government says that decontrol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starvation, then I shall say that Panchayat Raj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democracy has not come to us, that Ramarajya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and it is for Ramarajya that I want to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I shall say that those who are made free from controls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self-imposed controls on themselves and make others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servants in the Government may call me names.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have no right to interfere, that I have no experience of running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afterwards it would be difficult to reimpose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controls and feed the people. I shall say they are right.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civil service, I have never run a government,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moved among the millions. I know their hearts. I understand them.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cloth. About food you may say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stock of it. But nobody has yet said that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cotton. We have so much of it that we export it. You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enough mills. I shall say the mills are in 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the homes of all the women sitting here.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blessed with two hands. If you want clothes on your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spin. If you cannot, you may go naked.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mills but if the production does not come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we must resort to hand-spinning and hand-weaving.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is not difficult. We have so many weavers in our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have any amount of cloth woven, but some people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taste. They will weave only mill-yarn. They cannot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If they start weaving hand-spun yarn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naked. Then our beautiful country—the home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millions who know their trade, who know how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cloth—cannot go naked. Therefore control on cloth is the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the sooner it is lifted the better. So far as foodgrain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the farmers and traders must declare that they produce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to meet the people’s needs, and they will not indulge in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The farmers should understand that they have to grow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feed themselves but to feed all. We must produce one </w:t>
      </w:r>
      <w:r>
        <w:rPr>
          <w:rFonts w:ascii="Times" w:hAnsi="Times" w:eastAsia="Times"/>
          <w:b w:val="0"/>
          <w:i w:val="0"/>
          <w:color w:val="000000"/>
          <w:sz w:val="22"/>
        </w:rPr>
        <w:t>seer where we produced only a half. But let us guide the people; let 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incentive. There is no need for anyone to go hungry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in India. We have been denuded of our cloth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We do not produce as much food or as much milk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even though we have a large number of cattle. What is this if not </w:t>
      </w:r>
      <w:r>
        <w:rPr>
          <w:rFonts w:ascii="Times" w:hAnsi="Times" w:eastAsia="Times"/>
          <w:b w:val="0"/>
          <w:i w:val="0"/>
          <w:color w:val="000000"/>
          <w:sz w:val="22"/>
        </w:rPr>
        <w:t>folly?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Courtesy: All India Radio. Also </w:t>
      </w: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169-74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</w:p>
    <w:p>
      <w:pPr>
        <w:autoSpaceDN w:val="0"/>
        <w:autoSpaceDE w:val="0"/>
        <w:widowControl/>
        <w:spacing w:line="260" w:lineRule="exact" w:before="2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someone has fever the doctor first seeks to rid him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by giving a mixture. The fever goes down. But it will come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disease has not been diagnosed and the cause of the fever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traced. Similarly most people in the world today want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war, but wars continue. If the causes of wars were discovered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done where justice was demanded, there would be no wars.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various groups of people have been pleading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ban cow-slaughter. I know that even beef-eaters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such a ban, but as soon as a cow goes dry people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her. They do not ask that cows should be cared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simply ask that cow-slaughter should be stopped.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looked after cows well and insisted that no one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beef, cow-slaughter would stop by itself. But beef-eating goes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are neglected and yet the Government is asked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cow-slaughter. That would be making fun of the Government.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one must first look deeply into the causes of wars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to remove those causes. Wars in a large measure are fought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issues. If we give up selfishness and resolve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barest minimum for the satisfaction of our wants,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wars. Unless there is a complete transformation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 and our style of life, peace will elude us, however hard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strive for it. Europe and America want peace and yet they use </w:t>
      </w:r>
      <w:r>
        <w:rPr>
          <w:rFonts w:ascii="Times" w:hAnsi="Times" w:eastAsia="Times"/>
          <w:b w:val="0"/>
          <w:i w:val="0"/>
          <w:color w:val="000000"/>
          <w:sz w:val="22"/>
        </w:rPr>
        <w:t>their intellectual, technical and scientific resources for production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accompanying Jawaharlal Nehru had asked Gandhiji how peace in the </w:t>
      </w:r>
      <w:r>
        <w:rPr>
          <w:rFonts w:ascii="Times" w:hAnsi="Times" w:eastAsia="Times"/>
          <w:b w:val="0"/>
          <w:i w:val="0"/>
          <w:color w:val="000000"/>
          <w:sz w:val="18"/>
        </w:rPr>
        <w:t>world was to be established.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nuclear weapons. Therefore, while they express the wish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reign in the world, they are busy inventing ways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to destroy the world. It does not occur to them to seek ways </w:t>
      </w:r>
      <w:r>
        <w:rPr>
          <w:rFonts w:ascii="Times" w:hAnsi="Times" w:eastAsia="Times"/>
          <w:b w:val="0"/>
          <w:i w:val="0"/>
          <w:color w:val="000000"/>
          <w:sz w:val="22"/>
        </w:rPr>
        <w:t>to restore peace and stop the possibility of wars.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Dilhiman Gandhiji—</w:t>
      </w:r>
      <w:r>
        <w:rPr>
          <w:rFonts w:ascii="Times" w:hAnsi="Times" w:eastAsia="Times"/>
          <w:b w:val="0"/>
          <w:i w:val="0"/>
          <w:color w:val="000000"/>
          <w:sz w:val="18"/>
        </w:rPr>
        <w:t>II, pp. 28-30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418. LETTER TO RUSSELL EGNER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December 5, 1947. You may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therein.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note that I am not Dr. Gandhi.</w:t>
      </w:r>
    </w:p>
    <w:p>
      <w:pPr>
        <w:autoSpaceDN w:val="0"/>
        <w:autoSpaceDE w:val="0"/>
        <w:widowControl/>
        <w:spacing w:line="240" w:lineRule="exact" w:before="1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date of the addressee’s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permission for the use of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two quotations from his works.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tug of war will never end war and that will only end when at the crucial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a body of pacifists have at any cost testified their living faith by suffering, if </w:t>
      </w:r>
      <w:r>
        <w:rPr>
          <w:rFonts w:ascii="Times" w:hAnsi="Times" w:eastAsia="Times"/>
          <w:b w:val="0"/>
          <w:i w:val="0"/>
          <w:color w:val="000000"/>
          <w:sz w:val="18"/>
        </w:rPr>
        <w:t>need be, the extreme penalty”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to Do?”, 9-4-1939) and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clean spirit must build a clean body. I am convinced that the main rules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conduct conserve both the spirit and the body. Let me hope and pray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college will witness a definite attempt on the part of the physicians to bring </w:t>
      </w:r>
      <w:r>
        <w:rPr>
          <w:rFonts w:ascii="Times" w:hAnsi="Times" w:eastAsia="Times"/>
          <w:b w:val="0"/>
          <w:i w:val="0"/>
          <w:color w:val="000000"/>
          <w:sz w:val="18"/>
        </w:rPr>
        <w:t>about a reunion between the body and the soul”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Opening of Tibbi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Delhi”, 13-2-1921)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2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APPENDICES</w:t>
      </w:r>
    </w:p>
    <w:p>
      <w:pPr>
        <w:autoSpaceDN w:val="0"/>
        <w:autoSpaceDE w:val="0"/>
        <w:widowControl/>
        <w:spacing w:line="240" w:lineRule="exact" w:before="38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I</w:t>
      </w:r>
    </w:p>
    <w:p>
      <w:pPr>
        <w:autoSpaceDN w:val="0"/>
        <w:autoSpaceDE w:val="0"/>
        <w:widowControl/>
        <w:spacing w:line="234" w:lineRule="exact" w:before="7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NOTE  ON  GANDHIJI’S  78TH 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6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of October 1947, was Gandhiji’s birthday—the last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celebrated in his lifetime.  Members of his party came in the early morning to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their obeisances.  “Bapuji”, one of them remarked, “on our birthdays, it is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touch the feet of other people and take their blessings but in your case it is other </w:t>
      </w:r>
      <w:r>
        <w:rPr>
          <w:rFonts w:ascii="Times" w:hAnsi="Times" w:eastAsia="Times"/>
          <w:b w:val="0"/>
          <w:i w:val="0"/>
          <w:color w:val="000000"/>
          <w:sz w:val="18"/>
        </w:rPr>
        <w:t>way about.  Is this fair?”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laughed : “The ways of Mahatmas are different!  It is not my fault. </w:t>
      </w:r>
      <w:r>
        <w:rPr>
          <w:rFonts w:ascii="Times" w:hAnsi="Times" w:eastAsia="Times"/>
          <w:b w:val="0"/>
          <w:i w:val="0"/>
          <w:color w:val="000000"/>
          <w:sz w:val="18"/>
        </w:rPr>
        <w:t>You made me Mahatma, maybe a bogus one; so you must pay the penalty!”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observed this birthday, as usual, by fasting, prayer and extra spinning.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fast, he explained was for self-purification, and the spinning a token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renewal of his covenant to dedicate his being to the service of the lowliest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in God’s creation.  He had turned his birthday celebration into celebration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rebirth of the spinning-wheel.  It stood for non-violence.  The symbol appeared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lost.  But he had not stopped the observance hoping that there might be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a few scattered individuals true to the message of the wheel.  It was for their sake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allowed the celebration to continue.</w:t>
      </w:r>
    </w:p>
    <w:p>
      <w:pPr>
        <w:autoSpaceDN w:val="0"/>
        <w:autoSpaceDE w:val="0"/>
        <w:widowControl/>
        <w:spacing w:line="258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small party of intimate friends was waiting for him when he entered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after his bath at half past eight.  They included Pandit Nehru and the Sardar,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Birla — his host — and all the members of the Birla family in Delhi.  Mirabehn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gaily decorated his seat by improvising in front of it an artistic cross,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 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sacred syllable </w:t>
      </w:r>
      <w:r>
        <w:rPr>
          <w:rFonts w:ascii="Times" w:hAnsi="Times" w:eastAsia="Times"/>
          <w:b w:val="0"/>
          <w:i/>
          <w:color w:val="000000"/>
          <w:sz w:val="18"/>
        </w:rPr>
        <w:t>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flowers of variegated colours.  A short prayer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which all joined.  It was followed by the singing of his favourite hymn “When </w:t>
      </w:r>
      <w:r>
        <w:rPr>
          <w:rFonts w:ascii="Times" w:hAnsi="Times" w:eastAsia="Times"/>
          <w:b w:val="0"/>
          <w:i w:val="0"/>
          <w:color w:val="000000"/>
          <w:sz w:val="18"/>
        </w:rPr>
        <w:t>I survey the wondrous Cross” and another devotional hymn of his choice in Hindi—</w:t>
      </w:r>
      <w:r>
        <w:rPr>
          <w:rFonts w:ascii="Times" w:hAnsi="Times" w:eastAsia="Times"/>
          <w:b w:val="0"/>
          <w:i/>
          <w:color w:val="000000"/>
          <w:sz w:val="18"/>
        </w:rPr>
        <w:t>He Govinda rakho</w:t>
      </w:r>
      <w:r>
        <w:rPr>
          <w:rFonts w:ascii="Times" w:hAnsi="Times" w:eastAsia="Times"/>
          <w:b w:val="0"/>
          <w:i/>
          <w:color w:val="000000"/>
          <w:sz w:val="18"/>
        </w:rPr>
        <w:t>sharan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Visitors and friends continued to come all day to offer homage to the Father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Nation.  So also came the members of the Diplomatic Corps, some of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greetings from their respective Governments.  Lastly Lady Mountbatten arrived with </w:t>
      </w:r>
      <w:r>
        <w:rPr>
          <w:rFonts w:ascii="Times" w:hAnsi="Times" w:eastAsia="Times"/>
          <w:b w:val="0"/>
          <w:i w:val="0"/>
          <w:color w:val="000000"/>
          <w:sz w:val="18"/>
        </w:rPr>
        <w:t>a sheaf of letters and telegrams addressed to him.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request to all was to pray that “either the present conflagration should end</w:t>
      </w:r>
    </w:p>
    <w:p>
      <w:pPr>
        <w:autoSpaceDN w:val="0"/>
        <w:autoSpaceDE w:val="0"/>
        <w:widowControl/>
        <w:spacing w:line="258" w:lineRule="exact" w:before="282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2-10-1947.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3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He should take me away.  I do not wish another birthday to overtake me in an India </w:t>
      </w:r>
      <w:r>
        <w:rPr>
          <w:rFonts w:ascii="Times" w:hAnsi="Times" w:eastAsia="Times"/>
          <w:b w:val="0"/>
          <w:i w:val="0"/>
          <w:color w:val="000000"/>
          <w:sz w:val="18"/>
        </w:rPr>
        <w:t>still in flames.”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sin must I have committed,” he remarked to the Sardar, “that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kept me alive to witness all these horrors?”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seemed to be consumed by the feeling of helplessness in the face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conflagration.  Recorded the Sardar’s daughter, Manibehn, mournfully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day in her journal : “His anguish was unbearable.  We had gone to him in elation; </w:t>
      </w:r>
      <w:r>
        <w:rPr>
          <w:rFonts w:ascii="Times" w:hAnsi="Times" w:eastAsia="Times"/>
          <w:b w:val="0"/>
          <w:i w:val="0"/>
          <w:color w:val="000000"/>
          <w:sz w:val="18"/>
        </w:rPr>
        <w:t>we returned home with a heavy heart.”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visitors had left, he had another spasm of coughing.  “I would prefer </w:t>
      </w:r>
      <w:r>
        <w:rPr>
          <w:rFonts w:ascii="Times" w:hAnsi="Times" w:eastAsia="Times"/>
          <w:b w:val="0"/>
          <w:i w:val="0"/>
          <w:color w:val="000000"/>
          <w:sz w:val="18"/>
        </w:rPr>
        <w:t>to quit this frame unless the all-healing efficacy of His name fills me,” he murmured.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desire to live for 125 years has completely vanished as a result of this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>fratricide.  I do not want to be a helpless witness of it.”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 from 125 years you have come down to zero,” someone put in.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“Yes, unless the conflagration ceases.” . . 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Radio had arranged a special broadcast programme in observance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birthday.  Would he not, for that once, listen to the special programme? —he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asked.  “No,” he replied; he preferred </w:t>
      </w:r>
      <w:r>
        <w:rPr>
          <w:rFonts w:ascii="Times" w:hAnsi="Times" w:eastAsia="Times"/>
          <w:b w:val="0"/>
          <w:i/>
          <w:color w:val="000000"/>
          <w:sz w:val="18"/>
        </w:rPr>
        <w:t>rentio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(spinningwheel) to radio.  The hum </w:t>
      </w:r>
      <w:r>
        <w:rPr>
          <w:rFonts w:ascii="Times" w:hAnsi="Times" w:eastAsia="Times"/>
          <w:b w:val="0"/>
          <w:i w:val="0"/>
          <w:color w:val="000000"/>
          <w:sz w:val="18"/>
        </w:rPr>
        <w:t>of the spinning-wheel was sweeter.  He heard in it the “still sad music of humanity”.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refused to release for publication any of the birthday messages 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 or letters—which had come from all parts of the world.  He had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 messages from Muslim friends, too, but he felt that it was no time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when the general public seemed to have ceased, for the time being at </w:t>
      </w:r>
      <w:r>
        <w:rPr>
          <w:rFonts w:ascii="Times" w:hAnsi="Times" w:eastAsia="Times"/>
          <w:b w:val="0"/>
          <w:i w:val="0"/>
          <w:color w:val="000000"/>
          <w:sz w:val="18"/>
        </w:rPr>
        <w:t>least, to believe in non-violence and truth.</w:t>
      </w:r>
    </w:p>
    <w:p>
      <w:pPr>
        <w:autoSpaceDN w:val="0"/>
        <w:autoSpaceDE w:val="0"/>
        <w:widowControl/>
        <w:spacing w:line="240" w:lineRule="exact" w:before="16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456-8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II</w:t>
      </w:r>
    </w:p>
    <w:p>
      <w:pPr>
        <w:autoSpaceDN w:val="0"/>
        <w:autoSpaceDE w:val="0"/>
        <w:widowControl/>
        <w:spacing w:line="234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A. I. C. C.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RIGHTS OF MINORITIES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15-11-1947</w:t>
      </w:r>
    </w:p>
    <w:p>
      <w:pPr>
        <w:autoSpaceDN w:val="0"/>
        <w:autoSpaceDE w:val="0"/>
        <w:widowControl/>
        <w:spacing w:line="260" w:lineRule="exact" w:before="1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 India Congress Committee welcomes the elimination of foreign rule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establishment of a free and independent State and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to the people of the country. The achievement of freedom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culmination of the long struggle of the Indian National Congress and outcome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and tribulations of the Indian people. Freedom brings responsibility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>new burdens and problems.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achieved was not the kind that the Congress had envisaged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long history. It has been accompanied by secession of parts of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disasters of unparalleled magnitude. Hardly was free India born when grave crisis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overtook it and events happened which have besmirched her fair name and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and desolation to vast numbers of innocent people in circumstances too tragic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words. There have been arson and loot and murder on a mass scale in West Punjab,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W. F. Province, Baluchistan, East Punjab and adjoining areas.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find words strong enough to condemn these inhuman acts by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perpetrated. It extends its sympathy to all those who have been the </w:t>
      </w:r>
      <w:r>
        <w:rPr>
          <w:rFonts w:ascii="Times" w:hAnsi="Times" w:eastAsia="Times"/>
          <w:b w:val="0"/>
          <w:i w:val="0"/>
          <w:color w:val="000000"/>
          <w:sz w:val="18"/>
        </w:rPr>
        <w:t>innocent victims of this colossal tragedy.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moment of crisis, it is necessary that the Congress should declare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and policy in clear terms and that the people as well as the Government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that policy unswervingly. Even though the Congress agreed to a division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in the hope, which has thus far proved vain, that thereby internal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conflicts might cease, it has never accepted the theory that there are two or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in India. It has firmly believed in the whole of India as a nation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by indissoluble cultural and historical links which had been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strengthened in the course of the national struggle for freedom. It was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faith that the Congress grew up as a national institution open to all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difference of creed or religion. India is a land of many religions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races, and must remain so. Nevertheless India has been and is a country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afundamental unity and the aim of the Congress has been to develop this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a whole as a democratic secular State where all citizens enjoy full rights </w:t>
      </w:r>
      <w:r>
        <w:rPr>
          <w:rFonts w:ascii="Times" w:hAnsi="Times" w:eastAsia="Times"/>
          <w:b w:val="0"/>
          <w:i w:val="0"/>
          <w:color w:val="000000"/>
          <w:sz w:val="18"/>
        </w:rPr>
        <w:t>and are equally entitled to the protection of the State, irrespective of the religion to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18-11-1947.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Dilhiman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the draft of this was corrected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belong. The Constituent Assembly has accepted this as the basic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 of the Constitution. This lays on every Indian the obligation to honour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wants to assure the minorities in India that it will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protect, to the best of its ability, their citizen rights against aggression.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as well as the Provincial Governments must accordingly make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to create conditions wherein all minorities and all citizens have security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for progress. All citizens have also on their part not only to share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benefits of freedom but also shoulder the burdens and responsibility which </w:t>
      </w:r>
      <w:r>
        <w:rPr>
          <w:rFonts w:ascii="Times" w:hAnsi="Times" w:eastAsia="Times"/>
          <w:b w:val="0"/>
          <w:i w:val="0"/>
          <w:color w:val="000000"/>
          <w:sz w:val="18"/>
        </w:rPr>
        <w:t>accompany it, and must above all be loyal to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 India Congress Committee calls upon all Congressmen and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to adhere strictly to those well-established principles of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allow themselves to be diverted into wrong channels by passion or prejudice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tragic events that have happened. Real good and progress of India have yet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achieved and this can only be done by adhering to the ideals and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discarding and opposing all false doctrines which have done so much </w:t>
      </w:r>
      <w:r>
        <w:rPr>
          <w:rFonts w:ascii="Times" w:hAnsi="Times" w:eastAsia="Times"/>
          <w:b w:val="0"/>
          <w:i w:val="0"/>
          <w:color w:val="000000"/>
          <w:sz w:val="18"/>
        </w:rPr>
        <w:t>mischief to India and her people.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(2) REPATRIATION OF REFUGEES</w:t>
      </w:r>
    </w:p>
    <w:p>
      <w:pPr>
        <w:autoSpaceDN w:val="0"/>
        <w:autoSpaceDE w:val="0"/>
        <w:widowControl/>
        <w:spacing w:line="220" w:lineRule="exact" w:before="13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15-11-1947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tragic events that have taken place in recent months in the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 have resulted in vast migrations of populations, and consequently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suffering to millions of people. New problems of relief and rehabilitation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arisen of a magnitude which is unparalleled in history.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faced these problems with courage and determination. Nevertheless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state clearly what the national policy should be in dealing with these </w:t>
      </w:r>
      <w:r>
        <w:rPr>
          <w:rFonts w:ascii="Times" w:hAnsi="Times" w:eastAsia="Times"/>
          <w:b w:val="0"/>
          <w:i w:val="0"/>
          <w:color w:val="000000"/>
          <w:sz w:val="18"/>
        </w:rPr>
        <w:t>problems.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has looked with disfavour on this large-scale 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brings suffering to millions, upsets the nation’s economy and does violence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 which the Congress has held since its inception. It is of opinion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migrations should be discouraged and conditions should be created both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and in Pakistan for minorities to live in peace and security. If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are created the desire to migrate to another part of the country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disappear. In the opinion of the Committee, it is wrong to coerce Hindu and Sikh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of Pakistan into leaving their homes and migrating to the Indian Union, </w:t>
      </w:r>
      <w:r>
        <w:rPr>
          <w:rFonts w:ascii="Times" w:hAnsi="Times" w:eastAsia="Times"/>
          <w:b w:val="0"/>
          <w:i w:val="0"/>
          <w:color w:val="000000"/>
          <w:sz w:val="18"/>
        </w:rPr>
        <w:t>and Muslims of the Indian Union into migrating to Pakistan.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it is impossible to undo all that has been done, every effort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enable the evacuees and refugees from either Dominion ultimately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homes and to their original occupations under conditions of safety and security.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have not left their homes already should be encouraged to stay there unless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themselves desire to migrate, in which case facilities for migrating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available. It is the duty of the Central Government of the Indian Union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Pakistan to negotiate on this basis and to create conditions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>would enable the evacuees and refugees to return with safety.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event the policy to be followed in the Indian Union is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still residing there and to prevent their removal by force or by creating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which compel evacuation.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these disorders large numbers of women have been abducted on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and there have been forcible conversions on a large scale. No civilized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recognize such conversions, and there is nothing more heinous than abduction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Every effort, therefore, must be made to restore women to their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homes with the co-operation of the Governments concerned.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has noted with satisfaction the declarations made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Governments of the two Dominions and East and West Punjab that forcible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conversions will not be recognized and that they would co-operate in the recovery of </w:t>
      </w:r>
      <w:r>
        <w:rPr>
          <w:rFonts w:ascii="Times" w:hAnsi="Times" w:eastAsia="Times"/>
          <w:b w:val="0"/>
          <w:i w:val="0"/>
          <w:color w:val="000000"/>
          <w:sz w:val="18"/>
        </w:rPr>
        <w:t>abducted women.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being the policy of the Congress, the refugees in the Indian Union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every care and attention from the authorities and the people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as long as they have to remain there. They are not to be regarded as interlopers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grudgingly placed upon charity. They will have the same rights and be under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as any other citizen. Where they are living in camps they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render some social service in co-operation with fellow-refugees,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rules framed for the good government of the camp. Sanitary and other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performed by the inmates of the camps under instructions from those fitted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work and who will themselves take part in these services. Refugees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engaged in productive work as far as possible on a co-operative basis.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 from West Punjab shall as a rule be accommodated in East Punjab.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from the other parts of Pakistan shall be accommodated in places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Government, in co-operation with the Provincial Governments, may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suitable. Those from a particular locality should, as far as possible, be kept </w:t>
      </w:r>
      <w:r>
        <w:rPr>
          <w:rFonts w:ascii="Times" w:hAnsi="Times" w:eastAsia="Times"/>
          <w:b w:val="0"/>
          <w:i w:val="0"/>
          <w:color w:val="000000"/>
          <w:sz w:val="18"/>
        </w:rPr>
        <w:t>together.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task the Provincial Governments should offer their full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should take in and make suitable arrangements for as many refugees as they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house, not vacated willingly by a Muslim, shall be used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accommodation of refugees, except by proper legal authority.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of refugees, which is already taking place by train, convoy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should be regulated in accordance with the policy laid down above and no </w:t>
      </w:r>
      <w:r>
        <w:rPr>
          <w:rFonts w:ascii="Times" w:hAnsi="Times" w:eastAsia="Times"/>
          <w:b w:val="0"/>
          <w:i w:val="0"/>
          <w:color w:val="000000"/>
          <w:sz w:val="18"/>
        </w:rPr>
        <w:t>one should be sent away unless he expresses his desire to migrate.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principle should apply also to the States which have acceded to the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and from which large numbers of Muslims have been evacuated or driven out.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trusts that the Central Government of the Indian Union,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Punjab and West Bengal Governments, and the Governments of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by these migrations, will give effect to the policy indicated above and will </w:t>
      </w:r>
      <w:r>
        <w:rPr>
          <w:rFonts w:ascii="Times" w:hAnsi="Times" w:eastAsia="Times"/>
          <w:b w:val="0"/>
          <w:i w:val="0"/>
          <w:color w:val="000000"/>
          <w:sz w:val="18"/>
        </w:rPr>
        <w:t>issue directions to all their officers to act strictly in accordance with it.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(3) STATES</w:t>
      </w:r>
    </w:p>
    <w:p>
      <w:pPr>
        <w:autoSpaceDN w:val="0"/>
        <w:autoSpaceDE w:val="0"/>
        <w:widowControl/>
        <w:spacing w:line="220" w:lineRule="exact" w:before="1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15-11-1947</w:t>
      </w:r>
    </w:p>
    <w:p>
      <w:pPr>
        <w:autoSpaceDN w:val="0"/>
        <w:autoSpaceDE w:val="0"/>
        <w:widowControl/>
        <w:spacing w:line="24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fact that in a number of States, people’s organizations,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rising in power and influence as a result of freedom, are being suppressed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from functioning; and further in view of the fact that Rulers in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parts of Rajputana and Central India and in the South Indian States have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unpatriotic attitude and have betrayed a woeful lack of imagination and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to the liquidation of the Muslim and Hindu population by inhuman means,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necessary to reiterate in unequivocal language the policy of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>regard to the States.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may be the legal implications of accession and lapse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Paramountcy, the moral result of the independence of India was undoubtedly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and recognition of the power of the people as distinguished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Princes and feudal or other interests hostile to natural popular aspirations.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the Congress is determined to uphold at any cost. Therefore, all such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specially the Princes should know that the Congress cannot uphold them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demonstrably in favour of regarding the voice of the people as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In such a democratic State the individual who wants to assert himself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popular will cannot count, no matter how powerful he may be.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the A. I. C. C. therefore hopes that the Princes will read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signs of the times and co-operate with the people, and those who have acted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spirit will retrace their steps and revise their undemocratic conduct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through democratic organizations expressing the people’s will. This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best do by seeking the association and advice of the A. I. S. P. C. which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endeavouring to act on behalf of the people of States.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(4) COMMUNAL ORGANIZATIONS</w:t>
      </w:r>
    </w:p>
    <w:p>
      <w:pPr>
        <w:autoSpaceDN w:val="0"/>
        <w:autoSpaceDE w:val="0"/>
        <w:widowControl/>
        <w:spacing w:line="220" w:lineRule="exact" w:before="1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16-11-1947</w:t>
      </w:r>
    </w:p>
    <w:p>
      <w:pPr>
        <w:autoSpaceDN w:val="0"/>
        <w:tabs>
          <w:tab w:pos="550" w:val="left"/>
          <w:tab w:pos="2550" w:val="left"/>
          <w:tab w:pos="3090" w:val="left"/>
          <w:tab w:pos="4530" w:val="left"/>
          <w:tab w:pos="583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has noted with regret that communal organizations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Mahasabha, the Muslim League and the Akali Party have sought to promote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respective interests based on so-called religious considerations in conflict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interest. The national interest must mean and include a healthy synthesis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interests based not on religious but political, social, material and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grounds. Political activities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which are based on political and economic policies and which are open </w:t>
      </w:r>
      <w:r>
        <w:rPr>
          <w:rFonts w:ascii="Times" w:hAnsi="Times" w:eastAsia="Times"/>
          <w:b w:val="0"/>
          <w:i w:val="0"/>
          <w:color w:val="000000"/>
          <w:sz w:val="18"/>
        </w:rPr>
        <w:t>to members of all communities.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(5) PRIVATE ARMIES</w:t>
      </w:r>
    </w:p>
    <w:p>
      <w:pPr>
        <w:autoSpaceDN w:val="0"/>
        <w:autoSpaceDE w:val="0"/>
        <w:widowControl/>
        <w:spacing w:line="220" w:lineRule="exact" w:before="13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16-11-1947</w:t>
      </w:r>
    </w:p>
    <w:p>
      <w:pPr>
        <w:autoSpaceDN w:val="0"/>
        <w:autoSpaceDE w:val="0"/>
        <w:widowControl/>
        <w:spacing w:line="240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 India Congress Committee has noted with regret that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desire on the part of some organizations to build up private armies.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is dangerous for the safety of the State and for the growth of corporate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in the nation. The State alone should have its defence forces or police or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guards or recognized armed volunteer force. The activities of the Muslim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Guards, the Rashtriya Swayamsevak Sangh and the Akali Volunteers and such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organizations, in so far as they represent an endeavour to bring into being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armies, must be regarded as a menace to the hard-won freedom of the country.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therefore appeals to all these organizations to discontinue such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Central and Provincial Governments to take necessary steps in this behalf.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(6) CONTROLS</w:t>
      </w:r>
    </w:p>
    <w:p>
      <w:pPr>
        <w:autoSpaceDN w:val="0"/>
        <w:autoSpaceDE w:val="0"/>
        <w:widowControl/>
        <w:spacing w:line="22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16-11-1947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has been alarmed at the disturbance of normal life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controls, specially in regard to foodstuffs and clothing. These have promoted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black-marketing, hoarding, corruption and other evils. They have interfered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of self-reliance and arrested the incentive to production specially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growing more foodstuffs-and the manufacture of hand-spun and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in the thousands of villages in India. The Committee is, therefore,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Central and Provincial Governments should give urgent consideration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problem of decontrol as early as possible without detriment to the public good.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(7) THE CONGRESS CONSTITUTION</w:t>
      </w:r>
    </w:p>
    <w:p>
      <w:pPr>
        <w:autoSpaceDN w:val="0"/>
        <w:autoSpaceDE w:val="0"/>
        <w:widowControl/>
        <w:spacing w:line="22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16-11-1947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goal of complete independence from foreign domination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and in view of the new role the Congress organization will have to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changed circumstances, the A. I. C. C. appoints the following Committee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revise the present Congress Constitution, including the objective as contained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I and to submit the revised draft Constitution prepared by it to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All India Congress Committee, to be convened for the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notlater than the end of January, 1948 and pending the final approval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by the A. I. C. C. to postpone all Congress elections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R. R. Diwakar, Shri P. D. Tandon, Acharya Narendra Deo, Shri S. K. Patil, </w:t>
      </w:r>
      <w:r>
        <w:rPr>
          <w:rFonts w:ascii="Times" w:hAnsi="Times" w:eastAsia="Times"/>
          <w:b w:val="0"/>
          <w:i w:val="0"/>
          <w:color w:val="000000"/>
          <w:sz w:val="18"/>
        </w:rPr>
        <w:t>Dr. Pattabhi Sitaramayya, Shri Surendra Mohan Ghosh and Acharya Jugal Ksihore.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(8) CONGRESS OBJECTIVES</w:t>
      </w:r>
    </w:p>
    <w:p>
      <w:pPr>
        <w:autoSpaceDN w:val="0"/>
        <w:autoSpaceDE w:val="0"/>
        <w:widowControl/>
        <w:spacing w:line="220" w:lineRule="exact" w:before="13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16-11-1947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independence having been achieved, the Congress must address itself </w:t>
      </w:r>
      <w:r>
        <w:rPr>
          <w:rFonts w:ascii="Times" w:hAnsi="Times" w:eastAsia="Times"/>
          <w:b w:val="0"/>
          <w:i w:val="0"/>
          <w:color w:val="000000"/>
          <w:sz w:val="18"/>
        </w:rPr>
        <w:t>to the next great task, namely, the establishment of real democracy in the country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society based on social justice and equality. Such a society must provide every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woman with equality of opportunity and freedom to work for the unfettered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his or her personality. This can only be realized when democracy </w:t>
      </w:r>
      <w:r>
        <w:rPr>
          <w:rFonts w:ascii="Times" w:hAnsi="Times" w:eastAsia="Times"/>
          <w:b w:val="0"/>
          <w:i w:val="0"/>
          <w:color w:val="000000"/>
          <w:sz w:val="18"/>
        </w:rPr>
        <w:t>extends from the political to the social and the economic spheres.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in the modern age necessitates planned central direction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decentralization of political and economic power, in so far as this is compatible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safety of the State, with efficient production and the cultural progress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as a whole. The smallest territorial unit should be able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control over its corporate life by means of a popularly elected Panchayat.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it is possible, national and regional economic self-sufficiency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essentials of life should be aimed at. In the case of industries, which in their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run on a large scale and on centralized basis, they should belong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they should be so organized that workers become not only co-sharers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profits but are also increasingly associated with the management and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 of the industry.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Land, with its mineral resources, and all other means of production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 and exchange must belong to and be regulated by the community in its </w:t>
      </w:r>
      <w:r>
        <w:rPr>
          <w:rFonts w:ascii="Times" w:hAnsi="Times" w:eastAsia="Times"/>
          <w:b w:val="0"/>
          <w:i w:val="0"/>
          <w:color w:val="000000"/>
          <w:sz w:val="18"/>
        </w:rPr>
        <w:t>own interest.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aim should be to evolve a political system which will combine efficiency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administration with individual liberty and an economic structure which will yield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maximum production without the creation of private monopolies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of wealth and which will create a proper balance between urban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rural economies. Such a social structure can provide an alternative to the acquisitive </w:t>
      </w:r>
      <w:r>
        <w:rPr>
          <w:rFonts w:ascii="Times" w:hAnsi="Times" w:eastAsia="Times"/>
          <w:b w:val="0"/>
          <w:i w:val="0"/>
          <w:color w:val="000000"/>
          <w:sz w:val="18"/>
        </w:rPr>
        <w:t>economy of private capitalism and the regimentation of a totalitarian State.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drawing up the economic programme for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above-mentioned principles, and the election manifesto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dated December 19th, 1945, the following Committee is appointed: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Jawaharlal Nehru, Maulana Abul Kalam Azad, Shri Jaiprakash Narain,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N. G. Ranga, Shri Gulzari Lal Nanda, Shri J. C. Kumarappa, Shri Achyut </w:t>
      </w:r>
      <w:r>
        <w:rPr>
          <w:rFonts w:ascii="Times" w:hAnsi="Times" w:eastAsia="Times"/>
          <w:b w:val="0"/>
          <w:i w:val="0"/>
          <w:color w:val="000000"/>
          <w:sz w:val="18"/>
        </w:rPr>
        <w:t>Patwardhan, Shri Shankarrao Deo—with powers to co-opt.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(9)</w:t>
      </w:r>
    </w:p>
    <w:p>
      <w:pPr>
        <w:autoSpaceDN w:val="0"/>
        <w:autoSpaceDE w:val="0"/>
        <w:widowControl/>
        <w:spacing w:line="220" w:lineRule="exact" w:before="1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17-11-1947</w:t>
      </w:r>
    </w:p>
    <w:p>
      <w:pPr>
        <w:autoSpaceDN w:val="0"/>
        <w:autoSpaceDE w:val="0"/>
        <w:widowControl/>
        <w:spacing w:line="24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Committee would have liked Acharya J. B. Kripalani to continue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National Congress till the next elections in the 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but as he has expressed his inability to reconsider his resignation, it </w:t>
      </w:r>
      <w:r>
        <w:rPr>
          <w:rFonts w:ascii="Times" w:hAnsi="Times" w:eastAsia="Times"/>
          <w:b w:val="0"/>
          <w:i w:val="0"/>
          <w:color w:val="000000"/>
          <w:sz w:val="18"/>
        </w:rPr>
        <w:t>regretfully accepts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places on record its appreciation of the services rendered by </w:t>
      </w:r>
      <w:r>
        <w:rPr>
          <w:rFonts w:ascii="Times" w:hAnsi="Times" w:eastAsia="Times"/>
          <w:b w:val="0"/>
          <w:i w:val="0"/>
          <w:color w:val="000000"/>
          <w:sz w:val="18"/>
        </w:rPr>
        <w:t>him both before and during the time he has held the office as President.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 n, </w:t>
      </w:r>
      <w:r>
        <w:rPr>
          <w:rFonts w:ascii="Times" w:hAnsi="Times" w:eastAsia="Times"/>
          <w:b w:val="0"/>
          <w:i w:val="0"/>
          <w:color w:val="000000"/>
          <w:sz w:val="18"/>
        </w:rPr>
        <w:t>23-11-1947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97 : 27 SEPTEMBER, 1947 - 5  DECEMBER,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III</w:t>
      </w:r>
    </w:p>
    <w:p>
      <w:pPr>
        <w:autoSpaceDN w:val="0"/>
        <w:autoSpaceDE w:val="0"/>
        <w:widowControl/>
        <w:spacing w:line="234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EXTRACT FROM LETTER FROM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means that unless we can accept partition as unreservedly as once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British Empire, even to the length of teaching your children to sing ‘God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 King’ in the approved English tune, we cannot stay in Pakistan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guilty of ‘disloyalty’ to the State. How can then those who cannot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accept partition as something good or irrevocable for all time have any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Pakistan?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Feverish preparations are going on to re-enact Kashmir on a small scale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Tripura State. Pakistan officials are deeply involved in it. Some of them are even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carrying on a ‘palace intrigue’ in Tripura State to this end. Three or four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ago, speeches were delivered at a public meeting in Comilla by Muslims exhorting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to launch an action against Tripura authorities. Hindu subjects of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challenged to prove their ‘loyalty’ by joining in that meritorious action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extension of Pakistan’s boundaries. What should be the attitude of the Hindus?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Hindu refugees from Noakhali, domiciled in Agartala (capital of Tripura) </w:t>
      </w:r>
      <w:r>
        <w:rPr>
          <w:rFonts w:ascii="Times" w:hAnsi="Times" w:eastAsia="Times"/>
          <w:b w:val="0"/>
          <w:i w:val="0"/>
          <w:color w:val="000000"/>
          <w:sz w:val="18"/>
        </w:rPr>
        <w:t>do? What advice should we give to those who seek our counsel?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sense, however, the situation in Noakhali may now be said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normal. The policy of the Government is no more to harass or to persecute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But the complexion of the administration is communal and their behaviour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openly partisan. Discrimination and a steady squeeze in the name of the ‘Islamic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State’ are going on and corruption, inefficiency and lack of discipline in all branches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administration are endemic. Before the partition the Central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exercised, at least in name, some check. Now even that is gone. For the rest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actually breaks out between the two Dominions, there is no imminent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large-scale disturbance taking place. In other words, peace in East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henceforth will depend more on the overall situation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vis-a-vis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Dominions </w:t>
      </w:r>
      <w:r>
        <w:rPr>
          <w:rFonts w:ascii="Times" w:hAnsi="Times" w:eastAsia="Times"/>
          <w:b w:val="0"/>
          <w:i w:val="0"/>
          <w:color w:val="000000"/>
          <w:sz w:val="18"/>
        </w:rPr>
        <w:t>than on purely local conditions. . . 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 a Gandhi 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529-30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Pyarelal”, after 15-11-1947.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64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